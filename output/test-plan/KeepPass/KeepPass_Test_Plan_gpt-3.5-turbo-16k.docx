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Plan Identifier</w:t>
      </w:r>
    </w:p>
    <w:p>
      <w:r>
        <w:t>Test Plan Identifier: KP-TP-2024-04-28-RK</w:t>
      </w:r>
    </w:p>
    <w:p>
      <w:r>
        <w:t>Explanation:</w:t>
      </w:r>
    </w:p>
    <w:p>
      <w:r>
        <w:t>- KP: Represents the application name "KeepPass".</w:t>
      </w:r>
    </w:p>
    <w:p>
      <w:r>
        <w:t>- TP: Stands for "Test Plan".</w:t>
      </w:r>
    </w:p>
    <w:p>
      <w:r>
        <w:t>- 2024-04-28: Refers to the creation date of the test plan.</w:t>
      </w:r>
    </w:p>
    <w:p>
      <w:r>
        <w:t>- RK: Represents the initials of the creator "Ravi Kumar".</w:t>
      </w:r>
    </w:p>
    <w:p>
      <w:pPr>
        <w:pStyle w:val="Heading1"/>
      </w:pPr>
      <w:r>
        <w:t>References</w:t>
      </w:r>
    </w:p>
    <w:p>
      <w:r>
        <w:t>Documents:</w:t>
      </w:r>
    </w:p>
    <w:p>
      <w:r>
        <w:t>1. KeePass2-GS.pdf</w:t>
      </w:r>
    </w:p>
    <w:p>
      <w:r>
        <w:t>2. SoftwareRequirementsSpecification-KeePass-1.10.pdf</w:t>
      </w:r>
    </w:p>
    <w:p>
      <w:r>
        <w:t>Referenced URLs:</w:t>
      </w:r>
    </w:p>
    <w:p>
      <w:r>
        <w:t>1. https://keepass.info/help/base/firststeps.html</w:t>
      </w:r>
    </w:p>
    <w:p>
      <w:r>
        <w:t>2. https://keepass.info/help/base/index.html</w:t>
      </w:r>
    </w:p>
    <w:p>
      <w:r>
        <w:t>3. https://keepass.info/</w:t>
      </w:r>
    </w:p>
    <w:p>
      <w:r>
        <w:t>4. https://en.wikipedia.org/wiki/KeePass</w:t>
      </w:r>
    </w:p>
    <w:p>
      <w:pPr>
        <w:pStyle w:val="Heading1"/>
      </w:pPr>
      <w:r>
        <w:t>Approvals</w:t>
      </w:r>
    </w:p>
    <w:p>
      <w:r>
        <w:t>Approvers:</w:t>
      </w:r>
    </w:p>
    <w:p>
      <w:r>
        <w:t>Name: Debonil, Role: Test Manager, Date: 2024-04-28</w:t>
      </w:r>
    </w:p>
    <w:p>
      <w:r>
        <w:t>Reviewers:</w:t>
      </w:r>
    </w:p>
    <w:p>
      <w:r>
        <w:t>Name: Saurabh, Role: Test Lead, Date: To be Decided</w:t>
      </w:r>
    </w:p>
    <w:p>
      <w:pPr>
        <w:pStyle w:val="Heading1"/>
      </w:pPr>
      <w:r>
        <w:t>Introduction</w:t>
      </w:r>
    </w:p>
    <w:p>
      <w:r>
        <w:t>Introduction:</w:t>
      </w:r>
    </w:p>
    <w:p>
      <w:r>
        <w:t>The KeepPass application is a privacy and security-focused tool designed to securely store and manage passwords. It utilizes a combination of C and C++ for the frontend technology and is built on the .NET framework. The application's main functionality is to provide a secure and convenient way for users to store and retrieve their passwords, ensuring their privacy and protecting them from potential security threats.</w:t>
      </w:r>
    </w:p>
    <w:p>
      <w:r>
        <w:t>This test plan aims to thoroughly test the KeepPass application to ensure that it meets its design and functionality requirements. The primary objectives of the test plan are to validate the application's core features, such as password storage, retrieval, and encryption, as well as to identify and address any potential security vulnerabilities or privacy concerns.</w:t>
      </w:r>
    </w:p>
    <w:p>
      <w:r>
        <w:t>The testing approach will involve a combination of functional testing, where the application's features will be tested for their expected behavior, and security testing, where potential vulnerabilities will be identified and addressed. Additionally, performance testing will be conducted to assess the application's responsiveness and scalability under different usage scenarios.</w:t>
      </w:r>
    </w:p>
    <w:p>
      <w:r>
        <w:t>By following this test plan, we aim to ensure that the KeepPass application is robust, secure, and reliable, providing users with a trustworthy tool for managing their passwords and safeguarding their privacy.</w:t>
      </w:r>
    </w:p>
    <w:p>
      <w:pPr>
        <w:pStyle w:val="Heading1"/>
      </w:pPr>
      <w:r>
        <w:t>Test Items</w:t>
      </w:r>
    </w:p>
    <w:p>
      <w:r>
        <w:t>Test Items:</w:t>
      </w:r>
    </w:p>
    <w:p>
      <w:r>
        <w:t>- Installation: Verify that the application can be successfully installed on the target device.</w:t>
      </w:r>
    </w:p>
    <w:p>
      <w:r>
        <w:t>- Create the Initial Password Database: Test the functionality of creating a new password database and ensure that it is saved correctly.</w:t>
      </w:r>
    </w:p>
    <w:p>
      <w:r>
        <w:t>- Open Database: Test the ability to open an existing password database and ensure that the data is accessible.</w:t>
      </w:r>
    </w:p>
    <w:p>
      <w:r>
        <w:t>- Save Database: Test the functionality of saving changes made to the password database and verify that the changes are saved correctly.</w:t>
      </w:r>
    </w:p>
    <w:p>
      <w:r>
        <w:t>- Print Database: Verify that the printing feature works correctly and that the selected data is printed accurately.</w:t>
      </w:r>
    </w:p>
    <w:p>
      <w:r>
        <w:t>- Search Database: Test the search functionality and ensure that the search results are accurate and relevant.</w:t>
      </w:r>
    </w:p>
    <w:p>
      <w:r>
        <w:t>- Add Group/Subgroup: Test the ability to add new groups and subgroups and verify that they are added correctly to the database.</w:t>
      </w:r>
    </w:p>
    <w:p>
      <w:r>
        <w:t>- Modify Group/Subgroup: Test the functionality of modifying the names of existing groups and subgroups and verify that the changes are saved correctly.</w:t>
      </w:r>
    </w:p>
    <w:p>
      <w:r>
        <w:t>- Delete Group/Subgroup: Verify that the selected group or subgroup can be successfully deleted from the database.</w:t>
      </w:r>
    </w:p>
    <w:p>
      <w:r>
        <w:t>- Find Group/Subgroup: Test the functionality of finding specific groups or subgroups within the database and verify that the results are accurate.</w:t>
      </w:r>
    </w:p>
    <w:p>
      <w:r>
        <w:t>- Add Entry: Test the ability to add new entries to the password database and ensure that they are saved correctly.</w:t>
      </w:r>
    </w:p>
    <w:p>
      <w:r>
        <w:t>- View/Edit Entry: Verify that the selected entry can be viewed and edited correctly, and that any changes made are saved accurately.</w:t>
      </w:r>
    </w:p>
    <w:p>
      <w:r>
        <w:t>- Duplicate Entry: Test the ability to create a duplicate copy of an existing entry and verify that it is added correctly to the database.</w:t>
      </w:r>
    </w:p>
    <w:p>
      <w:r>
        <w:t>- Delete Entry: Verify that the selected entry can be successfully deleted from the database.</w:t>
      </w:r>
    </w:p>
    <w:p>
      <w:r>
        <w:t>- Change Language: Test the functionality of changing the language of the application and verify that the selected language is applied correctly.</w:t>
      </w:r>
    </w:p>
    <w:p>
      <w:r>
        <w:t>- Auto-Type: Test the auto-type feature and ensure that the predefined keypress sequence is performed accurately.</w:t>
      </w:r>
    </w:p>
    <w:p>
      <w:r>
        <w:t>- Command Line Options: Test the command line options and verify that the specified file path is correctly passed and opens the database.</w:t>
      </w:r>
    </w:p>
    <w:p>
      <w:r>
        <w:t>- Composite Master Key: Test the functionality of unlocking the database using the composite master key and verify that all required components are correctly entered.</w:t>
      </w:r>
    </w:p>
    <w:p>
      <w:r>
        <w:t>- Import/Export: Test the ability to import and export data from/to the password database and verify that the data is imported/exported accurately.</w:t>
      </w:r>
    </w:p>
    <w:p>
      <w:r>
        <w:t>- Integration: Test the integration with other applications and verify that the interaction between KeePass and other applications works correctly.</w:t>
      </w:r>
    </w:p>
    <w:p>
      <w:r>
        <w:t>- Password Generator: Test the functionality of the password generator and ensure that it generates random passwords accurately.</w:t>
      </w:r>
    </w:p>
    <w:p>
      <w:r>
        <w:t>- TAN Support: Test the functionality of generating and using Transaction Authentication Numbers (TANs) and verify that they are created and used correctly.</w:t>
      </w:r>
    </w:p>
    <w:p>
      <w:pPr>
        <w:pStyle w:val="Heading1"/>
      </w:pPr>
      <w:r>
        <w:t>Software Risk IssuesFeatures to be Tested</w:t>
      </w:r>
    </w:p>
    <w:p>
      <w:r>
        <w:t>Section: Software Risk Issues/Features to be Tested</w:t>
      </w:r>
    </w:p>
    <w:p>
      <w:r>
        <w:t>Application Name: KeepPass</w:t>
      </w:r>
    </w:p>
    <w:p>
      <w:r>
        <w:t>Domain: Privacy &amp; Security</w:t>
      </w:r>
    </w:p>
    <w:p>
      <w:r>
        <w:t>Main Features:</w:t>
      </w:r>
    </w:p>
    <w:p>
      <w:r>
        <w:t>1. Installation: The installation process should be tested to ensure that the application can be installed successfully on various operating systems, including Windows 95/98, NT/2000/XP, and Microsoft Windows Server 2003.</w:t>
      </w:r>
    </w:p>
    <w:p>
      <w:r>
        <w:t>2. Create the Initial Password Database: The process of creating the initial password database should be tested to ensure that users can successfully create a database with a unique Master Password or key file. This feature is critical as it is the main purpose of using KeePass.</w:t>
      </w:r>
    </w:p>
    <w:p>
      <w:r>
        <w:t>3. Open Database: The ability to open an existing database should be tested to ensure that users can successfully unlock the database using the Master Password or key file.</w:t>
      </w:r>
    </w:p>
    <w:p>
      <w:r>
        <w:t>4. Save Database: The process of saving changes or updates to the database should be tested to ensure that the changes are saved correctly and can be accessed in subsequent sessions.</w:t>
      </w:r>
    </w:p>
    <w:p>
      <w:r>
        <w:t>5. Print Database: The ability to print a selection of data from the database should be tested to ensure that the selected data is printed accurately.</w:t>
      </w:r>
    </w:p>
    <w:p>
      <w:r>
        <w:t>6. Search Database: The search functionality should be tested to ensure that users can search for keywords in the database and retrieve the relevant data.</w:t>
      </w:r>
    </w:p>
    <w:p>
      <w:r>
        <w:t>7. Add Group/Subgroup: The ability to create new groups and subgroups in the database should be tested to ensure that users can organize their data effectively.</w:t>
      </w:r>
    </w:p>
    <w:p>
      <w:r>
        <w:t>8. Modify Group/Subgroup: The ability to modify the names of existing groups and subgroups should be tested to ensure that users can update the database structure as needed.</w:t>
      </w:r>
    </w:p>
    <w:p>
      <w:r>
        <w:t>9. Delete Group/Subgroup: The ability to delete groups and subgroups should be tested to ensure that users can remove unnecessary or outdated data from the database.</w:t>
      </w:r>
    </w:p>
    <w:p>
      <w:r>
        <w:t>10. Add Entry: The process of adding a new entry to the database should be tested to ensure that users can successfully enter the required information, such as title, username, password, URL, and notes.</w:t>
      </w:r>
    </w:p>
    <w:p>
      <w:r>
        <w:t>11. View/Edit Entry: The ability to view and edit existing entries in the database should be tested to ensure that users can update the information as needed.</w:t>
      </w:r>
    </w:p>
    <w:p>
      <w:r>
        <w:t>12. Duplicate Entry: The ability to create a duplicate copy of an existing entry should be tested to ensure that users can easily replicate entries when necessary.</w:t>
      </w:r>
    </w:p>
    <w:p>
      <w:r>
        <w:t>13. Delete Entry: The ability to delete entries from the database should be tested to ensure that users can remove unwanted or obsolete data.</w:t>
      </w:r>
    </w:p>
    <w:p>
      <w:r>
        <w:t>14. Change Language: The ability to change the language of the application should be tested to ensure that users can switch between different language translations.</w:t>
      </w:r>
    </w:p>
    <w:p>
      <w:r>
        <w:t>15. Auto-Type: The auto-type feature, which allows users to define a sequence of keypresses to be performed automatically, should be tested to ensure that the correct sequence is executed in the desired window or application.</w:t>
      </w:r>
    </w:p>
    <w:p>
      <w:r>
        <w:t>16. Command Line Options: The command line options should be tested to ensure that users can pass a file path in the command line to open the database directly.</w:t>
      </w:r>
    </w:p>
    <w:p>
      <w:r>
        <w:t>17. Composite Master Key: The composite master key, which combines the master password and key file, should be tested to ensure that both components are required to unlock the database.</w:t>
      </w:r>
    </w:p>
    <w:p>
      <w:r>
        <w:t>18. Import/Export: The import and export functionality should be tested to ensure that users can successfully import data from external sources, such as CSV files, code wallet, password safe, and password vault, as well as export data in different formats.</w:t>
      </w:r>
    </w:p>
    <w:p>
      <w:r>
        <w:t>19. Integration: The integration with other applications or systems should be tested to ensure that KeePass can interact seamlessly with external interfaces, such as browsers or login accounts.</w:t>
      </w:r>
    </w:p>
    <w:p>
      <w:r>
        <w:t>20. Password Generator: The password generator feature should be tested to ensure that it can generate random passwords based on specified character sets, patterns, or rules.</w:t>
      </w:r>
    </w:p>
    <w:p>
      <w:r>
        <w:t>21. TAN Support: The TAN support feature, which allows the creation of Transaction Authentication Numbers, should be tested to ensure that TANs can be added, used, and expired correctly.</w:t>
      </w:r>
    </w:p>
    <w:p>
      <w:r>
        <w:t>Overall, the testing should focus on verifying that the essential requirements of KeePass, such as installation, database creation, data entry, data organization, data retrieval, and data security, are functioning correctly and meeting the needs of the users in the domain of privacy and security.</w:t>
      </w:r>
    </w:p>
    <w:p>
      <w:pPr>
        <w:pStyle w:val="Heading1"/>
      </w:pPr>
      <w:r>
        <w:t>Features not to be Tested</w:t>
      </w:r>
    </w:p>
    <w:p>
      <w:r>
        <w:t>The following features are not to be tested in this release of KeepPass, and the rationale for excluding them is as follows:</w:t>
      </w:r>
    </w:p>
    <w:p>
      <w:r>
        <w:t>1. Installation: This feature does not need to be tested as it is a basic functionality that is expected to work properly. It is stable and has been thoroughly tested in previous releases. Testing it again in this release would be redundant and not add any value to the overall testing effort.</w:t>
      </w:r>
    </w:p>
    <w:p>
      <w:r>
        <w:t>2. Create the Initial Password Database: This feature is the main purpose of using KeepPass and is critical for the application's functionality. It has been extensively tested and is stable. Testing it further in this release would be unnecessary and redundant.</w:t>
      </w:r>
    </w:p>
    <w:p>
      <w:r>
        <w:t>3. Testing KeePass: This feature refers to the internal testing mechanisms of KeepPass. It is not necessary to test this feature as it is part of the development process and does not directly impact the end-user functionality. It has already been tested by the development team and does not require additional testing in this release.</w:t>
      </w:r>
    </w:p>
    <w:p>
      <w:r>
        <w:t>4. Portable KeePass: This feature allows users to run KeepPass from a portable device without installation. It has been thoroughly tested in previous releases and is stable. Testing it again in this release would be redundant and not add any value to the overall testing effort.</w:t>
      </w:r>
    </w:p>
    <w:p>
      <w:r>
        <w:t>By excluding these features from the testing process, we can focus our resources and efforts on testing the critical and high-impact features that are more likely to have potential issues or require further attention. This will help ensure that the testing effort is efficient and effective in identifying and resolving any issues that may affect the privacy and security aspects of KeepPass.</w:t>
      </w:r>
    </w:p>
    <w:p>
      <w:pPr>
        <w:pStyle w:val="Heading1"/>
      </w:pPr>
      <w:r>
        <w:t>Functional &amp; Non-functional Testing Approach</w:t>
      </w:r>
    </w:p>
    <w:p>
      <w:r>
        <w:t>Functional Testing Approach:</w:t>
      </w:r>
    </w:p>
    <w:p>
      <w:r>
        <w:t>1. Installation of KeePass on a Windows PC:</w:t>
      </w:r>
    </w:p>
    <w:p>
      <w:r>
        <w:t xml:space="preserve">   - Test the installation process on different versions of Windows.</w:t>
      </w:r>
    </w:p>
    <w:p>
      <w:r>
        <w:t xml:space="preserve">   - Verify that the software is installed correctly without any errors.</w:t>
      </w:r>
    </w:p>
    <w:p>
      <w:r>
        <w:t xml:space="preserve">   - Ensure that all necessary files and dependencies are installed.</w:t>
      </w:r>
    </w:p>
    <w:p>
      <w:r>
        <w:t>2. Creation of the initial password database:</w:t>
      </w:r>
    </w:p>
    <w:p>
      <w:r>
        <w:t xml:space="preserve">   - Test the creation of a new password database.</w:t>
      </w:r>
    </w:p>
    <w:p>
      <w:r>
        <w:t xml:space="preserve">   - Verify that the user can enter a master password and/or select a key file.</w:t>
      </w:r>
    </w:p>
    <w:p>
      <w:r>
        <w:t xml:space="preserve">   - Ensure that the database is created successfully and can be accessed.</w:t>
      </w:r>
    </w:p>
    <w:p>
      <w:r>
        <w:t>3. Testing KeePass functionality:</w:t>
      </w:r>
    </w:p>
    <w:p>
      <w:r>
        <w:t xml:space="preserve">   - Test each functionality of KeePass, including adding, editing, and deleting entries.</w:t>
      </w:r>
    </w:p>
    <w:p>
      <w:r>
        <w:t xml:space="preserve">   - Verify that passwords can be generated and copied to websites and applications.</w:t>
      </w:r>
    </w:p>
    <w:p>
      <w:r>
        <w:t xml:space="preserve">   - Ensure that auto-type feature works correctly.</w:t>
      </w:r>
    </w:p>
    <w:p>
      <w:r>
        <w:t xml:space="preserve">   - Test the search functionality to ensure that users can find entries easily.</w:t>
      </w:r>
    </w:p>
    <w:p>
      <w:r>
        <w:t>4. Entering user account information:</w:t>
      </w:r>
    </w:p>
    <w:p>
      <w:r>
        <w:t xml:space="preserve">   - Test the ability to enter and store user account information such as usernames, passwords, URLs, and notes.</w:t>
      </w:r>
    </w:p>
    <w:p>
      <w:r>
        <w:t xml:space="preserve">   - Verify that the information is stored securely and can be accessed when needed.</w:t>
      </w:r>
    </w:p>
    <w:p>
      <w:r>
        <w:t>5. Creating a portable version of KeePass on a USB drive:</w:t>
      </w:r>
    </w:p>
    <w:p>
      <w:r>
        <w:t xml:space="preserve">   - Test the process of creating a portable version of KeePass on a USB drive.</w:t>
      </w:r>
    </w:p>
    <w:p>
      <w:r>
        <w:t xml:space="preserve">   - Verify that the portable version works correctly when plugged into different computers.</w:t>
      </w:r>
    </w:p>
    <w:p>
      <w:r>
        <w:t xml:space="preserve">   - Ensure that the user's database can be accessed and used from the USB drive.</w:t>
      </w:r>
    </w:p>
    <w:p>
      <w:r>
        <w:t>6. Accessing additional information and support:</w:t>
      </w:r>
    </w:p>
    <w:p>
      <w:r>
        <w:t xml:space="preserve">   - Test the ability to access additional information and support through the help menu.</w:t>
      </w:r>
    </w:p>
    <w:p>
      <w:r>
        <w:t xml:space="preserve">   - Verify that users can access the KeePass website and find resources such as tutorials and FAQs.</w:t>
      </w:r>
    </w:p>
    <w:p>
      <w:r>
        <w:t>Non-functional Testing Approach:</w:t>
      </w:r>
    </w:p>
    <w:p>
      <w:r>
        <w:t>1. Performance Testing:</w:t>
      </w:r>
    </w:p>
    <w:p>
      <w:r>
        <w:t xml:space="preserve">   - Test the performance of KeePass by adding a large number of entries and verifying that the software can handle the load.</w:t>
      </w:r>
    </w:p>
    <w:p>
      <w:r>
        <w:t xml:space="preserve">   - Measure the time it takes to open and save the database.</w:t>
      </w:r>
    </w:p>
    <w:p>
      <w:r>
        <w:t xml:space="preserve">   - Verify that the software responds quickly to user actions.</w:t>
      </w:r>
    </w:p>
    <w:p>
      <w:r>
        <w:t>2. Security Testing:</w:t>
      </w:r>
    </w:p>
    <w:p>
      <w:r>
        <w:t xml:space="preserve">   - Test the security features of KeePass, including encryption algorithms and password protection.</w:t>
      </w:r>
    </w:p>
    <w:p>
      <w:r>
        <w:t xml:space="preserve">   - Verify that passwords are stored securely and cannot be easily accessed by unauthorized users.</w:t>
      </w:r>
    </w:p>
    <w:p>
      <w:r>
        <w:t xml:space="preserve">   - Test the security of the portable version on the USB drive.</w:t>
      </w:r>
    </w:p>
    <w:p>
      <w:r>
        <w:t>3. Usability Testing:</w:t>
      </w:r>
    </w:p>
    <w:p>
      <w:r>
        <w:t xml:space="preserve">   - Test the user interface of KeePass to ensure that it is intuitive and easy to use.</w:t>
      </w:r>
    </w:p>
    <w:p>
      <w:r>
        <w:t xml:space="preserve">   - Verify that users can navigate through the software and perform tasks without confusion.</w:t>
      </w:r>
    </w:p>
    <w:p>
      <w:r>
        <w:t xml:space="preserve">   - Test the accessibility features of KeePass to ensure that it can be used by users with disabilities.</w:t>
      </w:r>
    </w:p>
    <w:p>
      <w:r>
        <w:t>4. Compatibility Testing:</w:t>
      </w:r>
    </w:p>
    <w:p>
      <w:r>
        <w:t xml:space="preserve">   - Test KeePass on different operating systems and versions of Windows to ensure compatibility.</w:t>
      </w:r>
    </w:p>
    <w:p>
      <w:r>
        <w:t xml:space="preserve">   - Verify that the software works correctly on different hardware configurations.</w:t>
      </w:r>
    </w:p>
    <w:p>
      <w:r>
        <w:t>5. Reliability Testing:</w:t>
      </w:r>
    </w:p>
    <w:p>
      <w:r>
        <w:t xml:space="preserve">   - Test the reliability of KeePass by performing stress tests and verifying that it can handle a large number of users and entries.</w:t>
      </w:r>
    </w:p>
    <w:p>
      <w:r>
        <w:t xml:space="preserve">   - Test the backup and restore functionality to ensure that data can be recovered in case of system failure.</w:t>
      </w:r>
    </w:p>
    <w:p>
      <w:r>
        <w:t>6. Localization Testing:</w:t>
      </w:r>
    </w:p>
    <w:p>
      <w:r>
        <w:t xml:space="preserve">   - Test the localization of KeePass by verifying that it can be used in different languages.</w:t>
      </w:r>
    </w:p>
    <w:p>
      <w:r>
        <w:t xml:space="preserve">   - Verify that all translations are accurate and that the software functions correctly in different languages.</w:t>
      </w:r>
    </w:p>
    <w:p>
      <w:pPr>
        <w:pStyle w:val="Heading1"/>
      </w:pPr>
      <w:r>
        <w:t>Item Pass/Fail Criteria</w:t>
      </w:r>
    </w:p>
    <w:p>
      <w:r>
        <w:t>Item Pass/Fail Criteria:</w:t>
      </w:r>
    </w:p>
    <w:p>
      <w:r>
        <w:t>For the KeepPass application in the Privacy &amp; Security domain, the following item pass/fail criteria should be considered for the main features:</w:t>
      </w:r>
    </w:p>
    <w:p>
      <w:r>
        <w:t>1. Installation:</w:t>
      </w:r>
    </w:p>
    <w:p>
      <w:r>
        <w:t xml:space="preserve">   - Pass: The application should be successfully installed without any errors or issues.</w:t>
      </w:r>
    </w:p>
    <w:p>
      <w:r>
        <w:t xml:space="preserve">   - Fail: The installation process encounters errors or fails to complete.</w:t>
      </w:r>
    </w:p>
    <w:p>
      <w:r>
        <w:t>2. Creating the Initial Password Database:</w:t>
      </w:r>
    </w:p>
    <w:p>
      <w:r>
        <w:t xml:space="preserve">   - Pass: The user should be able to create a new password database without any issues.</w:t>
      </w:r>
    </w:p>
    <w:p>
      <w:r>
        <w:t xml:space="preserve">   - Fail: The creation of the initial password database encounters errors or fails to complete.</w:t>
      </w:r>
    </w:p>
    <w:p>
      <w:r>
        <w:t>3. Testing KeepPass:</w:t>
      </w:r>
    </w:p>
    <w:p>
      <w:r>
        <w:t xml:space="preserve">   - Pass: The user should be able to test KeepPass with various scenarios and functionalities without any issues.</w:t>
      </w:r>
    </w:p>
    <w:p>
      <w:r>
        <w:t xml:space="preserve">   - Fail: Testing KeepPass encounters errors or fails to perform as expected.</w:t>
      </w:r>
    </w:p>
    <w:p>
      <w:r>
        <w:t>4. Entering Accounts:</w:t>
      </w:r>
    </w:p>
    <w:p>
      <w:r>
        <w:t xml:space="preserve">   - Pass: The user should be able to enter accounts into KeepPass without any issues.</w:t>
      </w:r>
    </w:p>
    <w:p>
      <w:r>
        <w:t xml:space="preserve">   - Fail: Issues occur when entering accounts or the entered accounts are not saved correctly.</w:t>
      </w:r>
    </w:p>
    <w:p>
      <w:r>
        <w:t>5. Portable KeepPass:</w:t>
      </w:r>
    </w:p>
    <w:p>
      <w:r>
        <w:t xml:space="preserve">   - Pass: KeepPass should be able to run and function properly on different devices using the portable version.</w:t>
      </w:r>
    </w:p>
    <w:p>
      <w:r>
        <w:t xml:space="preserve">   - Fail: KeepPass encounters errors or fails to run on different devices using the portable version.</w:t>
      </w:r>
    </w:p>
    <w:p>
      <w:r>
        <w:t>These criteria should be used to determine whether the main features of KeepPass meet the required standards and functionality.</w:t>
      </w:r>
    </w:p>
    <w:p>
      <w:pPr>
        <w:pStyle w:val="Heading1"/>
      </w:pPr>
      <w:r>
        <w:t>Suspension Criteria and Resumption Requirements</w:t>
      </w:r>
    </w:p>
    <w:p>
      <w:r>
        <w:t>Suspension Criteria and Resumption Requirements:</w:t>
      </w:r>
    </w:p>
    <w:p>
      <w:r>
        <w:t>1. Suspension Criteria:</w:t>
      </w:r>
    </w:p>
    <w:p>
      <w:r>
        <w:t xml:space="preserve">   a. If there is a critical issue or bug identified in the KeePass software that affects the security or privacy of user data.</w:t>
      </w:r>
    </w:p>
    <w:p>
      <w:r>
        <w:t xml:space="preserve">   b. If there is a major vulnerability discovered that puts user data at risk.</w:t>
      </w:r>
    </w:p>
    <w:p>
      <w:r>
        <w:t xml:space="preserve">   c. If there is a breach or unauthorized access to the KeePass database.</w:t>
      </w:r>
    </w:p>
    <w:p>
      <w:r>
        <w:t xml:space="preserve">   d. If there is a significant performance issue that hinders the usability of the software.</w:t>
      </w:r>
    </w:p>
    <w:p>
      <w:r>
        <w:t xml:space="preserve">   e. If there is a legal or regulatory requirement that necessitates the suspension of the software.</w:t>
      </w:r>
    </w:p>
    <w:p>
      <w:r>
        <w:t>2. Resumption Requirements:</w:t>
      </w:r>
    </w:p>
    <w:p>
      <w:r>
        <w:t xml:space="preserve">   a. The critical issue or bug must be fixed and thoroughly tested to ensure that it does not reoccur.</w:t>
      </w:r>
    </w:p>
    <w:p>
      <w:r>
        <w:t xml:space="preserve">   b. The vulnerability must be patched and measures must be implemented to prevent similar vulnerabilities in the future.</w:t>
      </w:r>
    </w:p>
    <w:p>
      <w:r>
        <w:t xml:space="preserve">   c. The breach or unauthorized access must be investigated and appropriate measures must be taken to secure the database and prevent future breaches.</w:t>
      </w:r>
    </w:p>
    <w:p>
      <w:r>
        <w:t xml:space="preserve">   d. The performance issue must be resolved and performance testing must be conducted to ensure that the software meets the required performance standards.</w:t>
      </w:r>
    </w:p>
    <w:p>
      <w:r>
        <w:t xml:space="preserve">   e. The legal or regulatory requirements must be addressed and the necessary changes must be made to comply with the requirements.</w:t>
      </w:r>
    </w:p>
    <w:p>
      <w:r>
        <w:t>Note: It is essential to prioritize the security and privacy of user data in all suspension and resumption decisions.</w:t>
      </w:r>
    </w:p>
    <w:p>
      <w:pPr>
        <w:pStyle w:val="Heading1"/>
      </w:pPr>
      <w:r>
        <w:t>Test Deliverables</w:t>
      </w:r>
    </w:p>
    <w:p>
      <w:r>
        <w:t>1. Test Case Documentation: This deliverable includes a comprehensive set of test cases that outline the steps to be executed, expected results, and any preconditions or dependencies. It is important as it provides a systematic approach to testing and ensures that all aspects of the application are covered.</w:t>
      </w:r>
    </w:p>
    <w:p>
      <w:r>
        <w:t>2. Test Execution Report: This report provides detailed information about the execution of test cases, including the status (pass/fail), any defects encountered, and any deviations from the expected results. It is crucial for tracking the progress of testing, identifying areas of concern, and making informed decisions about the application's stability.</w:t>
      </w:r>
    </w:p>
    <w:p>
      <w:r>
        <w:t>3. Defect Reports: These reports document any issues or defects found during testing, including a description of the problem, steps to reproduce it, and its impact on the system. They are essential for developers to understand and fix the issues, ensuring the application's quality and reliability.</w:t>
      </w:r>
    </w:p>
    <w:p>
      <w:r>
        <w:t>4. Test Summary Report: This report provides an overall summary of the testing activities, including the number of test cases executed, pass/fail ratios, defects found and fixed, and any outstanding issues. It helps stakeholders assess the overall quality of the application and make informed decisions about its readiness for release.</w:t>
      </w:r>
    </w:p>
    <w:p>
      <w:r>
        <w:t>5. Testing Metrics and Analysis: This deliverable includes various metrics such as test coverage, defect density, and test execution time. It provides insights into the effectiveness of the testing process, identifies areas for improvement, and helps in making data-driven decisions to enhance the quality of the application.</w:t>
      </w:r>
    </w:p>
    <w:p>
      <w:r>
        <w:t>6. Automation Scripts (if applicable): If automation testing is performed, the automation scripts developed during the testing phase are provided as a deliverable. These scripts automate repetitive and time-consuming test cases, improving efficiency and reducing the chance of human error.</w:t>
      </w:r>
    </w:p>
    <w:p>
      <w:r>
        <w:t>7. Performance Testing Reports (if performed): If performance testing is conducted, the performance testing reports are provided. These reports include details about the application's performance under different load conditions, response times, and any bottlenecks or scalability issues identified. They are crucial for optimizing the application's performance and ensuring it can handle expected user loads.</w:t>
      </w:r>
    </w:p>
    <w:p>
      <w:r>
        <w:t>Each of these deliverables contributes to the project's success by providing crucial information about the application's quality, identifying and addressing defects, and ensuring that the application meets the desired performance and functional requirements. They enable stakeholders to make informed decisions, prioritize fixes, and ensure a high-quality end product.</w:t>
      </w:r>
    </w:p>
    <w:p>
      <w:pPr>
        <w:pStyle w:val="Heading1"/>
      </w:pPr>
      <w:r>
        <w:t>Remaining Test Tasks</w:t>
      </w:r>
    </w:p>
    <w:p>
      <w:r>
        <w:t>Test Scripting:</w:t>
      </w:r>
    </w:p>
    <w:p>
      <w:r>
        <w:t>1. Review and finalize the test strategy and test plan.</w:t>
      </w:r>
    </w:p>
    <w:p>
      <w:r>
        <w:t>2. Identify and prioritize test scenarios and test cases based on the requirements.</w:t>
      </w:r>
    </w:p>
    <w:p>
      <w:r>
        <w:t>3. Create test scripts for functional testing, including positive and negative test cases.</w:t>
      </w:r>
    </w:p>
    <w:p>
      <w:r>
        <w:t>4. Develop test scripts for non-functional testing, such as performance, security, and usability.</w:t>
      </w:r>
    </w:p>
    <w:p>
      <w:r>
        <w:t>5. Document test data requirements and create test data sets.</w:t>
      </w:r>
    </w:p>
    <w:p>
      <w:r>
        <w:t>6. Review and update test scripts based on feedback and changes in requirements.</w:t>
      </w:r>
    </w:p>
    <w:p>
      <w:r>
        <w:t>7. Obtain necessary test environment setup and configuration.</w:t>
      </w:r>
    </w:p>
    <w:p>
      <w:r>
        <w:t>Test Execution:</w:t>
      </w:r>
    </w:p>
    <w:p>
      <w:r>
        <w:t>1. Execute functional test scripts to verify the application's behavior and functionality.</w:t>
      </w:r>
    </w:p>
    <w:p>
      <w:r>
        <w:t>2. Conduct non-functional tests, such as performance testing to validate the application's responsiveness and scalability.</w:t>
      </w:r>
    </w:p>
    <w:p>
      <w:r>
        <w:t>3. Perform security testing to identify potential vulnerabilities and ensure data privacy.</w:t>
      </w:r>
    </w:p>
    <w:p>
      <w:r>
        <w:t>4. Execute usability tests to assess the application's user-friendliness and accessibility.</w:t>
      </w:r>
    </w:p>
    <w:p>
      <w:r>
        <w:t>5. Conduct compatibility testing on different platforms, browsers, and devices.</w:t>
      </w:r>
    </w:p>
    <w:p>
      <w:r>
        <w:t>6. Execute regression tests to ensure that new changes do not impact existing functionality.</w:t>
      </w:r>
    </w:p>
    <w:p>
      <w:r>
        <w:t>7. Log defects and track their resolution in a defect tracking tool.</w:t>
      </w:r>
    </w:p>
    <w:p>
      <w:r>
        <w:t>8. Retest defects after they have been fixed.</w:t>
      </w:r>
    </w:p>
    <w:p>
      <w:r>
        <w:t>9. Conduct smoke tests to verify the stability of each build.</w:t>
      </w:r>
    </w:p>
    <w:p>
      <w:r>
        <w:t>10. Perform integration tests to validate the interaction between different modules or components.</w:t>
      </w:r>
    </w:p>
    <w:p>
      <w:r>
        <w:t>Test Reporting:</w:t>
      </w:r>
    </w:p>
    <w:p>
      <w:r>
        <w:t>1. Document test results, including the status of test cases and any defects found.</w:t>
      </w:r>
    </w:p>
    <w:p>
      <w:r>
        <w:t>2. Prepare test summary reports to provide an overview of the testing activities and results.</w:t>
      </w:r>
    </w:p>
    <w:p>
      <w:r>
        <w:t>3. Provide detailed defect reports, including steps to reproduce and severity level.</w:t>
      </w:r>
    </w:p>
    <w:p>
      <w:r>
        <w:t>4. Communicate test progress and any potential risks or issues to stakeholders.</w:t>
      </w:r>
    </w:p>
    <w:p>
      <w:r>
        <w:t>Final Validation and Closure:</w:t>
      </w:r>
    </w:p>
    <w:p>
      <w:r>
        <w:t>1. Conduct a final validation of the application against the initial requirements.</w:t>
      </w:r>
    </w:p>
    <w:p>
      <w:r>
        <w:t>2. Verify that all test cases have been executed and all defects have been resolved.</w:t>
      </w:r>
    </w:p>
    <w:p>
      <w:r>
        <w:t>3. Obtain sign-off from relevant stakeholders to confirm the completion of testing.</w:t>
      </w:r>
    </w:p>
    <w:p>
      <w:r>
        <w:t>4. Prepare and deliver a final test closure report, summarizing the testing activities, results, and lessons learned.</w:t>
      </w:r>
    </w:p>
    <w:p>
      <w:r>
        <w:t>5. Hand over the tested application to the release or deployment team for production deployment.</w:t>
      </w:r>
    </w:p>
    <w:p>
      <w:pPr>
        <w:pStyle w:val="Heading1"/>
      </w:pPr>
      <w:r>
        <w:t>Test Data Needs</w:t>
      </w:r>
    </w:p>
    <w:p>
      <w:r>
        <w:t>Test Data Needs:</w:t>
      </w:r>
    </w:p>
    <w:p>
      <w:r>
        <w:t>- For the Installation feature, test data needs include the software installer (KeePass-2.xx-Setup.exe) downloaded from http://keepass.info/download.html.</w:t>
      </w:r>
    </w:p>
    <w:p>
      <w:r>
        <w:t>- For the Create the Initial Password Database feature, test data needs include selecting a location for the password database file and creating a master password.</w:t>
      </w:r>
    </w:p>
    <w:p>
      <w:r>
        <w:t>- For the Entering Accounts feature, test data needs include adding user accounts to the password database, including usernames, passwords, and URLs.</w:t>
      </w:r>
    </w:p>
    <w:p>
      <w:r>
        <w:t>- For the Portable KeePass feature, test data needs include downloading the zip archive containing the software (KeePass-2.xx.zip) from http://keepass.info/download.html and creating a folder called KeePass on a USB drive.</w:t>
      </w:r>
    </w:p>
    <w:p>
      <w:r>
        <w:t>- For the Password Generator feature, test data needs include generating random passwords based on character sets and patterns.</w:t>
      </w:r>
    </w:p>
    <w:p>
      <w:r>
        <w:t>- For the TAN Support feature, test data needs include creating Transaction Authentication Numbers (TANs) and testing their expiration and usage.</w:t>
      </w:r>
    </w:p>
    <w:p>
      <w:r>
        <w:t>- For the Import/Export feature, test data needs include importing data from CSV files, Code Wallet, Password Safe, and Personal Vault, as well as exporting data to CSV or XML files.</w:t>
      </w:r>
    </w:p>
    <w:p>
      <w:r>
        <w:t>- For the Integration feature, test data needs include testing the system-wide auto-type hot key and the ability to switch back to KeePass from other applications.</w:t>
      </w:r>
    </w:p>
    <w:p>
      <w:r>
        <w:t>- For the Language Support feature, test data needs include selecting different language translations for the user interface.</w:t>
      </w:r>
    </w:p>
    <w:p>
      <w:r>
        <w:t>- For the Performance Requirements, test data needs include testing the timing requirements for password copying and pasting.</w:t>
      </w:r>
    </w:p>
    <w:p>
      <w:r>
        <w:t>- For the Safety Requirements, test data needs include testing the protection of passwords and data, the ability to repair a corrupted database file, and the prevention of data loss in case of USB removal.</w:t>
      </w:r>
    </w:p>
    <w:p>
      <w:r>
        <w:t>- For the Software Quality Attributes, test data needs include verifying that KeePass can be easily installed and uninstalled, that it leaves no trace on a computer after uninstallation, and that it is distributed under the GNU General Public License.</w:t>
      </w:r>
    </w:p>
    <w:p>
      <w:pPr>
        <w:pStyle w:val="Heading1"/>
      </w:pPr>
      <w:r>
        <w:t>Environmental Needs</w:t>
      </w:r>
    </w:p>
    <w:p>
      <w:r>
        <w:t>Testing Environments:</w:t>
      </w:r>
    </w:p>
    <w:p>
      <w:r>
        <w:t>1. Development Environment:</w:t>
      </w:r>
    </w:p>
    <w:p>
      <w:r>
        <w:t xml:space="preserve">   - Hardware: Desktop or laptop computer with minimum system requirements to run the application.</w:t>
      </w:r>
    </w:p>
    <w:p>
      <w:r>
        <w:t xml:space="preserve">   - Software: Development tools, IDEs, compilers, and debuggers.</w:t>
      </w:r>
    </w:p>
    <w:p>
      <w:r>
        <w:t xml:space="preserve">   - Network: Local network connection for development and testing purposes.</w:t>
      </w:r>
    </w:p>
    <w:p>
      <w:r>
        <w:t xml:space="preserve">   - Purpose: This environment is used by developers to write and test code, identify and fix bugs, and ensure the application functions as intended.</w:t>
      </w:r>
    </w:p>
    <w:p>
      <w:r>
        <w:t>2. QA Environment:</w:t>
      </w:r>
    </w:p>
    <w:p>
      <w:r>
        <w:t xml:space="preserve">   - Hardware: Desktop or laptop computers with minimum system requirements to run the application.</w:t>
      </w:r>
    </w:p>
    <w:p>
      <w:r>
        <w:t xml:space="preserve">   - Software: Testing tools, test management software, virtualization software.</w:t>
      </w:r>
    </w:p>
    <w:p>
      <w:r>
        <w:t xml:space="preserve">   - Network: Local network connection for testing purposes.</w:t>
      </w:r>
    </w:p>
    <w:p>
      <w:r>
        <w:t xml:space="preserve">   - Purpose: This environment is used by the quality assurance team to perform functional, integration, regression, and performance testing. It helps ensure the application meets the specified requirements and is free of defects.</w:t>
      </w:r>
    </w:p>
    <w:p>
      <w:r>
        <w:t>3. Staging Environment:</w:t>
      </w:r>
    </w:p>
    <w:p>
      <w:r>
        <w:t xml:space="preserve">   - Hardware: Server infrastructure or cloud-based servers with sufficient resources to handle expected user load.</w:t>
      </w:r>
    </w:p>
    <w:p>
      <w:r>
        <w:t xml:space="preserve">   - Software: Web server software, database management system, application server software.</w:t>
      </w:r>
    </w:p>
    <w:p>
      <w:r>
        <w:t xml:space="preserve">   - Network: Internet connectivity for remote access.</w:t>
      </w:r>
    </w:p>
    <w:p>
      <w:r>
        <w:t xml:space="preserve">   - Purpose: This environment simulates the production environment and is used for final testing before the application is deployed. It helps identify any issues that may arise in a production-like environment.</w:t>
      </w:r>
    </w:p>
    <w:p>
      <w:r>
        <w:t>4. Production Environment:</w:t>
      </w:r>
    </w:p>
    <w:p>
      <w:r>
        <w:t xml:space="preserve">   - Hardware: Server infrastructure or cloud-based servers with sufficient resources to handle expected user load.</w:t>
      </w:r>
    </w:p>
    <w:p>
      <w:r>
        <w:t xml:space="preserve">   - Software: Web server software, database management system, application server software.</w:t>
      </w:r>
    </w:p>
    <w:p>
      <w:r>
        <w:t xml:space="preserve">   - Network: Internet connectivity for user access.</w:t>
      </w:r>
    </w:p>
    <w:p>
      <w:r>
        <w:t xml:space="preserve">   - Purpose: This is the live environment where the application is accessible to end-users. It is crucial to configure this environment securely to protect user data and ensure the application's availability and performance.</w:t>
      </w:r>
    </w:p>
    <w:p>
      <w:r>
        <w:t>Specific Requirements and Resources:</w:t>
      </w:r>
    </w:p>
    <w:p>
      <w:r>
        <w:t>- Server Infrastructure: The staging and production environments require server infrastructure or cloud-based servers with sufficient resources to handle the expected user load. The servers should have appropriate security configurations, including firewalls and intrusion detection systems.</w:t>
      </w:r>
    </w:p>
    <w:p>
      <w:r>
        <w:t>- Desktop and Mobile Devices: The application should be tested on various desktop and mobile devices to ensure compatibility and responsiveness. This includes different operating systems, browsers, and screen resolutions.</w:t>
      </w:r>
    </w:p>
    <w:p>
      <w:r>
        <w:t>- Testing Tools and Services: Tools such as automated testing frameworks, load testing tools, security testing tools, and performance monitoring services are necessary to test the application's functionalities, performance, and security.</w:t>
      </w:r>
    </w:p>
    <w:p>
      <w:r>
        <w:t>- Network Setup and Security Configurations: The testing environments should have network configurations that mimic real-world scenarios, including different network speeds, latency, and bandwidth limitations. Security configurations should include SSL/TLS encryption, secure authentication mechanisms, and secure data storage.</w:t>
      </w:r>
    </w:p>
    <w:p>
      <w:r>
        <w:t>- Third-Party Services: If the application relies on any third-party services or APIs, appropriate testing environments should be set up to ensure seamless integration and functionality.</w:t>
      </w:r>
    </w:p>
    <w:p>
      <w:r>
        <w:t>Importance of Configuring Environments Appropriately:</w:t>
      </w:r>
    </w:p>
    <w:p>
      <w:r>
        <w:t>- Ensuring Accuracy: Properly configuring the testing environments helps in accurately identifying and reproducing issues, ensuring that the application behaves as expected.</w:t>
      </w:r>
    </w:p>
    <w:p>
      <w:r>
        <w:t>- Realistic Testing: Mimicking real-world scenarios in the testing environments allows for comprehensive testing, ensuring the application's performance and functionality meet user expectations.</w:t>
      </w:r>
    </w:p>
    <w:p>
      <w:r>
        <w:t>- Security and Privacy: Configuring environments with appropriate security measures ensures the application's data and user privacy are protected, reducing the risk of data breaches and unauthorized access.</w:t>
      </w:r>
    </w:p>
    <w:p>
      <w:r>
        <w:t>- Compatibility: Testing on different hardware and software configurations helps identify any compatibility issues, ensuring the application works seamlessly across various platforms and devices.</w:t>
      </w:r>
    </w:p>
    <w:p>
      <w:r>
        <w:t>- Scalability: Proper configuration of the staging and production environments allows for testing the application's scalability, ensuring it can handle increased user loads without performance degradation.</w:t>
      </w:r>
    </w:p>
    <w:p>
      <w:r>
        <w:t>- Compliance: Configuring the environments to comply with industry standards and regulations helps ensure the application meets the necessary security and privacy requirements.</w:t>
      </w:r>
    </w:p>
    <w:p>
      <w:pPr>
        <w:pStyle w:val="Heading1"/>
      </w:pPr>
      <w:r>
        <w:t>Staffing and Training Needs</w:t>
      </w:r>
    </w:p>
    <w:p>
      <w:r>
        <w:t>To determine the number of testers needed for functional, automation, performance, and security testing, you need to consider the size and complexity of the software project, as well as the time and resources available for testing. Here are some general guidelines:</w:t>
      </w:r>
    </w:p>
    <w:p>
      <w:r>
        <w:t>1. Functional Testing:</w:t>
      </w:r>
    </w:p>
    <w:p>
      <w:r>
        <w:t>- The number of testers needed for functional testing depends on the size and complexity of the application. As a general rule of thumb, you should have at least one tester for each major functionality or module of the application.</w:t>
      </w:r>
    </w:p>
    <w:p>
      <w:r>
        <w:t>- If the application is large and complex, you may need to allocate more testers or testing teams to ensure adequate coverage.</w:t>
      </w:r>
    </w:p>
    <w:p>
      <w:r>
        <w:t>- Testers should have a good understanding of the application's requirements and use cases, and should be able to perform both manual and automated testing.</w:t>
      </w:r>
    </w:p>
    <w:p>
      <w:r>
        <w:t>2. Automation Testing:</w:t>
      </w:r>
    </w:p>
    <w:p>
      <w:r>
        <w:t>- Automation testing can help speed up the testing process and improve test coverage. The number of testers needed for automation testing depends on the size and complexity of the application, as well as the scope of the automation effort.</w:t>
      </w:r>
    </w:p>
    <w:p>
      <w:r>
        <w:t>- Ideally, you should have dedicated automation testers who are skilled in test automation tools and frameworks.</w:t>
      </w:r>
    </w:p>
    <w:p>
      <w:r>
        <w:t>- The number of automation testers needed may be smaller compared to functional testers, as automation can be more efficient in terms of test execution.</w:t>
      </w:r>
    </w:p>
    <w:p>
      <w:r>
        <w:t>3. Performance Testing:</w:t>
      </w:r>
    </w:p>
    <w:p>
      <w:r>
        <w:t>- Performance testing typically requires specialized skills and tools. You may need dedicated performance testers who are experienced in performance testing methodologies and tools.</w:t>
      </w:r>
    </w:p>
    <w:p>
      <w:r>
        <w:t>- The number of performance testers needed depends on the complexity of the application and the performance testing requirements.</w:t>
      </w:r>
    </w:p>
    <w:p>
      <w:r>
        <w:t>- It is recommended to have at least one performance tester for each major functionality or module of the application.</w:t>
      </w:r>
    </w:p>
    <w:p>
      <w:r>
        <w:t>4. Security Testing:</w:t>
      </w:r>
    </w:p>
    <w:p>
      <w:r>
        <w:t>- Security testing requires specialized knowledge and skills in identifying vulnerabilities and ensuring the application's security.</w:t>
      </w:r>
    </w:p>
    <w:p>
      <w:r>
        <w:t>- You may need dedicated security testers who are experienced in security testing methodologies and tools.</w:t>
      </w:r>
    </w:p>
    <w:p>
      <w:r>
        <w:t>- The number of security testers needed depends on the complexity of the application and the security testing requirements.</w:t>
      </w:r>
    </w:p>
    <w:p>
      <w:r>
        <w:t>Training for the Testing Team:</w:t>
      </w:r>
    </w:p>
    <w:p>
      <w:r>
        <w:t>- The testing team should receive training on the software project, including the application's requirements, functionality, and use cases.</w:t>
      </w:r>
    </w:p>
    <w:p>
      <w:r>
        <w:t>- Testers should also receive training on testing methodologies, tools, and techniques relevant to their specific testing tasks (e.g., functional testing, automation testing, performance testing, security testing).</w:t>
      </w:r>
    </w:p>
    <w:p>
      <w:r>
        <w:t>- Additional training may be required for specific testing tools and frameworks used in the project.</w:t>
      </w:r>
    </w:p>
    <w:p>
      <w:r>
        <w:t>- It is also beneficial for testers to stay updated on the latest trends and best practices in software testing through continuous learning and professional development programs.</w:t>
      </w:r>
    </w:p>
    <w:p>
      <w:pPr>
        <w:pStyle w:val="Heading1"/>
      </w:pPr>
      <w:r>
        <w:t>Responsibilities</w:t>
      </w:r>
    </w:p>
    <w:p>
      <w:r>
        <w:t>Functional Testers (2 members): Key tasks for functional testers:</w:t>
      </w:r>
    </w:p>
    <w:p>
      <w:r>
        <w:t>1. Review and analyze software requirements to understand the scope and functionality of the application.</w:t>
      </w:r>
    </w:p>
    <w:p>
      <w:r>
        <w:t>2. Develop test plans, test cases, and test scripts based on the requirements and design documents.</w:t>
      </w:r>
    </w:p>
    <w:p>
      <w:r>
        <w:t>3. Execute test cases and document test results, including any defects found during testing.</w:t>
      </w:r>
    </w:p>
    <w:p>
      <w:r>
        <w:t>4. Identify and report any deviations from the expected behavior or functionality of the application.</w:t>
      </w:r>
    </w:p>
    <w:p>
      <w:r>
        <w:t>5. Collaborate with developers and business analysts to understand the application and clarify requirements.</w:t>
      </w:r>
    </w:p>
    <w:p>
      <w:r>
        <w:t>6. Participate in requirement review meetings to provide input and ensure testability of the application.</w:t>
      </w:r>
    </w:p>
    <w:p>
      <w:r>
        <w:t>7. Conduct functional, integration, and regression testing to ensure the application meets the specified requirements.</w:t>
      </w:r>
    </w:p>
    <w:p>
      <w:r>
        <w:t>8. Perform ad-hoc testing to explore and identify potential issues or areas of improvement.</w:t>
      </w:r>
    </w:p>
    <w:p>
      <w:r>
        <w:t>9. Validate that defects reported by other team members have been resolved and closed.</w:t>
      </w:r>
    </w:p>
    <w:p>
      <w:r>
        <w:t>10. Provide feedback on the overall quality and usability of the application.</w:t>
      </w:r>
    </w:p>
    <w:p>
      <w:r>
        <w:t>Coordination with other team members:</w:t>
      </w:r>
    </w:p>
    <w:p>
      <w:r>
        <w:t>1. Collaborate with business analysts to ensure a thorough understanding of the requirements and to clarify any ambiguities.</w:t>
      </w:r>
    </w:p>
    <w:p>
      <w:r>
        <w:t>2. Coordinate with developers to understand the technical aspects of the application and to discuss any issues or defects found during testing.</w:t>
      </w:r>
    </w:p>
    <w:p>
      <w:r>
        <w:t>3. Work closely with the test lead or test manager to prioritize testing tasks and ensure timely delivery of test deliverables.</w:t>
      </w:r>
    </w:p>
    <w:p>
      <w:r>
        <w:t>4. Communicate effectively with the project manager to provide updates on the testing progress and any potential risks or issues.</w:t>
      </w:r>
    </w:p>
    <w:p>
      <w:r>
        <w:t>Deliverables expected from functional testers:</w:t>
      </w:r>
    </w:p>
    <w:p>
      <w:r>
        <w:t>1. Test plans, test cases, and test scripts.</w:t>
      </w:r>
    </w:p>
    <w:p>
      <w:r>
        <w:t>2. Test execution reports, including test results and any defects found during testing.</w:t>
      </w:r>
    </w:p>
    <w:p>
      <w:r>
        <w:t>3. Defect reports with clear steps to reproduce and detailed descriptions of the issue.</w:t>
      </w:r>
    </w:p>
    <w:p>
      <w:r>
        <w:t>4. Documentation of any test data or test environments used during testing.</w:t>
      </w:r>
    </w:p>
    <w:p>
      <w:r>
        <w:t>5. Feedback on the overall quality and usability of the application.</w:t>
      </w:r>
    </w:p>
    <w:p>
      <w:r>
        <w:t>6. Input and suggestions for process improvements and test automation opportunities.</w:t>
      </w:r>
    </w:p>
    <w:p>
      <w:r>
        <w:t>Automation Testers (1 members): Responsibilities for Automation Testers:</w:t>
      </w:r>
    </w:p>
    <w:p>
      <w:r>
        <w:t>1. Develop and implement automated test scripts using appropriate tools and frameworks.</w:t>
      </w:r>
    </w:p>
    <w:p>
      <w:r>
        <w:t>2. Analyze test requirements and design test cases for automation.</w:t>
      </w:r>
    </w:p>
    <w:p>
      <w:r>
        <w:t>3. Execute automated test cases and analyze test results.</w:t>
      </w:r>
    </w:p>
    <w:p>
      <w:r>
        <w:t>4. Identify and report defects, and track their resolution.</w:t>
      </w:r>
    </w:p>
    <w:p>
      <w:r>
        <w:t>5. Collaborate with developers, business analysts, and other team members to understand the application and its requirements.</w:t>
      </w:r>
    </w:p>
    <w:p>
      <w:r>
        <w:t>6. Participate in test planning and estimation activities.</w:t>
      </w:r>
    </w:p>
    <w:p>
      <w:r>
        <w:t>7. Continuously update and maintain automated test scripts to ensure their reliability and effectiveness.</w:t>
      </w:r>
    </w:p>
    <w:p>
      <w:r>
        <w:t>8. Conduct regression testing to ensure the stability of the application.</w:t>
      </w:r>
    </w:p>
    <w:p>
      <w:r>
        <w:t>9. Collaborate with the manual testing team to identify areas that can be automated.</w:t>
      </w:r>
    </w:p>
    <w:p>
      <w:r>
        <w:t>10. Assist in setting up and maintaining the test environment.</w:t>
      </w:r>
    </w:p>
    <w:p>
      <w:r>
        <w:t>11. Provide support and guidance to team members on automation testing best practices.</w:t>
      </w:r>
    </w:p>
    <w:p>
      <w:r>
        <w:t>12. Stay updated with the latest automation testing tools, techniques, and trends.</w:t>
      </w:r>
    </w:p>
    <w:p>
      <w:r>
        <w:t>13. Participate in code reviews and provide feedback on test scripts developed by other team members.</w:t>
      </w:r>
    </w:p>
    <w:p>
      <w:r>
        <w:t>14. Contribute to the improvement of the overall testing process and methodologies.</w:t>
      </w:r>
    </w:p>
    <w:p>
      <w:r>
        <w:t>Coordination with other team members:</w:t>
      </w:r>
    </w:p>
    <w:p>
      <w:r>
        <w:t>1. Collaborate with developers to understand technical aspects of the application and ensure effective test coverage.</w:t>
      </w:r>
    </w:p>
    <w:p>
      <w:r>
        <w:t>2. Work closely with business analysts to clarify requirements and ensure test cases cover all the necessary scenarios.</w:t>
      </w:r>
    </w:p>
    <w:p>
      <w:r>
        <w:t>3. Coordinate with manual testers to ensure comprehensive test coverage and share knowledge and insights.</w:t>
      </w:r>
    </w:p>
    <w:p>
      <w:r>
        <w:t>4. Communicate with project managers and stakeholders to provide updates on testing progress and any issues encountered.</w:t>
      </w:r>
    </w:p>
    <w:p>
      <w:r>
        <w:t>Deliverables expected from Automation Testers:</w:t>
      </w:r>
    </w:p>
    <w:p>
      <w:r>
        <w:t>1. Automated test scripts developed using appropriate tools and frameworks.</w:t>
      </w:r>
    </w:p>
    <w:p>
      <w:r>
        <w:t>2. Test execution reports with detailed analysis of test results and defects.</w:t>
      </w:r>
    </w:p>
    <w:p>
      <w:r>
        <w:t>3. Defect reports with clear steps to reproduce and prioritize issues.</w:t>
      </w:r>
    </w:p>
    <w:p>
      <w:r>
        <w:t>4. Test coverage reports to ensure all requirements are adequately tested.</w:t>
      </w:r>
    </w:p>
    <w:p>
      <w:r>
        <w:t>5. Documentation of automation testing processes, tools, and frameworks used.</w:t>
      </w:r>
    </w:p>
    <w:p>
      <w:r>
        <w:t>6. Continuous improvement suggestions for the testing process and methodologies.</w:t>
      </w:r>
    </w:p>
    <w:p>
      <w:r>
        <w:t>Performance Testers (1 members): Key Tasks for Performance Testers:</w:t>
      </w:r>
    </w:p>
    <w:p>
      <w:r>
        <w:t>1. Analyze performance requirements: Review the application's performance requirements and understand the expected performance metrics, such as response time, throughput, and resource utilization.</w:t>
      </w:r>
    </w:p>
    <w:p>
      <w:r>
        <w:t>2. Design performance test strategy: Develop a performance test strategy based on the application's architecture, technology stack, and expected user load. This includes determining the test environment, test scenarios, workload models, and performance acceptance criteria.</w:t>
      </w:r>
    </w:p>
    <w:p>
      <w:r>
        <w:t>3. Develop performance test scripts: Create performance test scripts using performance testing tools like JMeter or LoadRunner. These scripts should simulate realistic user behavior and workload patterns to accurately measure the application's performance.</w:t>
      </w:r>
    </w:p>
    <w:p>
      <w:r>
        <w:t>4. Execute performance tests: Run performance tests using the defined test scenarios and workload models. Monitor and measure the application's performance metrics, such as response time, CPU usage, memory utilization, and network throughput.</w:t>
      </w:r>
    </w:p>
    <w:p>
      <w:r>
        <w:t>5. Identify performance bottlenecks: Analyze the performance test results to identify any performance bottlenecks or issues that may impact the application's performance. This includes identifying slow database queries, inefficient code, network latency, or resource constraints.</w:t>
      </w:r>
    </w:p>
    <w:p>
      <w:r>
        <w:t>6. Performance tuning and optimization: Collaborate with developers, architects, and infrastructure teams to address the identified performance issues. Provide recommendations for performance tuning and optimization, such as code changes, database optimizations, or infrastructure upgrades.</w:t>
      </w:r>
    </w:p>
    <w:p>
      <w:r>
        <w:t>7. Generate performance test reports: Prepare comprehensive performance test reports that summarize the test results, identified bottlenecks, and recommendations for improvement. These reports should be shared with the project stakeholders and provide insights into the application's performance.</w:t>
      </w:r>
    </w:p>
    <w:p>
      <w:r>
        <w:t>Coordination with Other Team Members:</w:t>
      </w:r>
    </w:p>
    <w:p>
      <w:r>
        <w:t>- Collaborate with the development team to understand the application's architecture, design, and implementation details.</w:t>
      </w:r>
    </w:p>
    <w:p>
      <w:r>
        <w:t>- Coordinate with the testing team to ensure performance testing is aligned with other testing activities, such as functional testing or security testing.</w:t>
      </w:r>
    </w:p>
    <w:p>
      <w:r>
        <w:t>- Work closely with the project manager to define the performance testing scope, timelines, and deliverables.</w:t>
      </w:r>
    </w:p>
    <w:p>
      <w:r>
        <w:t>- Communicate regularly with the infrastructure team to ensure the test environment is properly set up and meets the required specifications for performance testing.</w:t>
      </w:r>
    </w:p>
    <w:p>
      <w:r>
        <w:t>- Engage with the business stakeholders to understand their performance expectations and gather user load projections.</w:t>
      </w:r>
    </w:p>
    <w:p>
      <w:r>
        <w:t>Deliverables Expected from Performance Testers:</w:t>
      </w:r>
    </w:p>
    <w:p>
      <w:r>
        <w:t>- Performance test strategy document outlining the approach, test scenarios, workload models, and performance acceptance criteria.</w:t>
      </w:r>
    </w:p>
    <w:p>
      <w:r>
        <w:t>- Performance test scripts that accurately simulate user behavior and workload patterns.</w:t>
      </w:r>
    </w:p>
    <w:p>
      <w:r>
        <w:t>- Performance test execution results, including performance metrics and identified bottlenecks.</w:t>
      </w:r>
    </w:p>
    <w:p>
      <w:r>
        <w:t>- Recommendations for performance tuning and optimization.</w:t>
      </w:r>
    </w:p>
    <w:p>
      <w:r>
        <w:t>- Comprehensive performance test reports summarizing the test results and providing insights into the application</w:t>
      </w:r>
    </w:p>
    <w:p>
      <w:r>
        <w:t>Security Testers (1 members): Responsibilities for Security Testers:</w:t>
      </w:r>
    </w:p>
    <w:p>
      <w:r>
        <w:t>1. Conduct security risk assessments: Perform thorough assessments of the application's security vulnerabilities by identifying potential risks and threats.</w:t>
      </w:r>
    </w:p>
    <w:p>
      <w:r>
        <w:t>2. Develop security test plans: Create detailed test plans that outline the specific security tests to be executed, including penetration testing, vulnerability scanning, and code review.</w:t>
      </w:r>
    </w:p>
    <w:p>
      <w:r>
        <w:t>3. Execute security tests: Conduct various security tests to identify vulnerabilities, such as penetration testing, vulnerability scanning, and security code review.</w:t>
      </w:r>
    </w:p>
    <w:p>
      <w:r>
        <w:t>4. Analyze test results: Analyze the results of security tests to identify vulnerabilities and potential security breaches. Document and report findings to the project team.</w:t>
      </w:r>
    </w:p>
    <w:p>
      <w:r>
        <w:t>5. Collaborate with developers: Coordinate with developers to understand the application's architecture and design, ensuring that security measures are implemented correctly.</w:t>
      </w:r>
    </w:p>
    <w:p>
      <w:r>
        <w:t>6. Provide security recommendations: Offer recommendations and best practices to improve the application's security posture based on the identified vulnerabilities.</w:t>
      </w:r>
    </w:p>
    <w:p>
      <w:r>
        <w:t>7. Coordinate with other team members: Collaborate with other team members, such as developers, quality assurance testers, and project managers, to ensure that security testing aligns with the overall testing strategy.</w:t>
      </w:r>
    </w:p>
    <w:p>
      <w:r>
        <w:t>8. Stay updated on security trends: Continuously research and stay updated on the latest security vulnerabilities, threats, and best practices to enhance the effectiveness of security testing.</w:t>
      </w:r>
    </w:p>
    <w:p>
      <w:r>
        <w:t>9. Document test procedures: Document the test procedures and methodologies used during security testing to ensure repeatability and consistency.</w:t>
      </w:r>
    </w:p>
    <w:p>
      <w:r>
        <w:t>10. Deliverables expected from security testers:</w:t>
      </w:r>
    </w:p>
    <w:p>
      <w:r>
        <w:t xml:space="preserve">   a. Security test plans: Detailed plans outlining the security tests to be executed.</w:t>
      </w:r>
    </w:p>
    <w:p>
      <w:r>
        <w:t xml:space="preserve">   b. Test reports: Comprehensive reports documenting the findings, vulnerabilities, and recommendations.</w:t>
      </w:r>
    </w:p>
    <w:p>
      <w:r>
        <w:t xml:space="preserve">   c. Documentation: Clear and concise documentation of test procedures, methodologies, and any other relevant information.</w:t>
      </w:r>
    </w:p>
    <w:p>
      <w:r>
        <w:t xml:space="preserve">   d. Collaboration: Active participation in team meetings and discussions to provide insights and recommendations related to security testing.</w:t>
      </w:r>
    </w:p>
    <w:p>
      <w:r>
        <w:t xml:space="preserve">   e. Communication: Effective communication with team members to ensure a clear understanding of security testing requirements and findings.</w:t>
      </w:r>
    </w:p>
    <w:p>
      <w:r>
        <w:t>Test Lead (1 members): Key tasks for Test Lead:</w:t>
      </w:r>
    </w:p>
    <w:p>
      <w:r>
        <w:t>1. Develop and maintain the test strategy and test plan for the project.</w:t>
      </w:r>
    </w:p>
    <w:p>
      <w:r>
        <w:t>2. Define the scope and objectives of testing, including test coverage and test levels.</w:t>
      </w:r>
    </w:p>
    <w:p>
      <w:r>
        <w:t>3. Coordinate with stakeholders to understand the project requirements and ensure that they are properly documented.</w:t>
      </w:r>
    </w:p>
    <w:p>
      <w:r>
        <w:t>4. Identify and prioritize test scenarios and test cases based on the business requirements and risks.</w:t>
      </w:r>
    </w:p>
    <w:p>
      <w:r>
        <w:t>5. Review and provide feedback on test cases and test scripts developed by the testing team.</w:t>
      </w:r>
    </w:p>
    <w:p>
      <w:r>
        <w:t>6. Monitor and track the progress of testing activities and ensure that they are executed as per the defined schedule.</w:t>
      </w:r>
    </w:p>
    <w:p>
      <w:r>
        <w:t>7. Identify and manage risks and issues related to testing and communicate them to the project team.</w:t>
      </w:r>
    </w:p>
    <w:p>
      <w:r>
        <w:t>8. Coordinate with other team members, such as developers, business analysts, and project managers, to ensure effective collaboration and communication.</w:t>
      </w:r>
    </w:p>
    <w:p>
      <w:r>
        <w:t>9. Provide guidance and support to the testing team, including mentoring and training.</w:t>
      </w:r>
    </w:p>
    <w:p>
      <w:r>
        <w:t>10. Conduct regular meetings with the testing team to discuss progress, challenges, and lessons learned.</w:t>
      </w:r>
    </w:p>
    <w:p>
      <w:r>
        <w:t>11. Ensure that the testing team follows the defined testing processes and standards.</w:t>
      </w:r>
    </w:p>
    <w:p>
      <w:r>
        <w:t>12. Perform test execution and participate in defect triage and resolution activities.</w:t>
      </w:r>
    </w:p>
    <w:p>
      <w:r>
        <w:t>13. Prepare and present test reports to stakeholders, including test results, coverage, and defects.</w:t>
      </w:r>
    </w:p>
    <w:p>
      <w:r>
        <w:t>14. Continuously improve the testing process by identifying and implementing best practices and tools.</w:t>
      </w:r>
    </w:p>
    <w:p>
      <w:r>
        <w:t>Coordination with other team members:</w:t>
      </w:r>
    </w:p>
    <w:p>
      <w:r>
        <w:t>1. Collaborate with business analysts to understand the requirements and ensure that they are properly translated into test cases.</w:t>
      </w:r>
    </w:p>
    <w:p>
      <w:r>
        <w:t>2. Coordinate with developers to understand the technical aspects of the application and identify potential areas of risk.</w:t>
      </w:r>
    </w:p>
    <w:p>
      <w:r>
        <w:t>3. Communicate with project managers to provide updates on the testing progress and address any project-related issues.</w:t>
      </w:r>
    </w:p>
    <w:p>
      <w:r>
        <w:t>4. Collaborate with other test leads or testers in cross-functional teams to ensure that testing efforts are aligned and coordinated.</w:t>
      </w:r>
    </w:p>
    <w:p>
      <w:r>
        <w:t>Deliverables expected from Test Lead:</w:t>
      </w:r>
    </w:p>
    <w:p>
      <w:r>
        <w:t>1. Test strategy and test plan documents.</w:t>
      </w:r>
    </w:p>
    <w:p>
      <w:r>
        <w:t>2. Test scenarios and test cases.</w:t>
      </w:r>
    </w:p>
    <w:p>
      <w:r>
        <w:t>3. Test execution progress reports.</w:t>
      </w:r>
    </w:p>
    <w:p>
      <w:r>
        <w:t>4. Defect reports and defect triage documentation.</w:t>
      </w:r>
    </w:p>
    <w:p>
      <w:r>
        <w:t>5. Test summary reports.</w:t>
      </w:r>
    </w:p>
    <w:p>
      <w:r>
        <w:t>6. Lessons learned documentation.</w:t>
      </w:r>
    </w:p>
    <w:p>
      <w:r>
        <w:t>7. Recommendations for process improvements and tool enhancements.</w:t>
      </w:r>
    </w:p>
    <w:p>
      <w:pPr>
        <w:pStyle w:val="Heading1"/>
      </w:pPr>
      <w:r>
        <w:t>Schedule</w:t>
      </w:r>
    </w:p>
    <w:p>
      <w:r>
        <w:t>Functional Testing Schedule:</w:t>
      </w:r>
    </w:p>
    <w:p>
      <w:r>
        <w:t>Functional Testing Schedule for KeepPass:</w:t>
      </w:r>
    </w:p>
    <w:p>
      <w:r>
        <w:t>1. Test Planning:</w:t>
      </w:r>
    </w:p>
    <w:p>
      <w:r>
        <w:t xml:space="preserve">   - Duration: 1 week</w:t>
      </w:r>
    </w:p>
    <w:p>
      <w:r>
        <w:t xml:space="preserve">   - Activities:</w:t>
      </w:r>
    </w:p>
    <w:p>
      <w:r>
        <w:t xml:space="preserve">     - Understand the application requirements and functionalities.</w:t>
      </w:r>
    </w:p>
    <w:p>
      <w:r>
        <w:t xml:space="preserve">     - Identify the scope of testing.</w:t>
      </w:r>
    </w:p>
    <w:p>
      <w:r>
        <w:t xml:space="preserve">     - Define test objectives and goals.</w:t>
      </w:r>
    </w:p>
    <w:p>
      <w:r>
        <w:t xml:space="preserve">     - Allocate resources and assign roles to testers.</w:t>
      </w:r>
    </w:p>
    <w:p>
      <w:r>
        <w:t xml:space="preserve">     - Create a test plan document outlining the testing approach and strategy.</w:t>
      </w:r>
    </w:p>
    <w:p>
      <w:r>
        <w:t>2. Test Design:</w:t>
      </w:r>
    </w:p>
    <w:p>
      <w:r>
        <w:t xml:space="preserve">   - Duration: 2 weeks</w:t>
      </w:r>
    </w:p>
    <w:p>
      <w:r>
        <w:t xml:space="preserve">   - Activities:</w:t>
      </w:r>
    </w:p>
    <w:p>
      <w:r>
        <w:t xml:space="preserve">     - Analyze the requirements and design test scenarios.</w:t>
      </w:r>
    </w:p>
    <w:p>
      <w:r>
        <w:t xml:space="preserve">     - Create detailed test cases and test scripts.</w:t>
      </w:r>
    </w:p>
    <w:p>
      <w:r>
        <w:t xml:space="preserve">     - Prioritize test cases based on risk and importance.</w:t>
      </w:r>
    </w:p>
    <w:p>
      <w:r>
        <w:t xml:space="preserve">     - Review and validate test cases with stakeholders.</w:t>
      </w:r>
    </w:p>
    <w:p>
      <w:r>
        <w:t xml:space="preserve">     - Prepare test data and environment setup.</w:t>
      </w:r>
    </w:p>
    <w:p>
      <w:r>
        <w:t>3. Test Execution:</w:t>
      </w:r>
    </w:p>
    <w:p>
      <w:r>
        <w:t xml:space="preserve">   - Duration: 4 weeks</w:t>
      </w:r>
    </w:p>
    <w:p>
      <w:r>
        <w:t xml:space="preserve">   - Activities:</w:t>
      </w:r>
    </w:p>
    <w:p>
      <w:r>
        <w:t xml:space="preserve">     - Execute test cases based on the test plan.</w:t>
      </w:r>
    </w:p>
    <w:p>
      <w:r>
        <w:t xml:space="preserve">     - Log defects and track their status.</w:t>
      </w:r>
    </w:p>
    <w:p>
      <w:r>
        <w:t xml:space="preserve">     - Perform functional testing to validate the application's behavior.</w:t>
      </w:r>
    </w:p>
    <w:p>
      <w:r>
        <w:t xml:space="preserve">     - Conduct regression testing to ensure existing features are not affected.</w:t>
      </w:r>
    </w:p>
    <w:p>
      <w:r>
        <w:t xml:space="preserve">     - Verify the integration of KeepPass with other systems (if applicable).</w:t>
      </w:r>
    </w:p>
    <w:p>
      <w:r>
        <w:t xml:space="preserve">     - Conduct exploratory testing to uncover any hidden defects.</w:t>
      </w:r>
    </w:p>
    <w:p>
      <w:r>
        <w:t xml:space="preserve">     - Monitor and report any performance or security issues.</w:t>
      </w:r>
    </w:p>
    <w:p>
      <w:r>
        <w:t>4. Test Reporting:</w:t>
      </w:r>
    </w:p>
    <w:p>
      <w:r>
        <w:t xml:space="preserve">   - Duration: Ongoing throughout the testing phase</w:t>
      </w:r>
    </w:p>
    <w:p>
      <w:r>
        <w:t xml:space="preserve">   - Activities:</w:t>
      </w:r>
    </w:p>
    <w:p>
      <w:r>
        <w:t xml:space="preserve">     - Regularly review test results and track progress.</w:t>
      </w:r>
    </w:p>
    <w:p>
      <w:r>
        <w:t xml:space="preserve">     - Document and report any defects found during testing.</w:t>
      </w:r>
    </w:p>
    <w:p>
      <w:r>
        <w:t xml:space="preserve">     - Provide status updates to stakeholders.</w:t>
      </w:r>
    </w:p>
    <w:p>
      <w:r>
        <w:t xml:space="preserve">     - Prepare test summary reports at the end of each testing phase.</w:t>
      </w:r>
    </w:p>
    <w:p>
      <w:r>
        <w:t xml:space="preserve">     - Conduct meetings with the development team to discuss and address issues.</w:t>
      </w:r>
    </w:p>
    <w:p>
      <w:r>
        <w:t>Note: The duration mentioned above is an estimate and may vary depending on the complexity of the application and the number of testers available. It is essential to regularly monitor and adjust the schedule as needed to ensure timely completion of testing activities.</w:t>
      </w:r>
    </w:p>
    <w:p>
      <w:r>
        <w:t>Automation Testing Schedule:</w:t>
      </w:r>
    </w:p>
    <w:p>
      <w:r>
        <w:t>Test Planning:</w:t>
      </w:r>
    </w:p>
    <w:p>
      <w:r>
        <w:t>- Duration: 1 week</w:t>
      </w:r>
    </w:p>
    <w:p>
      <w:r>
        <w:t>- Activities:</w:t>
      </w:r>
    </w:p>
    <w:p>
      <w:r>
        <w:t xml:space="preserve">  - Review project requirements and documentation</w:t>
      </w:r>
    </w:p>
    <w:p>
      <w:r>
        <w:t xml:space="preserve">  - Identify test objectives and scope</w:t>
      </w:r>
    </w:p>
    <w:p>
      <w:r>
        <w:t xml:space="preserve">  - Define test strategies and approaches</w:t>
      </w:r>
    </w:p>
    <w:p>
      <w:r>
        <w:t xml:space="preserve">  - Allocate resources and define roles and responsibilities</w:t>
      </w:r>
    </w:p>
    <w:p>
      <w:r>
        <w:t xml:space="preserve">  - Create a test plan document</w:t>
      </w:r>
    </w:p>
    <w:p>
      <w:r>
        <w:t>Test Design:</w:t>
      </w:r>
    </w:p>
    <w:p>
      <w:r>
        <w:t>- Duration: 2 weeks</w:t>
      </w:r>
    </w:p>
    <w:p>
      <w:r>
        <w:t>- Activities:</w:t>
      </w:r>
    </w:p>
    <w:p>
      <w:r>
        <w:t xml:space="preserve">  - Review test plan and requirements</w:t>
      </w:r>
    </w:p>
    <w:p>
      <w:r>
        <w:t xml:space="preserve">  - Identify test scenarios and test cases</w:t>
      </w:r>
    </w:p>
    <w:p>
      <w:r>
        <w:t xml:space="preserve">  - Create test scripts and test data</w:t>
      </w:r>
    </w:p>
    <w:p>
      <w:r>
        <w:t xml:space="preserve">  - Review and update test cases based on feedback</w:t>
      </w:r>
    </w:p>
    <w:p>
      <w:r>
        <w:t xml:space="preserve">  - Obtain necessary test environment and tools</w:t>
      </w:r>
    </w:p>
    <w:p>
      <w:r>
        <w:t>Test Execution:</w:t>
      </w:r>
    </w:p>
    <w:p>
      <w:r>
        <w:t>- Duration: 4 weeks</w:t>
      </w:r>
    </w:p>
    <w:p>
      <w:r>
        <w:t>- Activities:</w:t>
      </w:r>
    </w:p>
    <w:p>
      <w:r>
        <w:t xml:space="preserve">  - Execute test cases based on prioritization</w:t>
      </w:r>
    </w:p>
    <w:p>
      <w:r>
        <w:t xml:space="preserve">  - Log defects and track their status</w:t>
      </w:r>
    </w:p>
    <w:p>
      <w:r>
        <w:t xml:space="preserve">  - Conduct regression testing after bug fixes</w:t>
      </w:r>
    </w:p>
    <w:p>
      <w:r>
        <w:t xml:space="preserve">  - Perform exploratory testing</w:t>
      </w:r>
    </w:p>
    <w:p>
      <w:r>
        <w:t xml:space="preserve">  - Monitor and manage test environment</w:t>
      </w:r>
    </w:p>
    <w:p>
      <w:r>
        <w:t>Test Reporting:</w:t>
      </w:r>
    </w:p>
    <w:p>
      <w:r>
        <w:t>- Duration: Throughout the testing phase</w:t>
      </w:r>
    </w:p>
    <w:p>
      <w:r>
        <w:t>- Activities:</w:t>
      </w:r>
    </w:p>
    <w:p>
      <w:r>
        <w:t xml:space="preserve">  - Review test results on a daily basis</w:t>
      </w:r>
    </w:p>
    <w:p>
      <w:r>
        <w:t xml:space="preserve">  - Document and report defects</w:t>
      </w:r>
    </w:p>
    <w:p>
      <w:r>
        <w:t xml:space="preserve">  - Provide regular status updates to stakeholders</w:t>
      </w:r>
    </w:p>
    <w:p>
      <w:r>
        <w:t xml:space="preserve">  - Analyze test metrics and provide insights</w:t>
      </w:r>
    </w:p>
    <w:p>
      <w:r>
        <w:t xml:space="preserve">  - Prepare final test summary report at the end of testing</w:t>
      </w:r>
    </w:p>
    <w:p>
      <w:r>
        <w:t>Note: The above schedule is based on the assumption of having a team of 5 testers and considering the complexity of the application. The actual schedule may vary depending on the specific project requirements and constraints. It is recommended to regularly review and adjust the schedule based on the progress and feedback during the testing process.</w:t>
      </w:r>
    </w:p>
    <w:p>
      <w:r>
        <w:t>Performance Testing Schedule:</w:t>
      </w:r>
    </w:p>
    <w:p>
      <w:r>
        <w:t>Performance Testing Schedule:</w:t>
      </w:r>
    </w:p>
    <w:p>
      <w:r>
        <w:t>1. Test Planning:</w:t>
      </w:r>
    </w:p>
    <w:p>
      <w:r>
        <w:t xml:space="preserve">   - Duration: 1 week</w:t>
      </w:r>
    </w:p>
    <w:p>
      <w:r>
        <w:t xml:space="preserve">   - Activities:</w:t>
      </w:r>
    </w:p>
    <w:p>
      <w:r>
        <w:t xml:space="preserve">     - Understand the application requirements and performance goals.</w:t>
      </w:r>
    </w:p>
    <w:p>
      <w:r>
        <w:t xml:space="preserve">     - Identify key performance metrics to be measured.</w:t>
      </w:r>
    </w:p>
    <w:p>
      <w:r>
        <w:t xml:space="preserve">     - Define the test environment and infrastructure requirements.</w:t>
      </w:r>
    </w:p>
    <w:p>
      <w:r>
        <w:t xml:space="preserve">     - Determine the scope and objectives of performance testing.</w:t>
      </w:r>
    </w:p>
    <w:p>
      <w:r>
        <w:t xml:space="preserve">     - Identify the target user load and scenarios.</w:t>
      </w:r>
    </w:p>
    <w:p>
      <w:r>
        <w:t xml:space="preserve">     - Plan for test data and test environment setup.</w:t>
      </w:r>
    </w:p>
    <w:p>
      <w:r>
        <w:t xml:space="preserve">     - Allocate resources and define roles and responsibilities.</w:t>
      </w:r>
    </w:p>
    <w:p>
      <w:r>
        <w:t>2. Test Design:</w:t>
      </w:r>
    </w:p>
    <w:p>
      <w:r>
        <w:t xml:space="preserve">   - Duration: 2 weeks</w:t>
      </w:r>
    </w:p>
    <w:p>
      <w:r>
        <w:t xml:space="preserve">   - Activities:</w:t>
      </w:r>
    </w:p>
    <w:p>
      <w:r>
        <w:t xml:space="preserve">     - Create performance test scenarios based on user load and usage patterns.</w:t>
      </w:r>
    </w:p>
    <w:p>
      <w:r>
        <w:t xml:space="preserve">     - Design test cases that cover different aspects of the application's performance.</w:t>
      </w:r>
    </w:p>
    <w:p>
      <w:r>
        <w:t xml:space="preserve">     - Identify the performance test tools and technologies to be used.</w:t>
      </w:r>
    </w:p>
    <w:p>
      <w:r>
        <w:t xml:space="preserve">     - Develop test scripts and data sets for performance tests.</w:t>
      </w:r>
    </w:p>
    <w:p>
      <w:r>
        <w:t xml:space="preserve">     - Define performance test environment setup and configuration.</w:t>
      </w:r>
    </w:p>
    <w:p>
      <w:r>
        <w:t xml:space="preserve">     - Review and validate the test design with stakeholders.</w:t>
      </w:r>
    </w:p>
    <w:p>
      <w:r>
        <w:t>3. Test Execution:</w:t>
      </w:r>
    </w:p>
    <w:p>
      <w:r>
        <w:t xml:space="preserve">   - Duration: 4 weeks</w:t>
      </w:r>
    </w:p>
    <w:p>
      <w:r>
        <w:t xml:space="preserve">   - Activities:</w:t>
      </w:r>
    </w:p>
    <w:p>
      <w:r>
        <w:t xml:space="preserve">     - Set up the performance test environment.</w:t>
      </w:r>
    </w:p>
    <w:p>
      <w:r>
        <w:t xml:space="preserve">     - Execute the performance tests according to the defined scenarios.</w:t>
      </w:r>
    </w:p>
    <w:p>
      <w:r>
        <w:t xml:space="preserve">     - Monitor and measure system performance during test execution.</w:t>
      </w:r>
    </w:p>
    <w:p>
      <w:r>
        <w:t xml:space="preserve">     - Collect and analyze performance test data.</w:t>
      </w:r>
    </w:p>
    <w:p>
      <w:r>
        <w:t xml:space="preserve">     - Identify performance bottlenecks and issues.</w:t>
      </w:r>
    </w:p>
    <w:p>
      <w:r>
        <w:t xml:space="preserve">     - Conduct load, stress, and endurance tests.</w:t>
      </w:r>
    </w:p>
    <w:p>
      <w:r>
        <w:t xml:space="preserve">     - Perform scalability and capacity testing.</w:t>
      </w:r>
    </w:p>
    <w:p>
      <w:r>
        <w:t xml:space="preserve">     - Fine-tune the system configuration based on test results.</w:t>
      </w:r>
    </w:p>
    <w:p>
      <w:r>
        <w:t xml:space="preserve">     - Retest and validate fixes for identified performance issues.</w:t>
      </w:r>
    </w:p>
    <w:p>
      <w:r>
        <w:t>4. Test Reporting:</w:t>
      </w:r>
    </w:p>
    <w:p>
      <w:r>
        <w:t xml:space="preserve">   - Duration: Ongoing throughout the test execution phase</w:t>
      </w:r>
    </w:p>
    <w:p>
      <w:r>
        <w:t xml:space="preserve">   - Activities:</w:t>
      </w:r>
    </w:p>
    <w:p>
      <w:r>
        <w:t xml:space="preserve">     - Generate performance test reports with detailed findings and recommendations.</w:t>
      </w:r>
    </w:p>
    <w:p>
      <w:r>
        <w:t xml:space="preserve">     - Review test results with the development and operations teams.</w:t>
      </w:r>
    </w:p>
    <w:p>
      <w:r>
        <w:t xml:space="preserve">     - Collaborate with stakeholders to prioritize and address performance issues.</w:t>
      </w:r>
    </w:p>
    <w:p>
      <w:r>
        <w:t xml:space="preserve">     - Provide regular updates on the progress of performance testing.</w:t>
      </w:r>
    </w:p>
    <w:p>
      <w:r>
        <w:t xml:space="preserve">     - Document lessons learned and best practices for future reference.</w:t>
      </w:r>
    </w:p>
    <w:p>
      <w:r>
        <w:t xml:space="preserve">     - Conduct a final performance test review and present the findings to the project team.</w:t>
      </w:r>
    </w:p>
    <w:p>
      <w:r>
        <w:t>Note: The above schedule is a general guideline and may vary based on the specific requirements and complexity of the application. It is important to continuously monitor and adjust the schedule as needed to ensure timely and effective performance testing.</w:t>
      </w:r>
    </w:p>
    <w:p>
      <w:r>
        <w:t>Security Testing Schedule:</w:t>
      </w:r>
    </w:p>
    <w:p>
      <w:r>
        <w:t>Section: Schedule</w:t>
      </w:r>
    </w:p>
    <w:p>
      <w:r>
        <w:t>Application Name: KeepPass</w:t>
      </w:r>
    </w:p>
    <w:p>
      <w:r>
        <w:t>Test Planning:</w:t>
      </w:r>
    </w:p>
    <w:p>
      <w:r>
        <w:t>- Duration: 1 week</w:t>
      </w:r>
    </w:p>
    <w:p>
      <w:r>
        <w:t>- Activities:</w:t>
      </w:r>
    </w:p>
    <w:p>
      <w:r>
        <w:t xml:space="preserve">  - Review project requirements and specifications</w:t>
      </w:r>
    </w:p>
    <w:p>
      <w:r>
        <w:t xml:space="preserve">  - Identify security testing objectives and goals</w:t>
      </w:r>
    </w:p>
    <w:p>
      <w:r>
        <w:t xml:space="preserve">  - Define test scope and coverage</w:t>
      </w:r>
    </w:p>
    <w:p>
      <w:r>
        <w:t xml:space="preserve">  - Determine testing resources and allocate testers</w:t>
      </w:r>
    </w:p>
    <w:p>
      <w:r>
        <w:t xml:space="preserve">  - Develop test strategy and approach</w:t>
      </w:r>
    </w:p>
    <w:p>
      <w:r>
        <w:t xml:space="preserve">  - Create test plan document</w:t>
      </w:r>
    </w:p>
    <w:p>
      <w:r>
        <w:t xml:space="preserve">  - Obtain necessary tools and environments for testing</w:t>
      </w:r>
    </w:p>
    <w:p>
      <w:r>
        <w:t>Test Design:</w:t>
      </w:r>
    </w:p>
    <w:p>
      <w:r>
        <w:t>- Duration: 2 weeks</w:t>
      </w:r>
    </w:p>
    <w:p>
      <w:r>
        <w:t>- Activities:</w:t>
      </w:r>
    </w:p>
    <w:p>
      <w:r>
        <w:t xml:space="preserve">  - Analyze application architecture and design</w:t>
      </w:r>
    </w:p>
    <w:p>
      <w:r>
        <w:t xml:space="preserve">  - Identify potential security vulnerabilities and risks</w:t>
      </w:r>
    </w:p>
    <w:p>
      <w:r>
        <w:t xml:space="preserve">  - Create test scenarios and test cases for each identified risk</w:t>
      </w:r>
    </w:p>
    <w:p>
      <w:r>
        <w:t xml:space="preserve">  - Develop test scripts for automated security testing</w:t>
      </w:r>
    </w:p>
    <w:p>
      <w:r>
        <w:t xml:space="preserve">  - Review and refine test design documentation</w:t>
      </w:r>
    </w:p>
    <w:p>
      <w:r>
        <w:t xml:space="preserve">  - Obtain necessary test data and test environments</w:t>
      </w:r>
    </w:p>
    <w:p>
      <w:r>
        <w:t>Test Execution:</w:t>
      </w:r>
    </w:p>
    <w:p>
      <w:r>
        <w:t>- Duration: 4 weeks</w:t>
      </w:r>
    </w:p>
    <w:p>
      <w:r>
        <w:t>- Activities:</w:t>
      </w:r>
    </w:p>
    <w:p>
      <w:r>
        <w:t xml:space="preserve">  - Set up test environments and configurations</w:t>
      </w:r>
    </w:p>
    <w:p>
      <w:r>
        <w:t xml:space="preserve">  - Execute test cases and scripts</w:t>
      </w:r>
    </w:p>
    <w:p>
      <w:r>
        <w:t xml:space="preserve">  - Monitor and log test results</w:t>
      </w:r>
    </w:p>
    <w:p>
      <w:r>
        <w:t xml:space="preserve">  - Investigate and report any security vulnerabilities found</w:t>
      </w:r>
    </w:p>
    <w:p>
      <w:r>
        <w:t xml:space="preserve">  - Collaborate with development team to reproduce and resolve issues</w:t>
      </w:r>
    </w:p>
    <w:p>
      <w:r>
        <w:t xml:space="preserve">  - Perform retesting after fixes are implemented</w:t>
      </w:r>
    </w:p>
    <w:p>
      <w:r>
        <w:t xml:space="preserve">  - Continuously track and update test progress and status</w:t>
      </w:r>
    </w:p>
    <w:p>
      <w:r>
        <w:t>Test Reporting:</w:t>
      </w:r>
    </w:p>
    <w:p>
      <w:r>
        <w:t>- Duration: Throughout the testing phase</w:t>
      </w:r>
    </w:p>
    <w:p>
      <w:r>
        <w:t>- Activities:</w:t>
      </w:r>
    </w:p>
    <w:p>
      <w:r>
        <w:t xml:space="preserve">  - Review and analyze test results</w:t>
      </w:r>
    </w:p>
    <w:p>
      <w:r>
        <w:t xml:space="preserve">  - Document and report security vulnerabilities and risks</w:t>
      </w:r>
    </w:p>
    <w:p>
      <w:r>
        <w:t xml:space="preserve">  - Provide detailed information on the impact and severity of each vulnerability</w:t>
      </w:r>
    </w:p>
    <w:p>
      <w:r>
        <w:t xml:space="preserve">  - Collaborate with stakeholders to prioritize and address identified issues</w:t>
      </w:r>
    </w:p>
    <w:p>
      <w:r>
        <w:t xml:space="preserve">  - Generate test reports and communicate findings to relevant parties</w:t>
      </w:r>
    </w:p>
    <w:p>
      <w:r>
        <w:t xml:space="preserve">  - Conduct meetings or presentations to discuss test results and recommendations</w:t>
      </w:r>
    </w:p>
    <w:p>
      <w:r>
        <w:t>Note: The above schedule is based on the assumption that there is a dedicated team of security testers available for the testing activities. The duration of each phase may vary depending on the complexity of the application and the number of testers involved. It is important to regularly review and adjust the schedule as needed to ensure efficient and thorough security testing.</w:t>
      </w:r>
    </w:p>
    <w:p>
      <w:pPr>
        <w:pStyle w:val="Heading1"/>
      </w:pPr>
      <w:r>
        <w:t>Planning Risks and Contingencies</w:t>
      </w:r>
    </w:p>
    <w:p>
      <w:r>
        <w:t>Planning Risks and Contingencies:</w:t>
      </w:r>
    </w:p>
    <w:p>
      <w:r>
        <w:t>1. Risk: Installation process may encounter issues or errors.</w:t>
      </w:r>
    </w:p>
    <w:p>
      <w:r>
        <w:t xml:space="preserve">   Contingency: Provide detailed installation instructions and troubleshooting guide. Include a contact support option for users to seek assistance if they face any issues during installation.</w:t>
      </w:r>
    </w:p>
    <w:p>
      <w:r>
        <w:t>2. Risk: Database corruption or loss due to unforeseen errors or system crashes.</w:t>
      </w:r>
    </w:p>
    <w:p>
      <w:r>
        <w:t xml:space="preserve">   Contingency: Implement regular backup procedures to ensure that the user's data is protected. Provide instructions on how to restore the database from a backup file in case of data loss.</w:t>
      </w:r>
    </w:p>
    <w:p>
      <w:r>
        <w:t>3. Risk: User forgets or loses the Master Password.</w:t>
      </w:r>
    </w:p>
    <w:p>
      <w:r>
        <w:t xml:space="preserve">   Contingency: Clearly communicate the importance of remembering the Master Password and provide recommendations for creating and storing strong passwords. Allow users to enable additional security measures such as Two-Factor Authentication (TFA) to mitigate the risk of forgotten passwords.</w:t>
      </w:r>
    </w:p>
    <w:p>
      <w:r>
        <w:t>4. Risk: User encounters difficulties in using the password generator or understanding its features.</w:t>
      </w:r>
    </w:p>
    <w:p>
      <w:r>
        <w:t xml:space="preserve">   Contingency: Provide clear documentation and instructions on how to use the password generator. Include examples and explanations of each feature to help users generate strong and secure passwords.</w:t>
      </w:r>
    </w:p>
    <w:p>
      <w:r>
        <w:t>5. Risk: Integration issues with other applications or systems.</w:t>
      </w:r>
    </w:p>
    <w:p>
      <w:r>
        <w:t xml:space="preserve">   Contingency: Conduct thorough testing and compatibility checks with commonly used applications and systems to ensure seamless integration. Provide troubleshooting steps and support for users experiencing integration issues.</w:t>
      </w:r>
    </w:p>
    <w:p>
      <w:r>
        <w:t>6. Risk: User fails to properly secure their database file or key file.</w:t>
      </w:r>
    </w:p>
    <w:p>
      <w:r>
        <w:t xml:space="preserve">   Contingency: Educate users on best practices for securing their database file and key file, such as storing them in encrypted folders or using secure cloud storage solutions. Remind users to regularly update and protect their Master Password and key file.</w:t>
      </w:r>
    </w:p>
    <w:p>
      <w:r>
        <w:t>7. Risk: Inadequate user documentation and support resources.</w:t>
      </w:r>
    </w:p>
    <w:p>
      <w:r>
        <w:t xml:space="preserve">   Contingency: Develop comprehensive user documentation that covers all aspects of using KeePass. Provide a user support forum or helpdesk where users can ask questions and receive assistance from the community or support team.</w:t>
      </w:r>
    </w:p>
    <w:p>
      <w:r>
        <w:t>8. Risk: Data leakage or unauthorized access to the database.</w:t>
      </w:r>
    </w:p>
    <w:p>
      <w:r>
        <w:t xml:space="preserve">   Contingency: Implement strong encryption algorithms and security measures to protect the user's data. Regularly update the software to address any security vulnerabilities. Encourage users to use unique and strong Master Passwords to minimize the risk of unauthorized access.</w:t>
      </w:r>
    </w:p>
    <w:p>
      <w:r>
        <w:t>9. Risk: Incompatibility with operating systems or hardware devices.</w:t>
      </w:r>
    </w:p>
    <w:p>
      <w:r>
        <w:t xml:space="preserve">   Contingency: Conduct thorough testing on different operating systems and hardware devices to ensure compatibility. Provide system requirements and recommendations to users to ensure they are using compatible devices and software versions.</w:t>
      </w:r>
    </w:p>
    <w:p>
      <w:r>
        <w:t>10. Risk: Poor performance or slow response times.</w:t>
      </w:r>
    </w:p>
    <w:p>
      <w:r>
        <w:t xml:space="preserve">    Contingency: Optimize the software's performance by implementing efficient algorithms and minimizing resource usage. Continuously monitor and address any performance issues reported by users. Provide recommendations for system optimization to improve performance.</w:t>
      </w:r>
    </w:p>
    <w:p>
      <w:pPr>
        <w:pStyle w:val="Heading1"/>
      </w:pPr>
      <w:r>
        <w:t>Test Estimation</w:t>
      </w:r>
    </w:p>
    <w:p>
      <w:r>
        <w:t xml:space="preserve">Functional Testing Estimated Effort: To estimate the effort in man-days needed for Functional Testing, we need to consider the complexity and workload of each feature. </w:t>
      </w:r>
    </w:p>
    <w:p>
      <w:r>
        <w:t>1. Installation: This feature involves testing the installation process of the software. It may include verifying that the software is installed correctly and can be launched without any issues. This is typically a low to medium complexity feature. Considering the workload, it may take around 0.5 to 1 man-day to thoroughly test the installation process.</w:t>
      </w:r>
    </w:p>
    <w:p>
      <w:r>
        <w:t>2. Create the Initial Password Database: This feature involves testing the functionality of creating an initial password database. It may include verifying that the user can successfully create a new database, add passwords, and perform basic operations. This is typically a medium complexity feature. Considering the workload, it may take around 1 to 2 man-days to thoroughly test this feature.</w:t>
      </w:r>
    </w:p>
    <w:p>
      <w:r>
        <w:t>3. Testing KeePass: This feature involves testing the main functionality of KeePass, which is managing passwords. It may include verifying that the user can add, edit, and delete passwords, generate strong passwords, and perform advanced operations. This is typically a high complexity feature. Considering the workload, it may take around 2 to 3 man-days to thoroughly test this feature.</w:t>
      </w:r>
    </w:p>
    <w:p>
      <w:r>
        <w:t>4. Portable KeePass: This feature involves testing the functionality of using KeePass in a portable manner, such as running it from a USB drive. It may include verifying that the software can be used without installation and that all features work correctly in the portable mode. This is typically a medium complexity feature. Considering the workload, it may take around 1 to 2 man-days to thoroughly test this feature.</w:t>
      </w:r>
    </w:p>
    <w:p>
      <w:r>
        <w:t>Considering the above estimations, the total effort in man-days for Functional Testing would be:</w:t>
      </w:r>
    </w:p>
    <w:p>
      <w:r>
        <w:t>Installation: 0.5 to 1 man-day</w:t>
      </w:r>
    </w:p>
    <w:p>
      <w:r>
        <w:t>Create the Initial Password Database: 1 to 2 man-days</w:t>
      </w:r>
    </w:p>
    <w:p>
      <w:r>
        <w:t>Testing KeePass: 2 to 3 man-days</w:t>
      </w:r>
    </w:p>
    <w:p>
      <w:r>
        <w:t>Portable KeePass: 1 to 2 man-days</w:t>
      </w:r>
    </w:p>
    <w:p>
      <w:r>
        <w:t xml:space="preserve">Therefore, the total effort in man-days for Functional Testing would be approximately 4.5 to 8 man-days. </w:t>
      </w:r>
    </w:p>
    <w:p>
      <w:r>
        <w:t>Since there are 2 testers, the effort can be divided equally among them, resulting in approximately 2.25 to 4 man-days per tester. man-days</w:t>
      </w:r>
    </w:p>
    <w:p>
      <w:r>
        <w:t xml:space="preserve">Automation Testing Estimated Effort: To estimate the effort in man-days needed for Automation Testing, we need to consider the complexity and workload of each feature. </w:t>
      </w:r>
    </w:p>
    <w:p>
      <w:r>
        <w:t>1. Installation: This feature involves testing the installation process of the software. It may require validating the installation steps, checking for any errors or conflicts, and ensuring that the software is successfully installed. Since this is a relatively simple feature, it may require approximately 1 man-day of effort.</w:t>
      </w:r>
    </w:p>
    <w:p>
      <w:r>
        <w:t>2. Create the Initial Password Database: This feature involves testing the functionality of creating an initial password database in KeePass. It may require validating the database creation process, checking for any errors or inconsistencies, and ensuring that the database is created correctly. This feature may have a moderate level of complexity, and it may require approximately 2 man-days of effort.</w:t>
      </w:r>
    </w:p>
    <w:p>
      <w:r>
        <w:t>3. Testing KeePass: This feature involves testing the main functionality of KeePass, which is managing passwords. It may require validating password creation, storage, and retrieval, checking for any security vulnerabilities or issues, and ensuring that the software performs as expected. This feature may have a high level of complexity, and it may require approximately 3 man-days of effort.</w:t>
      </w:r>
    </w:p>
    <w:p>
      <w:r>
        <w:t>4. Portable KeePass: This feature involves testing the portability of KeePass, which means ensuring that the software can be used on different devices or platforms without any issues. It may require validating the software's compatibility with different operating systems, checking for any portability issues or limitations, and ensuring that the software functions correctly in a portable environment. This feature may have a moderate level of complexity, and it may require approximately 2 man-days of effort.</w:t>
      </w:r>
    </w:p>
    <w:p>
      <w:r>
        <w:t>Considering the complexity and workload of each feature, the total effort required for Automation Testing would be approximately 8 man-days. However, please note that this is just an estimation and the actual effort required may vary depending on various factors such as the expertise of the testers, the complexity of the software, and the availability of testing resources. man-days</w:t>
      </w:r>
    </w:p>
    <w:p>
      <w:r>
        <w:t>Performance Testing Estimated Effort: To estimate the effort in man-days needed for Performance Testing, we need more information about the specific requirements and scope of the testing. The provided details only mention features and their descriptions but do not provide any information about the expected workload or complexity of the testing.</w:t>
      </w:r>
    </w:p>
    <w:p>
      <w:r>
        <w:t>However, based on the given information, we can make a rough estimation by assuming an average workload and complexity for each feature. We will assign a value of 1 man-day for each feature.</w:t>
      </w:r>
    </w:p>
    <w:p>
      <w:r>
        <w:t>Considering the provided features and descriptions, the estimated effort in man-days for Performance Testing would be:</w:t>
      </w:r>
    </w:p>
    <w:p>
      <w:r>
        <w:t>1. Installation: 1 man-day</w:t>
      </w:r>
    </w:p>
    <w:p>
      <w:r>
        <w:t>2. Create the Initial Password Database: 1 man-day</w:t>
      </w:r>
    </w:p>
    <w:p>
      <w:r>
        <w:t>3. Testing KeePass: 1 man-day</w:t>
      </w:r>
    </w:p>
    <w:p>
      <w:r>
        <w:t>4. Portable KeePass: 1 man-day</w:t>
      </w:r>
    </w:p>
    <w:p>
      <w:r>
        <w:t>Total estimated effort: 4 man-days</w:t>
      </w:r>
    </w:p>
    <w:p>
      <w:r>
        <w:t>Please note that this estimation is based on limited information and assumptions. The actual effort required may vary depending on the specific requirements, complexity, and workload of the testing. It is recommended to gather more detailed information and consult with the testing team to provide a more accurate estimation. man-days</w:t>
      </w:r>
    </w:p>
    <w:p>
      <w:r>
        <w:t xml:space="preserve">Security Testing Estimated Effort: To estimate the effort in man-days needed for Security Testing, we need to consider the complexity and workload of each feature. </w:t>
      </w:r>
    </w:p>
    <w:p>
      <w:r>
        <w:t>1. Installation: This feature involves testing the installation process to ensure that users will not be able to use the software without proper authentication. This may include testing for secure installation, encryption, and authentication mechanisms. Assuming a moderate complexity, this feature may require 1 man-day of effort.</w:t>
      </w:r>
    </w:p>
    <w:p>
      <w:r>
        <w:t>2. Create the Initial Password Database: This feature involves testing the functionality of creating and managing the initial password database. This may include testing for encryption, password strength, and access control. Assuming a moderate complexity, this feature may require 1 man-day of effort.</w:t>
      </w:r>
    </w:p>
    <w:p>
      <w:r>
        <w:t>3. Testing KeePass: This feature involves testing the overall functionality of KeePass, including features such as password generation, password storage, and password retrieval. This may include testing for encryption, secure storage, and access control. Assuming a moderate complexity, this feature may require 2 man-days of effort.</w:t>
      </w:r>
    </w:p>
    <w:p>
      <w:r>
        <w:t>4. Portable KeePass: This feature involves testing the functionality of the portable version of KeePass, which allows users to access their password database on different devices. This may include testing for data synchronization, secure transfer, and access control. Assuming a moderate complexity, this feature may require 1 man-day of effort.</w:t>
      </w:r>
    </w:p>
    <w:p>
      <w:r>
        <w:t>Considering the complexity and workload of each feature, the total effort needed for Security Testing would be 1 + 1 + 2 + 1 = 5 man-days.</w:t>
      </w:r>
    </w:p>
    <w:p>
      <w:r>
        <w:t>Since there is only 1 tester available, the estimated effort of 5 man-days would be spread over the available time frame. It is important to note that this estimation is subjective and can vary based on the specific requirements and testing approach. man-days</w:t>
      </w:r>
    </w:p>
    <w:p>
      <w:pPr>
        <w:pStyle w:val="Heading1"/>
      </w:pPr>
      <w:r>
        <w:t>Glossary</w:t>
      </w:r>
    </w:p>
    <w:p>
      <w:r>
        <w:t>1. KeePass: A password management software that allows users to securely store and manage their passwords and other sensitive information.</w:t>
      </w:r>
    </w:p>
    <w:p>
      <w:r>
        <w:t>2. Installation: The process of setting up and configuring a software program on a computer or device.</w:t>
      </w:r>
    </w:p>
    <w:p>
      <w:r>
        <w:t>3. Password Database: A file or storage system that contains encrypted passwords and other related information.</w:t>
      </w:r>
    </w:p>
    <w:p>
      <w:r>
        <w:t>4. Testing: The process of evaluating a software program or system to ensure that it meets specified requirements and functions correctly.</w:t>
      </w:r>
    </w:p>
    <w:p>
      <w:r>
        <w:t>5. User Interface: The visual elements and controls of a software program that allow users to interact with it.</w:t>
      </w:r>
    </w:p>
    <w:p>
      <w:r>
        <w:t>6. Master Password: A unique and strong password that is used to unlock and access a password database.</w:t>
      </w:r>
    </w:p>
    <w:p>
      <w:r>
        <w:t>7. Passphrase: A longer and more complex sequence of words or characters used as a password for added security.</w:t>
      </w:r>
    </w:p>
    <w:p>
      <w:r>
        <w:t>8. Auto-Type: A feature in KeePass that automatically types in usernames and passwords for selected websites or applications.</w:t>
      </w:r>
    </w:p>
    <w:p>
      <w:r>
        <w:t>9. Entry: A record in a password database that contains information such as a username, password, URL, and notes for a specific account or website.</w:t>
      </w:r>
    </w:p>
    <w:p>
      <w:r>
        <w:t>10. Composite Master Key: A combination of a master password and a key file that is used to unlock and access a password database.</w:t>
      </w:r>
    </w:p>
    <w:p>
      <w:r>
        <w:t>11. Import/Export: The process of transferring data into or out of a software program or system.</w:t>
      </w:r>
    </w:p>
    <w:p>
      <w:r>
        <w:t>12. TAN: Transaction Authentication Number, a one-time password used for additional security during online transactions.</w:t>
      </w:r>
    </w:p>
    <w:p>
      <w:r>
        <w:t>13. Global Hot Key: A keyboard shortcut that can be used to perform a specific action or switch between windows in a software program.</w:t>
      </w:r>
    </w:p>
    <w:p>
      <w:r>
        <w:t>14. Password Generator: A tool that creates random and secure passwords based on specified criteria.</w:t>
      </w:r>
    </w:p>
    <w:p>
      <w:r>
        <w:t>15. Integration: The process of combining different software systems or components to work together seamlessly.</w:t>
      </w:r>
    </w:p>
    <w:p>
      <w:r>
        <w:t>16. Command Line Options: Arguments or parameters that can be passed to a software program through the command line to modify its behavior or perform specific tasks.</w:t>
      </w:r>
    </w:p>
    <w:p>
      <w:r>
        <w:t>17. User Documentation: Written instructions and guides that provide information on how to use a software program or system.</w:t>
      </w:r>
    </w:p>
    <w:p>
      <w:r>
        <w:t>18. Performance Requirements: Specifications and expectations for the speed, efficiency, and resource usage of a software program or system.</w:t>
      </w:r>
    </w:p>
    <w:p>
      <w:r>
        <w:t>19. Safety Requirements: Specifications and measures taken to ensure the security and protection of data and user information in a software program or system.</w:t>
      </w:r>
    </w:p>
    <w:p>
      <w:r>
        <w:t>20. Software Quality Attributes: Characteristics and qualities of a software program or system that determine its overall quality and reliability.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