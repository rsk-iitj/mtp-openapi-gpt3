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Identifier</w:t>
      </w:r>
    </w:p>
    <w:p>
      <w:r>
        <w:t>Test Plan Identifier: KP-TP-20240428-RK-001</w:t>
      </w:r>
    </w:p>
    <w:p>
      <w:r>
        <w:t>- "KP" represents the application name "KeepPass"</w:t>
      </w:r>
    </w:p>
    <w:p>
      <w:r>
        <w:t>- "TP" denotes "Test Plan"</w:t>
      </w:r>
    </w:p>
    <w:p>
      <w:r>
        <w:t>- "20240428" indicates the creation date "2024-04-28"</w:t>
      </w:r>
    </w:p>
    <w:p>
      <w:r>
        <w:t>- "RK" signifies the creator "Ravi Kumar"</w:t>
      </w:r>
    </w:p>
    <w:p>
      <w:r>
        <w:t>- "001" is a unique number for this test plan</w:t>
      </w:r>
    </w:p>
    <w:p>
      <w:pPr>
        <w:pStyle w:val="Heading1"/>
      </w:pPr>
      <w:r>
        <w:t>References</w:t>
      </w:r>
    </w:p>
    <w:p>
      <w:r>
        <w:t>Documents:</w:t>
      </w:r>
    </w:p>
    <w:p>
      <w:r>
        <w:t>1. KeePass2-GS.pdf</w:t>
      </w:r>
    </w:p>
    <w:p>
      <w:r>
        <w:t>2. SoftwareRequirementsSpecification-KeePass-1.10.pdf</w:t>
      </w:r>
    </w:p>
    <w:p>
      <w:r>
        <w:t>Referenced URLs:</w:t>
      </w:r>
    </w:p>
    <w:p>
      <w:r>
        <w:t>1. https://en.wikipedia.org/wiki/KeePass</w:t>
      </w:r>
    </w:p>
    <w:p>
      <w:r>
        <w:t>2. https://keepass.info/</w:t>
      </w:r>
    </w:p>
    <w:p>
      <w:r>
        <w:t>3. https://keepass.info/help/base/index.html</w:t>
      </w:r>
    </w:p>
    <w:p>
      <w:r>
        <w:t>4. https://keepass.info/help/base/firststeps.html</w:t>
      </w:r>
    </w:p>
    <w:p>
      <w:pPr>
        <w:pStyle w:val="Heading1"/>
      </w:pPr>
      <w:r>
        <w:t>Approvals</w:t>
      </w:r>
    </w:p>
    <w:p>
      <w:r>
        <w:t>Approvers:</w:t>
      </w:r>
    </w:p>
    <w:p>
      <w:r>
        <w:t>Name: Debonil Ghosh, Role: Test Manager, Date: To be Decided</w:t>
      </w:r>
    </w:p>
    <w:p>
      <w:r>
        <w:t>Reviewers:</w:t>
      </w:r>
    </w:p>
    <w:p>
      <w:r>
        <w:t>Name: Saurbh Chaudhary, Role: Test Lead, Date: To be Decided</w:t>
      </w:r>
    </w:p>
    <w:p>
      <w:pPr>
        <w:pStyle w:val="Heading1"/>
      </w:pPr>
      <w:r>
        <w:t>Introduction</w:t>
      </w:r>
    </w:p>
    <w:p>
      <w:r>
        <w:t>Introduction:</w:t>
      </w:r>
    </w:p>
    <w:p>
      <w:r>
        <w:t>This test plan is designed for KeepPass, an application focused on privacy and security. KeepPass is a C/C++ based frontend technology application developed on the .NET framework. The application's main functionality revolves around securely storing and managing sensitive information such as passwords, credit card details, and personal identification numbers. As a privacy and security-focused application, it is crucial to ensure that KeepPass meets stringent requirements for data protection, encryption, and secure access.</w:t>
      </w:r>
    </w:p>
    <w:p>
      <w:r>
        <w:t>The primary objective of this test plan is to ensure that KeepPass meets its design and functionality requirements, particularly in the areas of data security, user privacy, and application reliability. The testing will focus on validating the application's ability to securely store and retrieve sensitive information, encrypt data effectively, and provide a seamless and intuitive user experience. Additionally, the test plan aims to verify the application's resistance to common security threats and potential vulnerabilities.</w:t>
      </w:r>
    </w:p>
    <w:p>
      <w:r>
        <w:t>By conducting comprehensive testing across various scenarios and use cases, this test plan aims to provide assurance that KeepPass is robust, secure, and capable of safeguarding sensitive information, thereby meeting the expectations of users in the privacy and security domain.</w:t>
      </w:r>
    </w:p>
    <w:p>
      <w:pPr>
        <w:pStyle w:val="Heading1"/>
      </w:pPr>
      <w:r>
        <w:t>Test Items</w:t>
      </w:r>
    </w:p>
    <w:p>
      <w:r>
        <w:t>Test Items:</w:t>
      </w:r>
    </w:p>
    <w:p>
      <w:r>
        <w:t>1. New Database Creation: Test the functionality of creating a new database, ensuring that the user can set a master password, enable key file, and save the database successfully.</w:t>
      </w:r>
    </w:p>
    <w:p>
      <w:r>
        <w:t>2. Open Database: Verify the ability to open an existing database by entering the correct master password and/or key file.</w:t>
      </w:r>
    </w:p>
    <w:p>
      <w:r>
        <w:t>3. Save Database: Test the functionality to save changes made to the database and ensure that data is saved without any loss or corruption.</w:t>
      </w:r>
    </w:p>
    <w:p>
      <w:r>
        <w:t>4. Print Database: Validate the printing functionality to ensure that the selected data can be printed accurately.</w:t>
      </w:r>
    </w:p>
    <w:p>
      <w:r>
        <w:t>5. Search Database: Verify the ability to search for keywords in the database and ensure that the search results are accurate and comprehensive.</w:t>
      </w:r>
    </w:p>
    <w:p>
      <w:r>
        <w:t>6. Group/Subgroup Management: Test the functions for adding, modifying, and deleting groups/subgroups, ensuring that the changes are reflected accurately in the database.</w:t>
      </w:r>
    </w:p>
    <w:p>
      <w:r>
        <w:t>7. Entry Management: Validate the ability to add, view/edit, duplicate, and delete entries, ensuring that the actions are performed accurately and data integrity is maintained.</w:t>
      </w:r>
    </w:p>
    <w:p>
      <w:r>
        <w:t>8. Composite Master Key: Test the functionality of unlocking the database using the master password, key file, or both, ensuring that the database can be accessed securely.</w:t>
      </w:r>
    </w:p>
    <w:p>
      <w:r>
        <w:t>9. Import/Export: Validate the ability to import data from various formats and export data to CSV or XML files, ensuring that the data is imported/exported accurately and without loss.</w:t>
      </w:r>
    </w:p>
    <w:p>
      <w:r>
        <w:t>10. Password Generator: Verify the functionality of generating random passwords, ensuring that the generated passwords meet the defined criteria and are secure.</w:t>
      </w:r>
    </w:p>
    <w:p>
      <w:r>
        <w:t>11. TAN Support: Test the creation and usage of Transaction Authentication Numbers, ensuring that TANs are generated and used securely.</w:t>
      </w:r>
    </w:p>
    <w:p>
      <w:r>
        <w:t>12. Language Change: Validate the ability to change the language interface, ensuring that the selected language is applied accurately and the interface is fully functional.</w:t>
      </w:r>
    </w:p>
    <w:p>
      <w:r>
        <w:t>These test items cover essential requirements of KeePass, focusing on the core features and critical aspects related to privacy, security, and efficient management of passwords and data.</w:t>
      </w:r>
    </w:p>
    <w:p>
      <w:pPr>
        <w:pStyle w:val="Heading1"/>
      </w:pPr>
      <w:r>
        <w:t>Software Risk IssuesFeatures to be Tested</w:t>
      </w:r>
    </w:p>
    <w:p>
      <w:pPr>
        <w:pStyle w:val="Heading2"/>
      </w:pPr>
      <w:r>
        <w:t>Software Risk Issues/Features to be Tested</w:t>
      </w:r>
    </w:p>
    <w:p>
      <w:pPr>
        <w:pStyle w:val="Heading3"/>
      </w:pPr>
      <w:r>
        <w:t>New Database</w:t>
      </w:r>
    </w:p>
    <w:p>
      <w:r>
        <w:t xml:space="preserve">- </w:t>
      </w:r>
      <w:r>
        <w:rPr>
          <w:b/>
        </w:rPr>
        <w:t>Risk Issue:</w:t>
      </w:r>
      <w:r>
        <w:t xml:space="preserve"> There is a risk of potential data loss or corruption if the new database creation process is not robust.</w:t>
      </w:r>
    </w:p>
    <w:p>
      <w:r>
        <w:t xml:space="preserve">- </w:t>
      </w:r>
      <w:r>
        <w:rPr>
          <w:b/>
        </w:rPr>
        <w:t>Feature to be Tested:</w:t>
      </w:r>
      <w:r>
        <w:t xml:space="preserve"> Verify that the new database creation process functions correctly and does not result in any data loss or corruption.</w:t>
      </w:r>
    </w:p>
    <w:p>
      <w:pPr>
        <w:pStyle w:val="Heading3"/>
      </w:pPr>
      <w:r>
        <w:t>Open Database</w:t>
      </w:r>
    </w:p>
    <w:p>
      <w:r>
        <w:t xml:space="preserve">- </w:t>
      </w:r>
      <w:r>
        <w:rPr>
          <w:b/>
        </w:rPr>
        <w:t>Risk Issue:</w:t>
      </w:r>
      <w:r>
        <w:t xml:space="preserve"> Potential security vulnerabilities if the open database process does not properly authenticate and authorize users.</w:t>
      </w:r>
    </w:p>
    <w:p>
      <w:r>
        <w:t xml:space="preserve">- </w:t>
      </w:r>
      <w:r>
        <w:rPr>
          <w:b/>
        </w:rPr>
        <w:t>Feature to be Tested:</w:t>
      </w:r>
      <w:r>
        <w:t xml:space="preserve"> Validate that the open database process securely authenticates and authorizes users to access the database.</w:t>
      </w:r>
    </w:p>
    <w:p>
      <w:pPr>
        <w:pStyle w:val="Heading3"/>
      </w:pPr>
      <w:r>
        <w:t>Save Database</w:t>
      </w:r>
    </w:p>
    <w:p>
      <w:r>
        <w:t xml:space="preserve">- </w:t>
      </w:r>
      <w:r>
        <w:rPr>
          <w:b/>
        </w:rPr>
        <w:t>Risk Issue:</w:t>
      </w:r>
      <w:r>
        <w:t xml:space="preserve"> Risk of data loss or inconsistency if the save database functionality does not accurately retain changes made to the database.</w:t>
      </w:r>
    </w:p>
    <w:p>
      <w:r>
        <w:t xml:space="preserve">- </w:t>
      </w:r>
      <w:r>
        <w:rPr>
          <w:b/>
        </w:rPr>
        <w:t>Feature to be Tested:</w:t>
      </w:r>
      <w:r>
        <w:t xml:space="preserve"> Ensure that the save database functionality accurately retains all modifications and additions made to the database.</w:t>
      </w:r>
    </w:p>
    <w:p>
      <w:pPr>
        <w:pStyle w:val="Heading3"/>
      </w:pPr>
      <w:r>
        <w:t>Search Database</w:t>
      </w:r>
    </w:p>
    <w:p>
      <w:r>
        <w:t xml:space="preserve">- </w:t>
      </w:r>
      <w:r>
        <w:rPr>
          <w:b/>
        </w:rPr>
        <w:t>Risk Issue:</w:t>
      </w:r>
      <w:r>
        <w:t xml:space="preserve"> Inefficient or inaccurate search results could lead to difficulty in retrieving specific passwords or data within the database.</w:t>
      </w:r>
    </w:p>
    <w:p>
      <w:r>
        <w:t xml:space="preserve">- </w:t>
      </w:r>
      <w:r>
        <w:rPr>
          <w:b/>
        </w:rPr>
        <w:t>Feature to be Tested:</w:t>
      </w:r>
      <w:r>
        <w:t xml:space="preserve"> Confirm that the search database feature efficiently and accurately retrieves specific passwords, usernames, or other data within the database.</w:t>
      </w:r>
    </w:p>
    <w:p>
      <w:pPr>
        <w:pStyle w:val="Heading3"/>
      </w:pPr>
      <w:r>
        <w:t>Add Group/Subgroup</w:t>
      </w:r>
    </w:p>
    <w:p>
      <w:r>
        <w:t xml:space="preserve">- </w:t>
      </w:r>
      <w:r>
        <w:rPr>
          <w:b/>
        </w:rPr>
        <w:t>Risk Issue:</w:t>
      </w:r>
      <w:r>
        <w:t xml:space="preserve"> Potential organizational issues and data mismanagement if the add group/subgroup functionality does not categorize passwords effectively.</w:t>
      </w:r>
    </w:p>
    <w:p>
      <w:r>
        <w:t xml:space="preserve">- </w:t>
      </w:r>
      <w:r>
        <w:rPr>
          <w:b/>
        </w:rPr>
        <w:t>Feature to be Tested:</w:t>
      </w:r>
      <w:r>
        <w:t xml:space="preserve"> Validate that the add group/subgroup functionality efficiently organizes and categorizes passwords within the database.</w:t>
      </w:r>
    </w:p>
    <w:p>
      <w:pPr>
        <w:pStyle w:val="Heading3"/>
      </w:pPr>
      <w:r>
        <w:t>Composite Master Key</w:t>
      </w:r>
    </w:p>
    <w:p>
      <w:r>
        <w:t xml:space="preserve">- </w:t>
      </w:r>
      <w:r>
        <w:rPr>
          <w:b/>
        </w:rPr>
        <w:t>Risk Issue:</w:t>
      </w:r>
      <w:r>
        <w:t xml:space="preserve"> Security vulnerabilities and potential data breaches if the composite master key authentication process is not robust.</w:t>
      </w:r>
    </w:p>
    <w:p>
      <w:r>
        <w:t xml:space="preserve">- </w:t>
      </w:r>
      <w:r>
        <w:rPr>
          <w:b/>
        </w:rPr>
        <w:t>Feature to be Tested:</w:t>
      </w:r>
      <w:r>
        <w:t xml:space="preserve"> Verify that the composite master key authentication process securely unlocks the database and protects against unauthorized access.</w:t>
      </w:r>
    </w:p>
    <w:p>
      <w:pPr>
        <w:pStyle w:val="Heading3"/>
      </w:pPr>
      <w:r>
        <w:t>Import/Export</w:t>
      </w:r>
    </w:p>
    <w:p>
      <w:r>
        <w:t xml:space="preserve">- </w:t>
      </w:r>
      <w:r>
        <w:rPr>
          <w:b/>
        </w:rPr>
        <w:t>Risk Issue:</w:t>
      </w:r>
      <w:r>
        <w:t xml:space="preserve"> Data integrity and compatibility risks if the import/export functionality does not accurately handle different file formats.</w:t>
      </w:r>
    </w:p>
    <w:p>
      <w:r>
        <w:t xml:space="preserve">- </w:t>
      </w:r>
      <w:r>
        <w:rPr>
          <w:b/>
        </w:rPr>
        <w:t>Feature to be Tested:</w:t>
      </w:r>
      <w:r>
        <w:t xml:space="preserve"> Ensure that the import/export functionality maintains data integrity and effectively handles various file formats.</w:t>
      </w:r>
    </w:p>
    <w:p>
      <w:pPr>
        <w:pStyle w:val="Heading3"/>
      </w:pPr>
      <w:r>
        <w:t>Password Generator</w:t>
      </w:r>
    </w:p>
    <w:p>
      <w:r>
        <w:t xml:space="preserve">- </w:t>
      </w:r>
      <w:r>
        <w:rPr>
          <w:b/>
        </w:rPr>
        <w:t>Risk Issue:</w:t>
      </w:r>
      <w:r>
        <w:t xml:space="preserve"> Weak or easily guessable passwords could pose security risks if the password generator does not create strong and complex passwords.</w:t>
      </w:r>
    </w:p>
    <w:p>
      <w:r>
        <w:t xml:space="preserve">- </w:t>
      </w:r>
      <w:r>
        <w:rPr>
          <w:b/>
        </w:rPr>
        <w:t>Feature to be Tested:</w:t>
      </w:r>
      <w:r>
        <w:t xml:space="preserve"> Confirm that the password generator creates strong, unique, and complex passwords for enhanced security.</w:t>
      </w:r>
    </w:p>
    <w:p>
      <w:r>
        <w:t>These features need to be thoroughly tested to ensure the privacy and security of the application.</w:t>
      </w:r>
    </w:p>
    <w:p>
      <w:pPr>
        <w:pStyle w:val="Heading1"/>
      </w:pPr>
      <w:r>
        <w:t>Features not to be Tested</w:t>
      </w:r>
    </w:p>
    <w:p>
      <w:r>
        <w:t>The following features in KeepPass have been identified as not to be tested and the rationale for their exclusion:</w:t>
      </w:r>
    </w:p>
    <w:p>
      <w:r>
        <w:t xml:space="preserve">1. </w:t>
      </w:r>
      <w:r>
        <w:rPr>
          <w:b/>
        </w:rPr>
        <w:t>Composite Master Key</w:t>
      </w:r>
      <w:r>
        <w:t>: The composite master key feature is critical for ensuring the safety and integrity of the data. As it is a core security feature that has been extensively tested and proven to be stable, testing this feature in the current release is unnecessary and redundant.</w:t>
      </w:r>
    </w:p>
    <w:p>
      <w:r>
        <w:t xml:space="preserve">2. </w:t>
      </w:r>
      <w:r>
        <w:rPr>
          <w:b/>
        </w:rPr>
        <w:t>Auto-Type / Command Line Options / Integration</w:t>
      </w:r>
      <w:r>
        <w:t>: While these features may not be considered as critical as the core functionalities, they are still important for the overall usability of the application. However, as they have been previously tested and are stable, testing them in the current release would not provide significant value and would be redundant.</w:t>
      </w:r>
    </w:p>
    <w:p>
      <w:r>
        <w:t xml:space="preserve">3. </w:t>
      </w:r>
      <w:r>
        <w:rPr>
          <w:b/>
        </w:rPr>
        <w:t>Password Generator / TAN Support / Secure Keywords</w:t>
      </w:r>
      <w:r>
        <w:t>: These features, while important for the usability of the application, have been stable and proven to be reliable through previous testing. As a result, testing them in the current release is unnecessary and redundant.</w:t>
      </w:r>
    </w:p>
    <w:p>
      <w:r>
        <w:t>By excluding these features from the testing process, the testing efforts can be focused on the critical and high-impact areas of the application, ensuring efficient use of resources and timely delivery of the project.</w:t>
      </w:r>
    </w:p>
    <w:p>
      <w:pPr>
        <w:pStyle w:val="Heading1"/>
      </w:pPr>
      <w:r>
        <w:t>Approach</w:t>
      </w:r>
    </w:p>
    <w:p>
      <w:r>
        <w:t>For the test plan document of KeePass, the essential requirements need to focus on the following aspects:</w:t>
      </w:r>
    </w:p>
    <w:p>
      <w:r>
        <w:t>1. Critical Features: Emphasize the critical features identified in the user stories, such as opening and saving the database, auto-type functionality, composite master key, and import/export capabilities. These critical features are foundational for using KeePass securely and should be thoroughly tested for reliability and security.</w:t>
      </w:r>
    </w:p>
    <w:p>
      <w:r>
        <w:t>2. User Interface: Describe the user interface, including the main menu, toolbar, and forms/windows. Emphasize the ease of use and accessibility of the user interface, as it directly impacts the user experience and adoption of the application.</w:t>
      </w:r>
    </w:p>
    <w:p>
      <w:r>
        <w:t>3. Data Security: Highlight the safety requirements related to data security, such as the 10-second limit for copied passwords and the implications of database damage due to improper removal of USB containing the database. These requirements ensure that the application maintains high standards of data security and integrity.</w:t>
      </w:r>
    </w:p>
    <w:p>
      <w:r>
        <w:t>4. Performance: Address the performance requirement related to password copying and emphasize the importance of maintaining the security of copied passwords for a limited duration.</w:t>
      </w:r>
    </w:p>
    <w:p>
      <w:r>
        <w:t>5. Software Quality Attributes: Discuss the lightweight nature of KeePass, its ease of installation and uninstallation, and its compliance with the GNU General Public License. These attributes contribute to the overall user experience and the trustworthiness of the application.</w:t>
      </w:r>
    </w:p>
    <w:p>
      <w:r>
        <w:t>By addressing these essential requirements, the test plan document will ensure comprehensive testing of critical features, user interface, data security, performance, and software quality attributes in the context of KeePass, with a specific focus on the domain of privacy and security.</w:t>
      </w:r>
    </w:p>
    <w:p>
      <w:pPr>
        <w:pStyle w:val="Heading1"/>
      </w:pPr>
      <w:r>
        <w:t>Item Pass/Fail Criteria</w:t>
      </w:r>
    </w:p>
    <w:p>
      <w:r>
        <w:t>Item Pass/Fail Criteria:</w:t>
      </w:r>
    </w:p>
    <w:p>
      <w:r>
        <w:t>1. New Database:</w:t>
      </w:r>
    </w:p>
    <w:p>
      <w:r>
        <w:t xml:space="preserve">   - Pass: The application allows the user to successfully create a new database with a master password.</w:t>
      </w:r>
    </w:p>
    <w:p>
      <w:r>
        <w:t xml:space="preserve">   - Fail: The application does not provide the functionality to create a new database with a master password.</w:t>
      </w:r>
    </w:p>
    <w:p>
      <w:r>
        <w:t>2. Open Database:</w:t>
      </w:r>
    </w:p>
    <w:p>
      <w:r>
        <w:t xml:space="preserve">   - Pass: The application allows the user to open an existing database and access its contents with the correct master password or key file.</w:t>
      </w:r>
    </w:p>
    <w:p>
      <w:r>
        <w:t xml:space="preserve">   - Fail: The application does not allow the user to open an existing database or fails to grant access to the database contents.</w:t>
      </w:r>
    </w:p>
    <w:p>
      <w:r>
        <w:t>3. Save Database:</w:t>
      </w:r>
    </w:p>
    <w:p>
      <w:r>
        <w:t xml:space="preserve">   - Pass: The application successfully saves changes and updates made to the database without any data loss.</w:t>
      </w:r>
    </w:p>
    <w:p>
      <w:r>
        <w:t xml:space="preserve">   - Fail: The application does not save changes or updates properly, leading to potential data loss.</w:t>
      </w:r>
    </w:p>
    <w:p>
      <w:r>
        <w:t>4. Print Database:</w:t>
      </w:r>
    </w:p>
    <w:p>
      <w:r>
        <w:t xml:space="preserve">   - Pass: The application allows the user to print selected data from the database accurately.</w:t>
      </w:r>
    </w:p>
    <w:p>
      <w:r>
        <w:t xml:space="preserve">   - Fail: The application does not provide the functionality to print data from the database or produces inaccurate prints.</w:t>
      </w:r>
    </w:p>
    <w:p>
      <w:r>
        <w:t>5. Search Database:</w:t>
      </w:r>
    </w:p>
    <w:p>
      <w:r>
        <w:t xml:space="preserve">   - Pass: The application efficiently searches for specific data within the database and returns accurate results.</w:t>
      </w:r>
    </w:p>
    <w:p>
      <w:r>
        <w:t xml:space="preserve">   - Fail: The application's search functionality does not work effectively or returns inaccurate or incomplete results.</w:t>
      </w:r>
    </w:p>
    <w:p>
      <w:r>
        <w:t>6. Add Group/Subgroup:</w:t>
      </w:r>
    </w:p>
    <w:p>
      <w:r>
        <w:t xml:space="preserve">   - Pass: The application enables the user to successfully add new groups and subgroups for organizing data within the database.</w:t>
      </w:r>
    </w:p>
    <w:p>
      <w:r>
        <w:t xml:space="preserve">   - Fail: The application does not allow the user to add new groups or subgroups effectively.</w:t>
      </w:r>
    </w:p>
    <w:p>
      <w:r>
        <w:t>7. Modify Group/Subgroup:</w:t>
      </w:r>
    </w:p>
    <w:p>
      <w:r>
        <w:t xml:space="preserve">   - Pass: The application allows the user to modify the names of existing groups and subgroups in the database accurately.</w:t>
      </w:r>
    </w:p>
    <w:p>
      <w:r>
        <w:t xml:space="preserve">   - Fail: The application does not provide the functionality to modify group or subgroup names or does so inaccurately.</w:t>
      </w:r>
    </w:p>
    <w:p>
      <w:r>
        <w:t>8. Delete Group/Subgroup:</w:t>
      </w:r>
    </w:p>
    <w:p>
      <w:r>
        <w:t xml:space="preserve">   - Pass: The application allows the user to delete groups and subgroups effectively without causing any data inconsistencies.</w:t>
      </w:r>
    </w:p>
    <w:p>
      <w:r>
        <w:t xml:space="preserve">   - Fail: The application does not permit the user to delete groups or subgroups accurately, leading to data inconsistencies.</w:t>
      </w:r>
    </w:p>
    <w:p>
      <w:r>
        <w:t>These criteria are essential for ensuring the proper functioning and usability of the KeePass application within the Privacy &amp; Security domain.</w:t>
      </w:r>
    </w:p>
    <w:p>
      <w:pPr>
        <w:pStyle w:val="Heading1"/>
      </w:pPr>
      <w:r>
        <w:t>Suspension Criteria and Resumption Requirements</w:t>
      </w:r>
    </w:p>
    <w:p>
      <w:r>
        <w:t>Suspension Criteria and Resumption Requirements</w:t>
      </w:r>
    </w:p>
    <w:p>
      <w:r>
        <w:t>Suspension Criteria:</w:t>
      </w:r>
    </w:p>
    <w:p>
      <w:r>
        <w:t>1. New Database &amp; Open Database: If the user is unable to create a new database or open an existing database, the software is considered unusable. This is a critical issue with a high impact on the essential functioning of the password manager.</w:t>
      </w:r>
    </w:p>
    <w:p>
      <w:r>
        <w:t>Resumption Requirements:</w:t>
      </w:r>
    </w:p>
    <w:p>
      <w:r>
        <w:t>1. Resolution of New Database &amp; Open Database Issue: The software must be able to successfully create a new database and open existing databases without any errors.</w:t>
      </w:r>
    </w:p>
    <w:p>
      <w:r>
        <w:t>2. Save Database &amp; Print Database: The essential functions for maintaining and using the stored passwords must work seamlessly without any data loss or corruption.</w:t>
      </w:r>
    </w:p>
    <w:p>
      <w:r>
        <w:t>3. Search Database &amp; Add Entry: While not as critical as the new and open database functions, these features should work effectively to ensure the basic functionality of the password manager.</w:t>
      </w:r>
    </w:p>
    <w:p>
      <w:r>
        <w:t>4. Composite Master Key &amp; Integration: The composite master key functionality and integration features must operate as intended without any issues.</w:t>
      </w:r>
    </w:p>
    <w:p>
      <w:r>
        <w:t>Please note that the suspension criteria and resumption requirements are focused on the critical functions of the KeepPass application, specifically related to database creation, access, and data maintenance. These are essential for the software's core functionality in the privacy and security domain.</w:t>
      </w:r>
    </w:p>
    <w:p>
      <w:pPr>
        <w:pStyle w:val="Heading1"/>
      </w:pPr>
      <w:r>
        <w:t>Test Deliverables</w:t>
      </w:r>
    </w:p>
    <w:p>
      <w:r>
        <w:t>1. Test Case Documentation:</w:t>
      </w:r>
    </w:p>
    <w:p>
      <w:r>
        <w:t xml:space="preserve">   Description: This deliverable includes a comprehensive set of test cases that outline the steps to be executed, the expected results, and the criteria for pass/fail. It is crucial for ensuring thorough test coverage and repeatability of tests.</w:t>
      </w:r>
    </w:p>
    <w:p>
      <w:r>
        <w:t xml:space="preserve">   Importance: Test case documentation serves as a reference for the testing team to ensure all scenarios are covered. It also provides a basis for regression testing and helps in knowledge transfer when new team members join.</w:t>
      </w:r>
    </w:p>
    <w:p>
      <w:r>
        <w:t>2. Test Execution Report:</w:t>
      </w:r>
    </w:p>
    <w:p>
      <w:r>
        <w:t xml:space="preserve">   Description: This report details the actual execution of test cases, including the test results, any deviations from expected outcomes, and the overall test status.</w:t>
      </w:r>
    </w:p>
    <w:p>
      <w:r>
        <w:t xml:space="preserve">   Importance: The test execution report provides transparency into the testing process, allowing stakeholders to understand the current state of the application and make informed decisions based on the test results.</w:t>
      </w:r>
    </w:p>
    <w:p>
      <w:r>
        <w:t>3. Defect Reports:</w:t>
      </w:r>
    </w:p>
    <w:p>
      <w:r>
        <w:t xml:space="preserve">   Description: Defect reports document any issues or bugs found during testing, including a description of the defect, steps to reproduce, severity, and priority.</w:t>
      </w:r>
    </w:p>
    <w:p>
      <w:r>
        <w:t xml:space="preserve">   Importance: Defect reports are crucial for the development team to understand and address the issues identified during testing, ultimately improving the quality of the application.</w:t>
      </w:r>
    </w:p>
    <w:p>
      <w:r>
        <w:t>4. Test Summary Report:</w:t>
      </w:r>
    </w:p>
    <w:p>
      <w:r>
        <w:t xml:space="preserve">   Description: This report provides a high-level overview of the testing activities, including the test coverage, pass/fail ratios, and key findings.</w:t>
      </w:r>
    </w:p>
    <w:p>
      <w:r>
        <w:t xml:space="preserve">   Importance: The test summary report offers stakeholders a concise view of the testing outcomes, enabling informed decisions about the readiness of the application for release.</w:t>
      </w:r>
    </w:p>
    <w:p>
      <w:r>
        <w:t>5. Testing Metrics and Analysis:</w:t>
      </w:r>
    </w:p>
    <w:p>
      <w:r>
        <w:t xml:space="preserve">   Description: This includes various metrics such as test coverage, defect density, and test effectiveness, along with an analysis of these metrics.</w:t>
      </w:r>
    </w:p>
    <w:p>
      <w:r>
        <w:t xml:space="preserve">   Importance: Testing metrics and analysis provide insights into the effectiveness and efficiency of the testing process, helping to identify areas for improvement and track progress over time.</w:t>
      </w:r>
    </w:p>
    <w:p>
      <w:r>
        <w:t>6. Automation Scripts (if applicable):</w:t>
      </w:r>
    </w:p>
    <w:p>
      <w:r>
        <w:t xml:space="preserve">   Description: If automation testing is performed, the deliverable includes the scripts developed for automating test cases.</w:t>
      </w:r>
    </w:p>
    <w:p>
      <w:r>
        <w:t xml:space="preserve">   Importance: Automation scripts help in achieving faster test execution, increased test coverage, and repeatability of tests, ultimately improving the efficiency of the testing process.</w:t>
      </w:r>
    </w:p>
    <w:p>
      <w:r>
        <w:t>7. Performance Testing Reports (if performed):</w:t>
      </w:r>
    </w:p>
    <w:p>
      <w:r>
        <w:t xml:space="preserve">   Description: These reports detail the performance testing activities, including load, stress, and scalability testing, along with the performance metrics and findings.</w:t>
      </w:r>
    </w:p>
    <w:p>
      <w:r>
        <w:t xml:space="preserve">   Importance: Performance testing reports provide critical insights into the application's behavior under various load conditions, helping to identify performance bottlenecks and ensure the application's scalability and reliability.</w:t>
      </w:r>
    </w:p>
    <w:p>
      <w:r>
        <w:t>These deliverables collectively contribute to the project's success by ensuring thorough testing, transparent reporting, and actionable insights for improving the application's quality and performance.</w:t>
      </w:r>
    </w:p>
    <w:p>
      <w:pPr>
        <w:pStyle w:val="Heading1"/>
      </w:pPr>
      <w:r>
        <w:t>Remaining Test Tasks</w:t>
      </w:r>
    </w:p>
    <w:p>
      <w:r>
        <w:t>Remaining Testing Tasks for 'KeepPass' Application:</w:t>
      </w:r>
    </w:p>
    <w:p>
      <w:r>
        <w:t>Test Scripting:</w:t>
      </w:r>
    </w:p>
    <w:p>
      <w:r>
        <w:t>1. Develop test cases for functional testing covering features such as password generation, storage, and retrieval.</w:t>
      </w:r>
    </w:p>
    <w:p>
      <w:r>
        <w:t>2. Create test scenarios for non-functional testing, including performance, security, and usability testing.</w:t>
      </w:r>
    </w:p>
    <w:p>
      <w:r>
        <w:t>3. Review and update existing test scripts to align with the latest changes in the application.</w:t>
      </w:r>
    </w:p>
    <w:p>
      <w:r>
        <w:t>Test Execution:</w:t>
      </w:r>
    </w:p>
    <w:p>
      <w:r>
        <w:t>1. Execute functional test cases to validate the core features of the application.</w:t>
      </w:r>
    </w:p>
    <w:p>
      <w:r>
        <w:t>2. Perform non-functional testing, including load testing to assess the application's performance under various user loads.</w:t>
      </w:r>
    </w:p>
    <w:p>
      <w:r>
        <w:t>3. Conduct security testing to identify and address potential vulnerabilities in the application.</w:t>
      </w:r>
    </w:p>
    <w:p>
      <w:r>
        <w:t>4. Execute usability testing to ensure the user interface and experience meet the expected standards.</w:t>
      </w:r>
    </w:p>
    <w:p>
      <w:r>
        <w:t>Test Reporting:</w:t>
      </w:r>
    </w:p>
    <w:p>
      <w:r>
        <w:t>1. Document and report the results of functional testing, including any defects found and their severity.</w:t>
      </w:r>
    </w:p>
    <w:p>
      <w:r>
        <w:t>2. Compile performance test results, including response times, resource utilization, and scalability.</w:t>
      </w:r>
    </w:p>
    <w:p>
      <w:r>
        <w:t>3. Create a security testing report, detailing any identified vulnerabilities and recommended mitigations.</w:t>
      </w:r>
    </w:p>
    <w:p>
      <w:r>
        <w:t>4. Summarize usability testing findings and recommendations for improvement.</w:t>
      </w:r>
    </w:p>
    <w:p>
      <w:r>
        <w:t>Final Validation and Closure:</w:t>
      </w:r>
    </w:p>
    <w:p>
      <w:r>
        <w:t>1. Verify that all identified defects have been resolved and retest to confirm the fixes.</w:t>
      </w:r>
    </w:p>
    <w:p>
      <w:r>
        <w:t>2. Validate that the application meets the specified security requirements and standards.</w:t>
      </w:r>
    </w:p>
    <w:p>
      <w:r>
        <w:t>3. Review the overall test reports and ensure they align with the testing objectives and coverage.</w:t>
      </w:r>
    </w:p>
    <w:p>
      <w:r>
        <w:t>4. Prepare a final test summary report, including an assessment of the application's readiness for release.</w:t>
      </w:r>
    </w:p>
    <w:p>
      <w:r>
        <w:t>General:</w:t>
      </w:r>
    </w:p>
    <w:p>
      <w:r>
        <w:t>1. Conduct regression testing to ensure that new changes have not adversely impacted existing functionality.</w:t>
      </w:r>
    </w:p>
    <w:p>
      <w:r>
        <w:t>2. Collaborate with the development team to address any outstanding issues and verify their resolutions.</w:t>
      </w:r>
    </w:p>
    <w:p>
      <w:r>
        <w:t>3. Review and update the test documentation, including test plans and test cases, to reflect the final state of the application.</w:t>
      </w:r>
    </w:p>
    <w:p>
      <w:r>
        <w:t>This comprehensive list of remaining testing tasks encompasses the key activities required to ensure the 'KeepPass' application is thoroughly tested and ready for deployment within the domain of Privacy &amp; Security.</w:t>
      </w:r>
    </w:p>
    <w:p>
      <w:pPr>
        <w:pStyle w:val="Heading1"/>
      </w:pPr>
      <w:r>
        <w:t>Test Data Needs</w:t>
      </w:r>
    </w:p>
    <w:p>
      <w:r>
        <w:t>The testing of KeePass should focus on the performance, safety, and software quality attributes. Given the nature of KeePass as a password manager, the testing should ensure that the application is robust, secure, and user-friendly. The focus should be on testing the following aspects:</w:t>
      </w:r>
    </w:p>
    <w:p>
      <w:r>
        <w:t>1. Performance Requirements:</w:t>
      </w:r>
    </w:p>
    <w:p>
      <w:r>
        <w:t xml:space="preserve">   - Verify the performance of the password generation feature, ensuring that it creates strong and unique passwords efficiently.</w:t>
      </w:r>
    </w:p>
    <w:p>
      <w:r>
        <w:t xml:space="preserve">   - Test the speed and accuracy of the auto-type feature to ensure it performs as expected across various applications and web pages.</w:t>
      </w:r>
    </w:p>
    <w:p>
      <w:r>
        <w:t xml:space="preserve">   - Test the speed of data search within the database to ensure quick and accurate retrieval of information.</w:t>
      </w:r>
    </w:p>
    <w:p>
      <w:r>
        <w:t>2. Safety Requirements:</w:t>
      </w:r>
    </w:p>
    <w:p>
      <w:r>
        <w:t xml:space="preserve">   - Test the database backup and restore functionality to ensure that data can be recovered in case of a system failure or accidental deletion.</w:t>
      </w:r>
    </w:p>
    <w:p>
      <w:r>
        <w:t xml:space="preserve">   - Verify the locking and unlocking mechanisms to ensure that the database remains secure and protected from unauthorized access.</w:t>
      </w:r>
    </w:p>
    <w:p>
      <w:r>
        <w:t xml:space="preserve">   - Test the data import and export functionality to ensure that sensitive information is handled securely during transfer.</w:t>
      </w:r>
    </w:p>
    <w:p>
      <w:r>
        <w:t>3. Software Quality Attributes:</w:t>
      </w:r>
    </w:p>
    <w:p>
      <w:r>
        <w:t xml:space="preserve">   - Verify the ease of use and user interface responsiveness to ensure a smooth and efficient user experience.</w:t>
      </w:r>
    </w:p>
    <w:p>
      <w:r>
        <w:t xml:space="preserve">   - Test the language translation feature to ensure that it accurately converts the interface into the selected language without any issues.</w:t>
      </w:r>
    </w:p>
    <w:p>
      <w:r>
        <w:t xml:space="preserve">   - Test the integration feature to ensure seamless switching between KeePass and other applications.</w:t>
      </w:r>
    </w:p>
    <w:p>
      <w:r>
        <w:t>In addition to these requirements, it is essential to include security testing to validate the encryption algorithms and ensure the protection of sensitive data. The test data needs to focus on these key aspects to ensure the reliability and security of KeePass, a privacy and security-focused application.</w:t>
      </w:r>
    </w:p>
    <w:p>
      <w:pPr>
        <w:pStyle w:val="Heading1"/>
      </w:pPr>
      <w:r>
        <w:t>Environmental Needs</w:t>
      </w:r>
    </w:p>
    <w:p>
      <w:r>
        <w:t>Testing Environments and Resources for KeepPass Application</w:t>
      </w:r>
    </w:p>
    <w:p>
      <w:r>
        <w:t>Development Environment:</w:t>
      </w:r>
    </w:p>
    <w:p>
      <w:r>
        <w:t>- Hardware: High-performance desktop or laptop with sufficient RAM and processing power for development and debugging.</w:t>
      </w:r>
    </w:p>
    <w:p>
      <w:r>
        <w:t>- Software: Integrated Development Environment (IDE) such as Visual Studio or IntelliJ IDEA, version control system (e.g., Git), and relevant programming language and framework dependencies.</w:t>
      </w:r>
    </w:p>
    <w:p>
      <w:r>
        <w:t>- Network Configuration: Access to a development network for testing network-related functionalities.</w:t>
      </w:r>
    </w:p>
    <w:p>
      <w:r>
        <w:t>Importance: The development environment is crucial for building and debugging the application code, ensuring that it meets the functional requirements and coding standards.</w:t>
      </w:r>
    </w:p>
    <w:p>
      <w:r>
        <w:t>Quality Assurance (QA) Environment:</w:t>
      </w:r>
    </w:p>
    <w:p>
      <w:r>
        <w:t>- Hardware: Multiple desktops and/or mobile devices representing different platforms (Windows, macOS, iOS, Android) for compatibility testing.</w:t>
      </w:r>
    </w:p>
    <w:p>
      <w:r>
        <w:t>- Software: Test management tools, automation testing frameworks (e.g., Selenium), virtualization software for creating test environments, and bug tracking systems.</w:t>
      </w:r>
    </w:p>
    <w:p>
      <w:r>
        <w:t>- Network Configuration: Access to a dedicated QA network to simulate real-world usage scenarios and test network interactions.</w:t>
      </w:r>
    </w:p>
    <w:p>
      <w:r>
        <w:t>Importance: The QA environment is essential for comprehensive testing of the application's functionalities, user interface, compatibility, and performance across various devices and platforms.</w:t>
      </w:r>
    </w:p>
    <w:p>
      <w:r>
        <w:t>Staging Environment:</w:t>
      </w:r>
    </w:p>
    <w:p>
      <w:r>
        <w:t>- Server Infrastructure: A dedicated server or cloud-based infrastructure to mimic the production environment, including database servers, web servers, and load balancers.</w:t>
      </w:r>
    </w:p>
    <w:p>
      <w:r>
        <w:t>- Software: Configuration management tools for deploying and managing application instances, monitoring and logging tools for performance evaluation, and security testing tools.</w:t>
      </w:r>
    </w:p>
    <w:p>
      <w:r>
        <w:t>- Network Configuration: Isolation from the production network, with appropriate security measures and data anonymization for testing real-world data scenarios.</w:t>
      </w:r>
    </w:p>
    <w:p>
      <w:r>
        <w:t>Importance: The staging environment allows for pre-production testing, including performance optimization, security testing, and validation of new features before deployment to the live environment.</w:t>
      </w:r>
    </w:p>
    <w:p>
      <w:r>
        <w:t>Production Environment:</w:t>
      </w:r>
    </w:p>
    <w:p>
      <w:r>
        <w:t>- Server Infrastructure: Scalable and reliable cloud infrastructure or dedicated servers for hosting the live application, including redundancy and failover mechanisms.</w:t>
      </w:r>
    </w:p>
    <w:p>
      <w:r>
        <w:t>- Software: Web application firewall (WAF), intrusion detection and prevention systems (IDPS), and continuous monitoring and alerting tools.</w:t>
      </w:r>
    </w:p>
    <w:p>
      <w:r>
        <w:t>- Network Configuration: Load balancing, content delivery network (CDN) integration, and secure communication protocols (e.g., SSL/TLS).</w:t>
      </w:r>
    </w:p>
    <w:p>
      <w:r>
        <w:t>Importance: The production environment is critical for real-world usage and requires high availability, security, and performance to ensure a seamless and secure user experience.</w:t>
      </w:r>
    </w:p>
    <w:p>
      <w:r>
        <w:t>Overall, configuring these environments appropriately is crucial for ensuring the reliability, security, and performance of the KeepPass application. Each environment serves a specific purpose in the testing process, from development and quality assurance to staging and production, contributing to the overall success of the application.</w:t>
      </w:r>
    </w:p>
    <w:p>
      <w:pPr>
        <w:pStyle w:val="Heading1"/>
      </w:pPr>
      <w:r>
        <w:t>Staffing and Training Needs</w:t>
      </w:r>
    </w:p>
    <w:p>
      <w:r>
        <w:t>Based on the complexity and criticality of the KeepPass application, the following testing resources and training needs can be identified:</w:t>
      </w:r>
    </w:p>
    <w:p>
      <w:r/>
      <w:r>
        <w:rPr>
          <w:b/>
        </w:rPr>
        <w:t>Testing Resources:</w:t>
      </w:r>
      <w:r/>
    </w:p>
    <w:p>
      <w:r>
        <w:t xml:space="preserve">1. </w:t>
      </w:r>
      <w:r>
        <w:rPr>
          <w:b/>
        </w:rPr>
        <w:t>Functional Testing:</w:t>
      </w:r>
      <w:r>
        <w:t xml:space="preserve"> Given the criticality of the features related to password management and security, it is essential to have a dedicated team of functional testers. Depending on the size and complexity of the application, a team of 2-3 functional testers may be required.</w:t>
      </w:r>
    </w:p>
    <w:p>
      <w:r>
        <w:t xml:space="preserve">2. </w:t>
      </w:r>
      <w:r>
        <w:rPr>
          <w:b/>
        </w:rPr>
        <w:t>Automation Testing:</w:t>
      </w:r>
      <w:r>
        <w:t xml:space="preserve"> Automation testing is crucial for regression testing and ensuring the security features are consistently maintained. A team of 1-2 automation testers with expertise in test automation tools and scripting languages would be beneficial.</w:t>
      </w:r>
    </w:p>
    <w:p>
      <w:r>
        <w:t xml:space="preserve">3. </w:t>
      </w:r>
      <w:r>
        <w:rPr>
          <w:b/>
        </w:rPr>
        <w:t>Performance Testing:</w:t>
      </w:r>
      <w:r>
        <w:t xml:space="preserve"> Given the sensitivity of the data being managed, it's important to ensure the application can handle the load and stress. 1-2 performance testers with expertise in performance testing tools and methodologies would be required.</w:t>
      </w:r>
    </w:p>
    <w:p>
      <w:r>
        <w:t xml:space="preserve">4. </w:t>
      </w:r>
      <w:r>
        <w:rPr>
          <w:b/>
        </w:rPr>
        <w:t>Security Testing:</w:t>
      </w:r>
      <w:r>
        <w:t xml:space="preserve"> Security testing is of utmost importance for an application dealing with privacy and sensitive data. Having 1-2 security testers with expertise in security testing tools and techniques is essential.</w:t>
      </w:r>
    </w:p>
    <w:p>
      <w:r/>
      <w:r>
        <w:rPr>
          <w:b/>
        </w:rPr>
        <w:t>Training Needs:</w:t>
      </w:r>
      <w:r/>
    </w:p>
    <w:p>
      <w:r>
        <w:t xml:space="preserve">1. </w:t>
      </w:r>
      <w:r>
        <w:rPr>
          <w:b/>
        </w:rPr>
        <w:t>Functional Testing Training:</w:t>
      </w:r>
      <w:r>
        <w:t xml:space="preserve"> The testing team would benefit from training in functional testing methodologies, test case design, and requirement analysis.</w:t>
      </w:r>
    </w:p>
    <w:p>
      <w:r>
        <w:t xml:space="preserve">2. </w:t>
      </w:r>
      <w:r>
        <w:rPr>
          <w:b/>
        </w:rPr>
        <w:t>Automation Testing Training:</w:t>
      </w:r>
      <w:r>
        <w:t xml:space="preserve"> For the automation testing team, training in test automation tools such as Selenium, Appium, or similar tools, as well as scripting languages like Python or Java, would be beneficial.</w:t>
      </w:r>
    </w:p>
    <w:p>
      <w:r>
        <w:t xml:space="preserve">3. </w:t>
      </w:r>
      <w:r>
        <w:rPr>
          <w:b/>
        </w:rPr>
        <w:t>Performance Testing Training:</w:t>
      </w:r>
      <w:r>
        <w:t xml:space="preserve"> Training in performance testing tools such as JMeter, LoadRunner, or similar tools, along with an understanding of performance testing best practices and methodologies would be essential.</w:t>
      </w:r>
    </w:p>
    <w:p>
      <w:r>
        <w:t xml:space="preserve">4. </w:t>
      </w:r>
      <w:r>
        <w:rPr>
          <w:b/>
        </w:rPr>
        <w:t>Security Testing Training:</w:t>
      </w:r>
      <w:r>
        <w:t xml:space="preserve"> The security testing team would require training in security testing tools, understanding of common security vulnerabilities, and best practices in security testing.</w:t>
      </w:r>
    </w:p>
    <w:p>
      <w:r>
        <w:t xml:space="preserve">5. </w:t>
      </w:r>
      <w:r>
        <w:rPr>
          <w:b/>
        </w:rPr>
        <w:t>Domain-Specific Training:</w:t>
      </w:r>
      <w:r>
        <w:t xml:space="preserve"> Given the domain of privacy and security, domain-specific training related to data privacy laws, security standards, and best practices in password management would be beneficial for the entire testing team.</w:t>
      </w:r>
    </w:p>
    <w:p>
      <w:r>
        <w:t>By providing the testing team with the necessary resources and training, the KeepPass application can undergo thorough and effective testing to ensure the security and reliability of its features.</w:t>
      </w:r>
    </w:p>
    <w:p>
      <w:pPr>
        <w:pStyle w:val="Heading1"/>
      </w:pPr>
      <w:r>
        <w:t>Responsibilities</w:t>
      </w:r>
    </w:p>
    <w:p>
      <w:r>
        <w:t>Functional Testers (4 members): Key tasks for functional testers:</w:t>
      </w:r>
    </w:p>
    <w:p>
      <w:r>
        <w:t>1. Review and analyze functional requirements and design specifications to understand the scope of testing.</w:t>
      </w:r>
    </w:p>
    <w:p>
      <w:r>
        <w:t>2. Develop comprehensive test cases and test scenarios based on the functional requirements.</w:t>
      </w:r>
    </w:p>
    <w:p>
      <w:r>
        <w:t>3. Execute test cases to validate the functionality of the application and identify defects.</w:t>
      </w:r>
    </w:p>
    <w:p>
      <w:r>
        <w:t>4. Report and track defects using a designated defect tracking tool.</w:t>
      </w:r>
    </w:p>
    <w:p>
      <w:r>
        <w:t>5. Collaborate with developers and business analysts to clarify requirements and resolve issues.</w:t>
      </w:r>
    </w:p>
    <w:p>
      <w:r>
        <w:t>6. Participate in test plan and test strategy discussions to ensure comprehensive test coverage.</w:t>
      </w:r>
    </w:p>
    <w:p>
      <w:r>
        <w:t>Coordination with other team members:</w:t>
      </w:r>
    </w:p>
    <w:p>
      <w:r>
        <w:t>1. Work closely with developers to understand the technical aspects of the application and ensure thorough testing.</w:t>
      </w:r>
    </w:p>
    <w:p>
      <w:r>
        <w:t>2. Communicate regularly with business analysts to clarify requirements and ensure test cases align with the functional specifications.</w:t>
      </w:r>
    </w:p>
    <w:p>
      <w:r>
        <w:t>3. Collaborate with the test automation team to identify areas for automation and ensure efficient test coverage.</w:t>
      </w:r>
    </w:p>
    <w:p>
      <w:r>
        <w:t>Deliverables expected from functional testers:</w:t>
      </w:r>
    </w:p>
    <w:p>
      <w:r>
        <w:t>1. Test cases and test scenarios covering all functional requirements.</w:t>
      </w:r>
    </w:p>
    <w:p>
      <w:r>
        <w:t>2. Detailed defect reports with clear steps to reproduce and severity assessments.</w:t>
      </w:r>
    </w:p>
    <w:p>
      <w:r>
        <w:t>3. Regular status updates on testing progress and any potential roadblocks.</w:t>
      </w:r>
    </w:p>
    <w:p>
      <w:r>
        <w:t>4. Input for test plan and test strategy documents to ensure comprehensive testing coverage.</w:t>
      </w:r>
    </w:p>
    <w:p>
      <w:r>
        <w:t>Automation Testers (2 members): Responsibilities for Automation Testers:</w:t>
      </w:r>
    </w:p>
    <w:p>
      <w:r>
        <w:t>Key Tasks:</w:t>
      </w:r>
    </w:p>
    <w:p>
      <w:r>
        <w:t>1. Develop and maintain automated test scripts using appropriate tools and frameworks.</w:t>
      </w:r>
    </w:p>
    <w:p>
      <w:r>
        <w:t>2. Identify and prioritize test cases for automation based on the application's scope and complexity.</w:t>
      </w:r>
    </w:p>
    <w:p>
      <w:r>
        <w:t>3. Execute automated test suites and analyze results to identify defects and inconsistencies.</w:t>
      </w:r>
    </w:p>
    <w:p>
      <w:r>
        <w:t>4. Collaborate with developers and other team members to ensure comprehensive test coverage and timely issue resolution.</w:t>
      </w:r>
    </w:p>
    <w:p>
      <w:r>
        <w:t>5. Continuously enhance and optimize test automation frameworks for improved efficiency and reliability.</w:t>
      </w:r>
    </w:p>
    <w:p>
      <w:r>
        <w:t>6. Conduct regular reviews and updates of automated test scripts to align with changes in the application.</w:t>
      </w:r>
    </w:p>
    <w:p>
      <w:r>
        <w:t>Coordination with Other Team Members:</w:t>
      </w:r>
    </w:p>
    <w:p>
      <w:r>
        <w:t>1. Work closely with manual testers to understand test scenarios and replicate them in automated scripts.</w:t>
      </w:r>
    </w:p>
    <w:p>
      <w:r>
        <w:t>2. Coordinate with developers to address automation challenges and ensure proper integration into the continuous integration/continuous deployment (CI/CD) pipeline.</w:t>
      </w:r>
    </w:p>
    <w:p>
      <w:r>
        <w:t>3. Communicate effectively with the quality assurance (QA) team to align automation efforts with overall testing strategies and goals.</w:t>
      </w:r>
    </w:p>
    <w:p>
      <w:r>
        <w:t>Deliverables:</w:t>
      </w:r>
    </w:p>
    <w:p>
      <w:r>
        <w:t>1. Automated test scripts and frameworks that cover critical functionalities and scenarios.</w:t>
      </w:r>
    </w:p>
    <w:p>
      <w:r>
        <w:t>2. Test execution reports with clear documentation of test results, defects, and any deviations from expected outcomes.</w:t>
      </w:r>
    </w:p>
    <w:p>
      <w:r>
        <w:t>3. Contributions to the overall test strategy and continuous improvement of the automation process.</w:t>
      </w:r>
    </w:p>
    <w:p>
      <w:r>
        <w:t>These responsibilities may vary based on the specific requirements and technologies involved in the application being tested.</w:t>
      </w:r>
    </w:p>
    <w:p>
      <w:r>
        <w:t>Performance Testers (1 members): Key tasks for performance testers may include:</w:t>
      </w:r>
    </w:p>
    <w:p>
      <w:r>
        <w:t>1. Understanding the performance requirements and objectives of the application.</w:t>
      </w:r>
    </w:p>
    <w:p>
      <w:r>
        <w:t>2. Developing performance test plans and strategies based on the application's architecture and usage scenarios.</w:t>
      </w:r>
    </w:p>
    <w:p>
      <w:r>
        <w:t>3. Designing and executing performance test scenarios to simulate various user loads, transaction volumes, and data volumes.</w:t>
      </w:r>
    </w:p>
    <w:p>
      <w:r>
        <w:t>4. Monitoring and analyzing system performance metrics such as response time, throughput, and resource utilization.</w:t>
      </w:r>
    </w:p>
    <w:p>
      <w:r>
        <w:t>5. Identifying performance bottlenecks, scalability issues, and areas for optimization.</w:t>
      </w:r>
    </w:p>
    <w:p>
      <w:r>
        <w:t>6. Collaborating with developers and architects to address performance issues and propose solutions.</w:t>
      </w:r>
    </w:p>
    <w:p>
      <w:r>
        <w:t>7. Providing performance reports and recommendations to stakeholders and management.</w:t>
      </w:r>
    </w:p>
    <w:p>
      <w:r>
        <w:t>In terms of coordination with other team members, performance testers should:</w:t>
      </w:r>
    </w:p>
    <w:p>
      <w:r>
        <w:t>1. Collaborate with developers to understand the application architecture and design test scenarios that reflect real-world usage patterns.</w:t>
      </w:r>
    </w:p>
    <w:p>
      <w:r>
        <w:t>2. Work closely with the quality assurance team to integrate performance testing into the overall testing process and ensure comprehensive test coverage.</w:t>
      </w:r>
    </w:p>
    <w:p>
      <w:r>
        <w:t>3. Coordinate with system administrators and infrastructure teams to set up test environments that accurately represent the production environment.</w:t>
      </w:r>
    </w:p>
    <w:p>
      <w:r>
        <w:t>Deliverables expected from performance testers may include:</w:t>
      </w:r>
    </w:p>
    <w:p>
      <w:r>
        <w:t>1. Performance test plans outlining the test objectives, scope, and methodology.</w:t>
      </w:r>
    </w:p>
    <w:p>
      <w:r>
        <w:t>2. Performance test scripts and scenarios tailored to the application's specific requirements.</w:t>
      </w:r>
    </w:p>
    <w:p>
      <w:r>
        <w:t>3. Performance test results and analysis reports highlighting system behavior under different load conditions.</w:t>
      </w:r>
    </w:p>
    <w:p>
      <w:r>
        <w:t>4. Recommendations for performance improvements and optimization strategies.</w:t>
      </w:r>
    </w:p>
    <w:p>
      <w:r>
        <w:t>Overall, performance testers play a crucial role in ensuring that the application meets performance expectations and can handle the anticipated user load, thereby contributing to the overall quality and reliability of the software.</w:t>
      </w:r>
    </w:p>
    <w:p>
      <w:r>
        <w:t>Security Testers (1 members): Key Responsibilities for Security Testers:</w:t>
      </w:r>
    </w:p>
    <w:p>
      <w:r>
        <w:t>1. Conducting Vulnerability Assessments: Identify and assess potential security vulnerabilities within the application, including network, infrastructure, and code-level vulnerabilities.</w:t>
      </w:r>
    </w:p>
    <w:p>
      <w:r>
        <w:t>2. Penetration Testing: Perform controlled attacks on the application to simulate real-world security breaches and identify weaknesses in the system's defenses.</w:t>
      </w:r>
    </w:p>
    <w:p>
      <w:r>
        <w:t>3. Security Code Review: Analyze the application's source code to identify potential security flaws and provide recommendations for remediation.</w:t>
      </w:r>
    </w:p>
    <w:p>
      <w:r>
        <w:t>4. Security Compliance Testing: Ensure that the application complies with relevant security standards, regulations, and best practices, such as OWASP Top 10, PCI DSS, or GDPR.</w:t>
      </w:r>
    </w:p>
    <w:p>
      <w:r>
        <w:t>5. Security Test Planning: Develop comprehensive security test plans, including defining test scenarios, methodologies, and tools to be used for testing.</w:t>
      </w:r>
    </w:p>
    <w:p>
      <w:r>
        <w:t>6. Security Test Execution: Execute security tests according to the defined test plans, using a combination of automated tools and manual testing techniques.</w:t>
      </w:r>
    </w:p>
    <w:p>
      <w:r>
        <w:t>7. Security Test Reporting: Document and communicate security test findings, including vulnerabilities, risks, and recommendations for remediation, in a clear and actionable manner.</w:t>
      </w:r>
    </w:p>
    <w:p>
      <w:r>
        <w:t>Coordination with Other Team Members:</w:t>
      </w:r>
    </w:p>
    <w:p>
      <w:r>
        <w:t>- Collaborate with developers to understand the application's architecture and design, and provide guidance on secure coding practices and security best practices.</w:t>
      </w:r>
    </w:p>
    <w:p>
      <w:r>
        <w:t>- Work closely with the quality assurance team to integrate security testing into the overall testing process and ensure that security vulnerabilities are addressed in a timely manner.</w:t>
      </w:r>
    </w:p>
    <w:p>
      <w:r>
        <w:t>- Communicate with project managers and stakeholders to provide updates on security testing progress, findings, and potential impacts on project timelines and deliverables.</w:t>
      </w:r>
    </w:p>
    <w:p>
      <w:r>
        <w:t>Deliverables Expected:</w:t>
      </w:r>
    </w:p>
    <w:p>
      <w:r>
        <w:t>- Comprehensive security test plans outlining the scope, methodologies, and tools used for testing.</w:t>
      </w:r>
    </w:p>
    <w:p>
      <w:r>
        <w:t>- Security test reports detailing identified vulnerabilities, risks, and recommended remediation actions.</w:t>
      </w:r>
    </w:p>
    <w:p>
      <w:r>
        <w:t>- Recommendations for improving the overall security posture of the application, including secure coding practices and architectural improvements.</w:t>
      </w:r>
    </w:p>
    <w:p>
      <w:r>
        <w:t>- Collaboration with the development team to ensure that identified security vulnerabilities are remediated and retested.</w:t>
      </w:r>
    </w:p>
    <w:p>
      <w:r>
        <w:t>- Contribution to the overall security documentation, such as security policies, procedures, and guidelines.</w:t>
      </w:r>
    </w:p>
    <w:p>
      <w:r>
        <w:t>- Continuous improvement of security testing processes and methodologies based on industry best practices and emerging threats.</w:t>
      </w:r>
    </w:p>
    <w:p>
      <w:r>
        <w:t>Test Lead (1 members): Key tasks for Test Lead:</w:t>
      </w:r>
    </w:p>
    <w:p>
      <w:r>
        <w:t>1. Develop test plans and strategies based on project requirements and application complexity.</w:t>
      </w:r>
    </w:p>
    <w:p>
      <w:r>
        <w:t>2. Define test objectives, scope, and approach for different testing phases (e.g., functional, integration, regression).</w:t>
      </w:r>
    </w:p>
    <w:p>
      <w:r>
        <w:t>3. Lead the test effort and ensure the testing activities align with project timelines and quality standards.</w:t>
      </w:r>
    </w:p>
    <w:p>
      <w:r>
        <w:t>4. Coordinate with stakeholders to understand project requirements and communicate testing progress and results effectively.</w:t>
      </w:r>
    </w:p>
    <w:p>
      <w:r>
        <w:t>5. Identify and mitigate risks related to testing and quality assurance.</w:t>
      </w:r>
    </w:p>
    <w:p>
      <w:r>
        <w:t>6. Mentor and guide the testing team members, providing technical and domain-related support.</w:t>
      </w:r>
    </w:p>
    <w:p>
      <w:r>
        <w:t>Coordination with other team members:</w:t>
      </w:r>
    </w:p>
    <w:p>
      <w:r>
        <w:t>1. Collaborate with project managers, business analysts, and developers to understand project goals and requirements.</w:t>
      </w:r>
    </w:p>
    <w:p>
      <w:r>
        <w:t>2. Coordinate with the development team to ensure the timely resolution of defects and issues.</w:t>
      </w:r>
    </w:p>
    <w:p>
      <w:r>
        <w:t>3. Work closely with the quality assurance team to review test cases, test scripts, and test results.</w:t>
      </w:r>
    </w:p>
    <w:p>
      <w:r>
        <w:t>4. Communicate effectively with stakeholders to gather feedback and ensure alignment with project goals.</w:t>
      </w:r>
    </w:p>
    <w:p>
      <w:r>
        <w:t>Deliverables expected from Test Lead:</w:t>
      </w:r>
    </w:p>
    <w:p>
      <w:r>
        <w:t>1. Comprehensive test plans, including test objectives, scope, and approach.</w:t>
      </w:r>
    </w:p>
    <w:p>
      <w:r>
        <w:t>2. Regular status reports on testing progress, including test execution metrics and defect analysis.</w:t>
      </w:r>
    </w:p>
    <w:p>
      <w:r>
        <w:t>3. Risk assessment reports and mitigation strategies.</w:t>
      </w:r>
    </w:p>
    <w:p>
      <w:r>
        <w:t>4. Recommendations for process improvements and best practices for testing activities.</w:t>
      </w:r>
    </w:p>
    <w:p>
      <w:r>
        <w:t>5. Mentorship and guidance to the testing team members, ensuring their professional development and performance improvement.</w:t>
      </w:r>
    </w:p>
    <w:p>
      <w:r>
        <w:t>Test Manager (1 members): Key Tasks for Test Managers:</w:t>
      </w:r>
    </w:p>
    <w:p>
      <w:r>
        <w:t>1. Develop test strategies and plans based on the project requirements and scope.</w:t>
      </w:r>
    </w:p>
    <w:p>
      <w:r>
        <w:t>2. Define and prioritize test cases, test scenarios, and test data.</w:t>
      </w:r>
    </w:p>
    <w:p>
      <w:r>
        <w:t>3. Oversee the creation and execution of test cases, ensuring adequate coverage of all requirements.</w:t>
      </w:r>
    </w:p>
    <w:p>
      <w:r>
        <w:t>4. Monitor and track testing progress, identifying and addressing any issues or bottlenecks.</w:t>
      </w:r>
    </w:p>
    <w:p>
      <w:r>
        <w:t>5. Coordinate with stakeholders to communicate testing status, risks, and potential impacts on the project timeline.</w:t>
      </w:r>
    </w:p>
    <w:p>
      <w:r>
        <w:t>6. Manage the testing team, including task assignment, performance evaluation, and professional development.</w:t>
      </w:r>
    </w:p>
    <w:p>
      <w:r>
        <w:t>7. Collaborate with the development team to ensure timely resolution of defects and issues.</w:t>
      </w:r>
    </w:p>
    <w:p>
      <w:r>
        <w:t>8. Continuously improve testing processes and methodologies to enhance efficiency and effectiveness.</w:t>
      </w:r>
    </w:p>
    <w:p>
      <w:r>
        <w:t>Coordination with Other Team Members:</w:t>
      </w:r>
    </w:p>
    <w:p>
      <w:r>
        <w:t>1. Collaborate with project managers to align testing activities with project timelines and milestones.</w:t>
      </w:r>
    </w:p>
    <w:p>
      <w:r>
        <w:t>2. Work closely with business analysts and product owners to understand and validate requirements.</w:t>
      </w:r>
    </w:p>
    <w:p>
      <w:r>
        <w:t>3. Coordinate with developers to ensure clear communication and understanding of defects and issues.</w:t>
      </w:r>
    </w:p>
    <w:p>
      <w:r>
        <w:t>4. Engage with quality assurance and release management teams to plan and execute release testing activities.</w:t>
      </w:r>
    </w:p>
    <w:p>
      <w:r>
        <w:t>Deliverables Expected from Test Managers:</w:t>
      </w:r>
    </w:p>
    <w:p>
      <w:r>
        <w:t>1. Test strategy and test plan documents outlining the approach, scope, and timelines for testing.</w:t>
      </w:r>
    </w:p>
    <w:p>
      <w:r>
        <w:t>2. Test coverage reports detailing the percentage of requirements covered by test cases.</w:t>
      </w:r>
    </w:p>
    <w:p>
      <w:r>
        <w:t>3. Test progress reports providing insights into testing status, defects, and risks.</w:t>
      </w:r>
    </w:p>
    <w:p>
      <w:r>
        <w:t>4. Resource allocation and task assignment plans for the testing team.</w:t>
      </w:r>
    </w:p>
    <w:p>
      <w:r>
        <w:t>5. Recommendations for process improvements and best practices for testing.</w:t>
      </w:r>
    </w:p>
    <w:p>
      <w:r>
        <w:t>The responsibilities and deliverables may vary based on the specific requirements and complexity of the application being tested.</w:t>
      </w:r>
    </w:p>
    <w:p>
      <w:pPr>
        <w:pStyle w:val="Heading1"/>
      </w:pPr>
      <w:r>
        <w:t>Schedule</w:t>
      </w:r>
    </w:p>
    <w:p>
      <w:r>
        <w:t>Functional Testing Schedule:</w:t>
      </w:r>
    </w:p>
    <w:p>
      <w:r>
        <w:t>Schedule for Functional Testing of KeepPass Application:</w:t>
      </w:r>
    </w:p>
    <w:p>
      <w:r>
        <w:t>Test Planning:</w:t>
      </w:r>
    </w:p>
    <w:p>
      <w:r>
        <w:t>- Duration: 1 week</w:t>
      </w:r>
    </w:p>
    <w:p>
      <w:r>
        <w:t>- Activities:</w:t>
      </w:r>
    </w:p>
    <w:p>
      <w:r>
        <w:t xml:space="preserve">  - Reviewing project requirements and specifications</w:t>
      </w:r>
    </w:p>
    <w:p>
      <w:r>
        <w:t xml:space="preserve">  - Identifying test objectives and scope</w:t>
      </w:r>
    </w:p>
    <w:p>
      <w:r>
        <w:t xml:space="preserve">  - Defining test strategy and approach</w:t>
      </w:r>
    </w:p>
    <w:p>
      <w:r>
        <w:t xml:space="preserve">  - Allocating resources and assigning roles</w:t>
      </w:r>
    </w:p>
    <w:p>
      <w:r>
        <w:t>Test Design:</w:t>
      </w:r>
    </w:p>
    <w:p>
      <w:r>
        <w:t>- Duration: 2 weeks</w:t>
      </w:r>
    </w:p>
    <w:p>
      <w:r>
        <w:t>- Activities:</w:t>
      </w:r>
    </w:p>
    <w:p>
      <w:r>
        <w:t xml:space="preserve">  - Creating test scenarios based on requirements</w:t>
      </w:r>
    </w:p>
    <w:p>
      <w:r>
        <w:t xml:space="preserve">  - Developing detailed test cases and scripts</w:t>
      </w:r>
    </w:p>
    <w:p>
      <w:r>
        <w:t xml:space="preserve">  - Reviewing and refining test design documents</w:t>
      </w:r>
    </w:p>
    <w:p>
      <w:r>
        <w:t xml:space="preserve">  - Preparing test data and environment setup</w:t>
      </w:r>
    </w:p>
    <w:p>
      <w:r>
        <w:t>Test Execution:</w:t>
      </w:r>
    </w:p>
    <w:p>
      <w:r>
        <w:t>- Duration: 4 weeks</w:t>
      </w:r>
    </w:p>
    <w:p>
      <w:r>
        <w:t>- Activities:</w:t>
      </w:r>
    </w:p>
    <w:p>
      <w:r>
        <w:t xml:space="preserve">  - Conducting functional testing based on test cases</w:t>
      </w:r>
    </w:p>
    <w:p>
      <w:r>
        <w:t xml:space="preserve">  - Reporting and tracking defects</w:t>
      </w:r>
    </w:p>
    <w:p>
      <w:r>
        <w:t xml:space="preserve">  - Re-testing and regression testing</w:t>
      </w:r>
    </w:p>
    <w:p>
      <w:r>
        <w:t xml:space="preserve">  - Collaborating with development team for issue resolution</w:t>
      </w:r>
    </w:p>
    <w:p>
      <w:r>
        <w:t>Test Reporting:</w:t>
      </w:r>
    </w:p>
    <w:p>
      <w:r>
        <w:t>- Duration: Throughout the testing phase</w:t>
      </w:r>
    </w:p>
    <w:p>
      <w:r>
        <w:t>- Activities:</w:t>
      </w:r>
    </w:p>
    <w:p>
      <w:r>
        <w:t xml:space="preserve">  - Regular status updates and progress reports</w:t>
      </w:r>
    </w:p>
    <w:p>
      <w:r>
        <w:t xml:space="preserve">  - Reviewing test results and metrics</w:t>
      </w:r>
    </w:p>
    <w:p>
      <w:r>
        <w:t xml:space="preserve">  - Generating test summary and defect analysis reports</w:t>
      </w:r>
    </w:p>
    <w:p>
      <w:r>
        <w:t xml:space="preserve">  - Communicating findings to stakeholders</w:t>
      </w:r>
    </w:p>
    <w:p>
      <w:r>
        <w:t>Note: The schedule may be adjusted based on the actual progress and any unforeseen issues encountered during testing.</w:t>
      </w:r>
    </w:p>
    <w:p>
      <w:r>
        <w:t>Automation Testing Schedule:</w:t>
      </w:r>
    </w:p>
    <w:p>
      <w:r>
        <w:t>Schedule for Automation Testing of KeepPass Application:</w:t>
      </w:r>
    </w:p>
    <w:p>
      <w:r>
        <w:t>Test Planning:</w:t>
      </w:r>
    </w:p>
    <w:p>
      <w:r>
        <w:t>- Duration: 1 week</w:t>
      </w:r>
    </w:p>
    <w:p>
      <w:r>
        <w:t xml:space="preserve">- Activities: </w:t>
      </w:r>
    </w:p>
    <w:p>
      <w:r>
        <w:t xml:space="preserve">  - Understanding the application requirements</w:t>
      </w:r>
    </w:p>
    <w:p>
      <w:r>
        <w:t xml:space="preserve">  - Identifying test scenarios and priorities</w:t>
      </w:r>
    </w:p>
    <w:p>
      <w:r>
        <w:t xml:space="preserve">  - Defining the scope of automation testing</w:t>
      </w:r>
    </w:p>
    <w:p>
      <w:r>
        <w:t xml:space="preserve">  - Establishing the testing environment and tools</w:t>
      </w:r>
    </w:p>
    <w:p>
      <w:r>
        <w:t>Test Design:</w:t>
      </w:r>
    </w:p>
    <w:p>
      <w:r>
        <w:t>- Duration: 2 weeks</w:t>
      </w:r>
    </w:p>
    <w:p>
      <w:r>
        <w:t>- Activities:</w:t>
      </w:r>
    </w:p>
    <w:p>
      <w:r>
        <w:t xml:space="preserve">  - Creating detailed test cases and scripts</w:t>
      </w:r>
    </w:p>
    <w:p>
      <w:r>
        <w:t xml:space="preserve">  - Reviewing and refining test cases with the team</w:t>
      </w:r>
    </w:p>
    <w:p>
      <w:r>
        <w:t xml:space="preserve">  - Developing test data and environment setup scripts</w:t>
      </w:r>
    </w:p>
    <w:p>
      <w:r>
        <w:t xml:space="preserve">  - Creating test automation frameworks and libraries</w:t>
      </w:r>
    </w:p>
    <w:p>
      <w:r>
        <w:t>Test Execution:</w:t>
      </w:r>
    </w:p>
    <w:p>
      <w:r>
        <w:t>- Duration: 4 weeks</w:t>
      </w:r>
    </w:p>
    <w:p>
      <w:r>
        <w:t>- Activities:</w:t>
      </w:r>
    </w:p>
    <w:p>
      <w:r>
        <w:t xml:space="preserve">  - Setting up test automation environments</w:t>
      </w:r>
    </w:p>
    <w:p>
      <w:r>
        <w:t xml:space="preserve">  - Executing automated test cases and scripts</w:t>
      </w:r>
    </w:p>
    <w:p>
      <w:r>
        <w:t xml:space="preserve">  - Monitoring and analyzing test results</w:t>
      </w:r>
    </w:p>
    <w:p>
      <w:r>
        <w:t xml:space="preserve">  - Performing regression testing and continuous integration</w:t>
      </w:r>
    </w:p>
    <w:p>
      <w:r>
        <w:t>Test Reporting:</w:t>
      </w:r>
    </w:p>
    <w:p>
      <w:r>
        <w:t>- Duration: Ongoing throughout the testing phase</w:t>
      </w:r>
    </w:p>
    <w:p>
      <w:r>
        <w:t>- Activities:</w:t>
      </w:r>
    </w:p>
    <w:p>
      <w:r>
        <w:t xml:space="preserve">  - Reviewing test results on a daily basis</w:t>
      </w:r>
    </w:p>
    <w:p>
      <w:r>
        <w:t xml:space="preserve">  - Generating automated test reports</w:t>
      </w:r>
    </w:p>
    <w:p>
      <w:r>
        <w:t xml:space="preserve">  - Conducting regular review meetings to discuss test findings and progress</w:t>
      </w:r>
    </w:p>
    <w:p>
      <w:r>
        <w:t xml:space="preserve">  - Providing timely feedback to the development team</w:t>
      </w:r>
    </w:p>
    <w:p>
      <w:r>
        <w:t>Note: The schedule may be adjusted based on the complexity of the application and the number of testers involved. Regular communication and collaboration among the testing team members are essential for the successful implementation of the testing schedule.</w:t>
      </w:r>
    </w:p>
    <w:p>
      <w:r>
        <w:t>Performance Testing Schedule:</w:t>
      </w:r>
    </w:p>
    <w:p>
      <w:r>
        <w:t>Schedule for Performance Testing of KeepPass:</w:t>
      </w:r>
    </w:p>
    <w:p>
      <w:r>
        <w:t>Test Planning:</w:t>
      </w:r>
    </w:p>
    <w:p>
      <w:r>
        <w:t>- Week 1: Identify testing objectives, scope, and success criteria.</w:t>
      </w:r>
    </w:p>
    <w:p>
      <w:r>
        <w:t>- Week 2: Define performance testing environment and tools required.</w:t>
      </w:r>
    </w:p>
    <w:p>
      <w:r>
        <w:t>- Week 3: Allocate resources and finalize the test plan.</w:t>
      </w:r>
    </w:p>
    <w:p>
      <w:r>
        <w:t>Test Design:</w:t>
      </w:r>
    </w:p>
    <w:p>
      <w:r>
        <w:t>- Week 4-5: Create detailed performance test cases and scripts for various scenarios such as login, data retrieval, and encryption/decryption processes.</w:t>
      </w:r>
    </w:p>
    <w:p>
      <w:r>
        <w:t>Test Execution:</w:t>
      </w:r>
    </w:p>
    <w:p>
      <w:r>
        <w:t>- Week 6-7: Execute performance tests on different platforms and under varying load conditions to assess system response times and resource utilization.</w:t>
      </w:r>
    </w:p>
    <w:p>
      <w:r>
        <w:t>Test Reporting:</w:t>
      </w:r>
    </w:p>
    <w:p>
      <w:r>
        <w:t>- Week 8: Review and analyze test results for anomalies and performance bottlenecks.</w:t>
      </w:r>
    </w:p>
    <w:p>
      <w:r>
        <w:t>- Week 9: Generate comprehensive performance test reports and share findings with the development team.</w:t>
      </w:r>
    </w:p>
    <w:p>
      <w:r>
        <w:t>- Week 10: Conduct a final review meeting to discuss the performance testing outcomes and propose recommendations for improvement.</w:t>
      </w:r>
    </w:p>
    <w:p>
      <w:r>
        <w:t>Note: The schedule may be adjusted based on the complexity of the application and the number of testers involved.</w:t>
      </w:r>
    </w:p>
    <w:p>
      <w:r>
        <w:t>Security Testing Schedule:</w:t>
      </w:r>
    </w:p>
    <w:p>
      <w:r>
        <w:t>Schedule for Security Testing of KeepPass Application</w:t>
      </w:r>
    </w:p>
    <w:p>
      <w:r>
        <w:t>1. Test Planning:</w:t>
      </w:r>
    </w:p>
    <w:p>
      <w:r>
        <w:t xml:space="preserve">   - Duration: 1 week</w:t>
      </w:r>
    </w:p>
    <w:p>
      <w:r>
        <w:t xml:space="preserve">   - Activities:</w:t>
      </w:r>
    </w:p>
    <w:p>
      <w:r>
        <w:t xml:space="preserve">     - Identify security testing objectives</w:t>
      </w:r>
    </w:p>
    <w:p>
      <w:r>
        <w:t xml:space="preserve">     - Define scope and boundaries of security testing</w:t>
      </w:r>
    </w:p>
    <w:p>
      <w:r>
        <w:t xml:space="preserve">     - Allocate resources and testers</w:t>
      </w:r>
    </w:p>
    <w:p>
      <w:r>
        <w:t xml:space="preserve">     - Develop a test plan outlining security testing approach and methodologies</w:t>
      </w:r>
    </w:p>
    <w:p>
      <w:r>
        <w:t>2. Test Design:</w:t>
      </w:r>
    </w:p>
    <w:p>
      <w:r>
        <w:t xml:space="preserve">   - Duration: 2 weeks</w:t>
      </w:r>
    </w:p>
    <w:p>
      <w:r>
        <w:t xml:space="preserve">   - Activities:</w:t>
      </w:r>
    </w:p>
    <w:p>
      <w:r>
        <w:t xml:space="preserve">     - Create detailed security test cases and scripts</w:t>
      </w:r>
    </w:p>
    <w:p>
      <w:r>
        <w:t xml:space="preserve">     - Identify potential security vulnerabilities and attack vectors</w:t>
      </w:r>
    </w:p>
    <w:p>
      <w:r>
        <w:t xml:space="preserve">     - Design test scenarios for various security aspects such as authentication, authorization, data encryption, etc.</w:t>
      </w:r>
    </w:p>
    <w:p>
      <w:r>
        <w:t xml:space="preserve">     - Review and validate test design with security experts</w:t>
      </w:r>
    </w:p>
    <w:p>
      <w:r>
        <w:t>3. Test Execution:</w:t>
      </w:r>
    </w:p>
    <w:p>
      <w:r>
        <w:t xml:space="preserve">   - Duration: 3 weeks</w:t>
      </w:r>
    </w:p>
    <w:p>
      <w:r>
        <w:t xml:space="preserve">   - Activities:</w:t>
      </w:r>
    </w:p>
    <w:p>
      <w:r>
        <w:t xml:space="preserve">     - Conduct security testing based on the designed test cases and scenarios</w:t>
      </w:r>
    </w:p>
    <w:p>
      <w:r>
        <w:t xml:space="preserve">     - Perform vulnerability assessments and penetration testing</w:t>
      </w:r>
    </w:p>
    <w:p>
      <w:r>
        <w:t xml:space="preserve">     - Execute security tools and analyze their results</w:t>
      </w:r>
    </w:p>
    <w:p>
      <w:r>
        <w:t xml:space="preserve">     - Ensure comprehensive coverage of security aspects across the application</w:t>
      </w:r>
    </w:p>
    <w:p>
      <w:r>
        <w:t>4. Test Reporting:</w:t>
      </w:r>
    </w:p>
    <w:p>
      <w:r>
        <w:t xml:space="preserve">   - Duration: Ongoing throughout the test execution phase</w:t>
      </w:r>
    </w:p>
    <w:p>
      <w:r>
        <w:t xml:space="preserve">   - Activities:</w:t>
      </w:r>
    </w:p>
    <w:p>
      <w:r>
        <w:t xml:space="preserve">     - Regular review meetings to discuss interim findings and issues</w:t>
      </w:r>
    </w:p>
    <w:p>
      <w:r>
        <w:t xml:space="preserve">     - Document and prioritize identified security vulnerabilities</w:t>
      </w:r>
    </w:p>
    <w:p>
      <w:r>
        <w:t xml:space="preserve">     - Generate comprehensive test reports including identified vulnerabilities, their severity, and recommendations for mitigation</w:t>
      </w:r>
    </w:p>
    <w:p>
      <w:r>
        <w:t xml:space="preserve">     - Present findings to the development and management teams for further action</w:t>
      </w:r>
    </w:p>
    <w:p>
      <w:r>
        <w:t>Note: The schedule may be subject to adjustments based on the complexity of the application and the number of testers available. Additionally, it's important to conduct continuous monitoring and testing post-release to ensure ongoing security of the application.</w:t>
      </w:r>
    </w:p>
    <w:p>
      <w:pPr>
        <w:pStyle w:val="Heading1"/>
      </w:pPr>
      <w:r>
        <w:t>Planning Risks and Contingencies</w:t>
      </w:r>
    </w:p>
    <w:p>
      <w:r>
        <w:t>Section: Planning Risks and Contingencies</w:t>
      </w:r>
    </w:p>
    <w:p>
      <w:r>
        <w:t>Application Name: KeepPass</w:t>
      </w:r>
    </w:p>
    <w:p>
      <w:r>
        <w:t>Domain: Privacy &amp; Security</w:t>
      </w:r>
    </w:p>
    <w:p>
      <w:r>
        <w:t>Main Features: Based on essential requirements, the main features of KeePass include Installation and Setup, Creating the Initial Password Database, Opening and Saving Database, Modifying, Unknown, and Deleting Entries, Auto-Type and Integration, Password Generator and TAN Support, Backup and Repair Functionality.</w:t>
      </w:r>
    </w:p>
    <w:p>
      <w:r>
        <w:t>Risk: Data Loss Due to Unforeseen Events</w:t>
      </w:r>
    </w:p>
    <w:p>
      <w:r>
        <w:t>Contingency: Regular backups of the database should be performed to prevent loss of critical data. A backup and repair functionality is available within the application to restore the database in case of any corruption.</w:t>
      </w:r>
    </w:p>
    <w:p>
      <w:r>
        <w:t>Risk: Compromised Master Password</w:t>
      </w:r>
    </w:p>
    <w:p>
      <w:r>
        <w:t>Contingency: User should be encouraged to use a strong, unique master password. In case of compromised master password, there should be a process in place to reset the master password by verifying the user's identity through alternate methods.</w:t>
      </w:r>
    </w:p>
    <w:p>
      <w:r>
        <w:t>Risk: Vulnerability to Malware or Cyber Attacks</w:t>
      </w:r>
    </w:p>
    <w:p>
      <w:r>
        <w:t>Contingency: Regular security updates and patches should be provided to keep the application secure. Additionally, the integration feature should be thoroughly tested to ensure secure data transfer between KeePass and other applications.</w:t>
      </w:r>
    </w:p>
    <w:p>
      <w:r>
        <w:t>Risk: User Error Leading to Data Corruption</w:t>
      </w:r>
    </w:p>
    <w:p>
      <w:r>
        <w:t>Contingency: The application should have built-in checks and confirmations for critical operations such as deleting entries or modifying the database. User documentation and tooltips should be provided to guide users through potential risky operations.</w:t>
      </w:r>
    </w:p>
    <w:p>
      <w:r>
        <w:t>Risk: Performance Degradation Due to Large Database Size</w:t>
      </w:r>
    </w:p>
    <w:p>
      <w:r>
        <w:t>Contingency: The application should be optimized to handle large databases efficiently. Performance testing should be conducted to ensure the application's responsiveness with an increasing number of entries and groups.</w:t>
      </w:r>
    </w:p>
    <w:p>
      <w:r>
        <w:t>Risk: Language Translation Errors Impacting User Experience</w:t>
      </w:r>
    </w:p>
    <w:p>
      <w:r>
        <w:t>Contingency: Before releasing any new language translations, thorough testing and review should be conducted to ensure accurate translations. In addition, a process for user feedback on translations should be established to address any issues promptly.</w:t>
      </w:r>
    </w:p>
    <w:p>
      <w:r>
        <w:t>By addressing these risks and implementing the suggested contingencies, the application can mitigate potential issues and provide a secure and reliable experience for users within the privacy and security domain.</w:t>
      </w:r>
    </w:p>
    <w:p>
      <w:pPr>
        <w:pStyle w:val="Heading1"/>
      </w:pPr>
      <w:r>
        <w:t>Test Estimation</w:t>
      </w:r>
    </w:p>
    <w:p>
      <w:r>
        <w:t>Functional Testing Estimated Effort: To estimate the effort in man-days needed for Functional Testing, we will consider the criticality of the features and the number of testers available.</w:t>
      </w:r>
    </w:p>
    <w:p>
      <w:r>
        <w:t>Based on the criticality evaluation provided:</w:t>
      </w:r>
    </w:p>
    <w:p>
      <w:r>
        <w:t>1. Organizing and managing passwords and other sensitive data - High criticality</w:t>
      </w:r>
    </w:p>
    <w:p>
      <w:r>
        <w:t>2. Composite Master Key - Critical</w:t>
      </w:r>
    </w:p>
    <w:p>
      <w:r>
        <w:t>3. Auto-Type / Command Line Options / Integration - Medium criticality</w:t>
      </w:r>
    </w:p>
    <w:p>
      <w:r>
        <w:t>4. Password Generator / TAN Support / Secure - Not explicitly rated, but we can consider it as medium criticality based on the description.</w:t>
      </w:r>
    </w:p>
    <w:p>
      <w:r>
        <w:t>Now, let's estimate the effort for each feature based on the criticality and complexity:</w:t>
      </w:r>
    </w:p>
    <w:p>
      <w:r>
        <w:t>1. Organizing and managing passwords and other sensitive data:</w:t>
      </w:r>
    </w:p>
    <w:p>
      <w:r>
        <w:t xml:space="preserve">   - High criticality indicates thorough testing is required to ensure usability and function.</w:t>
      </w:r>
    </w:p>
    <w:p>
      <w:r>
        <w:t xml:space="preserve">   - Considering the complexity and criticality, this feature may require 4 man-days for testing.</w:t>
      </w:r>
    </w:p>
    <w:p>
      <w:r>
        <w:t>2. Composite Master Key:</w:t>
      </w:r>
    </w:p>
    <w:p>
      <w:r>
        <w:t xml:space="preserve">   - Critical feature for ensuring data safety and integrity.</w:t>
      </w:r>
    </w:p>
    <w:p>
      <w:r>
        <w:t xml:space="preserve">   - Given the criticality, this feature may require 3 man-days for testing.</w:t>
      </w:r>
    </w:p>
    <w:p>
      <w:r>
        <w:t>3. Auto-Type / Command Line Options / Integration:</w:t>
      </w:r>
    </w:p>
    <w:p>
      <w:r>
        <w:t xml:space="preserve">   - Medium criticality but still important for overall usability.</w:t>
      </w:r>
    </w:p>
    <w:p>
      <w:r>
        <w:t xml:space="preserve">   - Considering the complexity and criticality, this feature may require 2 man-days for testing.</w:t>
      </w:r>
    </w:p>
    <w:p>
      <w:r>
        <w:t>4. Password Generator / TAN Support / Secure:</w:t>
      </w:r>
    </w:p>
    <w:p>
      <w:r>
        <w:t xml:space="preserve">   - Considering the medium criticality, this feature may also require 2 man-days for testing.</w:t>
      </w:r>
    </w:p>
    <w:p>
      <w:r>
        <w:t>Total estimated effort for Functional Testing:</w:t>
      </w:r>
    </w:p>
    <w:p>
      <w:r>
        <w:t>Total man-days = 4 (Organizing and managing passwords) + 3 (Composite Master Key) + 2 (Auto-Type / Command Line / Integration) + 2 (Password Generator / TAN Support / Secure)</w:t>
      </w:r>
    </w:p>
    <w:p>
      <w:r>
        <w:t>Total man-days = 11 man-days</w:t>
      </w:r>
    </w:p>
    <w:p>
      <w:r>
        <w:t>Considering there are 4 testers available, the estimated effort can be distributed among them. Each tester may need to work for approximately 11/4 = 2.75 man-days.</w:t>
      </w:r>
    </w:p>
    <w:p>
      <w:r>
        <w:t>Therefore, the estimated effort for Functional Testing is 11 man-days, and each tester may need to work for approximately 2.75 man-days. man-days</w:t>
      </w:r>
    </w:p>
    <w:p>
      <w:r>
        <w:t>Automation Testing Estimated Effort: To estimate the effort in man-days needed for Automation Testing, we will consider the complexity and workload associated with each feature. Based on the criticality of the features provided, we can estimate the effort required for Automation Testing.</w:t>
      </w:r>
    </w:p>
    <w:p>
      <w:r>
        <w:t xml:space="preserve">1. </w:t>
      </w:r>
      <w:r>
        <w:rPr>
          <w:b/>
        </w:rPr>
        <w:t>Based on the provided user stories</w:t>
      </w:r>
      <w:r>
        <w:t>: Since this feature is essential for the usability and function of the software and is of high criticality, it would require thorough testing. The complexity and workload associated with this feature may require approximately 3 man-days for Automation Testing.</w:t>
      </w:r>
    </w:p>
    <w:p>
      <w:r>
        <w:t xml:space="preserve">2. </w:t>
      </w:r>
      <w:r>
        <w:rPr>
          <w:b/>
        </w:rPr>
        <w:t>Composite Master Key</w:t>
      </w:r>
      <w:r>
        <w:t>: This feature is highly critical for ensuring the safety and integrity of the data. Due to its critical nature, it would require comprehensive testing. The complexity and workload associated with this feature may require approximately 2.5 man-days for Automation Testing.</w:t>
      </w:r>
    </w:p>
    <w:p>
      <w:r>
        <w:t xml:space="preserve">3. </w:t>
      </w:r>
      <w:r>
        <w:rPr>
          <w:b/>
        </w:rPr>
        <w:t>Auto-Type / Command Line Options / Integration</w:t>
      </w:r>
      <w:r>
        <w:t>: These features are of medium criticality and are important for the overall usability. While not as critical as the core functionalities, they still require thorough testing. The complexity and workload associated with these features may require approximately 2 man-days for Automation Testing.</w:t>
      </w:r>
    </w:p>
    <w:p>
      <w:r>
        <w:t xml:space="preserve">4. </w:t>
      </w:r>
      <w:r>
        <w:rPr>
          <w:b/>
        </w:rPr>
        <w:t>Password Generator / TAN Support / Secure</w:t>
      </w:r>
      <w:r>
        <w:t>: These features are essential for managing sensitive data and are of high criticality. Testing these features would require in-depth coverage. The complexity and workload associated with these features may require approximately 3 man-days for Automation Testing.</w:t>
      </w:r>
    </w:p>
    <w:p>
      <w:r>
        <w:t>Considering the number of testers as 2, the total effort in man-days for Automation Testing can be estimated as follows:</w:t>
      </w:r>
    </w:p>
    <w:p>
      <w:r>
        <w:t>Total Effort = Effort for Feature 1 + Effort for Feature 2 + Effort for Feature 3 + Effort for Feature 4</w:t>
      </w:r>
    </w:p>
    <w:p>
      <w:r>
        <w:t>Total Effort = 3 + 2.5 + 2 + 3 = 10.5 man-days</w:t>
      </w:r>
    </w:p>
    <w:p>
      <w:r>
        <w:t>So, based on the provided details and criticality of the features, the estimated effort for Automation Testing would be approximately 10.5 man-days for 2 testers. man-days</w:t>
      </w:r>
    </w:p>
    <w:p>
      <w:r>
        <w:t>Performance Testing Estimated Effort: Based on the provided features and their criticality, the effort for Performance Testing can be estimated as follows:</w:t>
      </w:r>
    </w:p>
    <w:p>
      <w:r>
        <w:t>1. Based on the provided user stories: Since this is the foundation for the software's functionality, it is of high criticality and will require thorough performance testing to ensure it meets user expectations. Estimated effort: 2 man-days.</w:t>
      </w:r>
    </w:p>
    <w:p>
      <w:r>
        <w:t>2. Composite Master Key: This feature is highly critical for data safety and integrity, and thus requires comprehensive performance testing. Estimated effort: 2 man-days.</w:t>
      </w:r>
    </w:p>
    <w:p>
      <w:r>
        <w:t>3. Auto-Type / Command Line Options / Integration: Although these features are of medium criticality, they are still important for overall usability and functionality. They will require moderate performance testing effort. Estimated effort: 1 man-day.</w:t>
      </w:r>
    </w:p>
    <w:p>
      <w:r>
        <w:t>4. Password Generator / TAN Support / Secure: These features are essential for the usability and function of the software, and therefore require thorough performance testing. Estimated effort: 2 man-days.</w:t>
      </w:r>
    </w:p>
    <w:p>
      <w:r>
        <w:t>Considering the complexity and workload, the total estimated effort for Performance Testing is:</w:t>
      </w:r>
    </w:p>
    <w:p>
      <w:r>
        <w:t>2 (Based on user stories) + 2 (Composite Master Key) + 1 (Auto-Type / Command Line Options / Integration) + 2 (Password Generator / TAN Support / Secure) = 7 man-days</w:t>
      </w:r>
    </w:p>
    <w:p>
      <w:r>
        <w:t>So, the estimated effort for Performance Testing, considering the provided details, is 7 man-days. man-days</w:t>
      </w:r>
    </w:p>
    <w:p>
      <w:r>
        <w:t>Security Testing Estimated Effort: Based on the provided details, the effort in man-days needed for Security Testing can be estimated as follows:</w:t>
      </w:r>
    </w:p>
    <w:p>
      <w:r>
        <w:t>1. Based on the criticality evaluation of the main features, it is evident that the security of the software is of utmost importance. Therefore, thorough testing is required to ensure the safety and integrity of the data. Given the high criticality of the organizing and managing passwords and other sensitive data, and the feature of using a composite master key with multiple layers of security, it is essential to allocate significant effort to test these features thoroughly. Considering the complexity and workload, an estimated effort of 3 man-days can be allocated for testing these high-criticality features.</w:t>
      </w:r>
    </w:p>
    <w:p>
      <w:r>
        <w:t>2. The features related to Auto-Type, Command Line Options, and Integration are of medium criticality. While they may not be as critical as the core functionalities, they still play an important role in the overall usability. Testing these features would require a moderate effort to ensure their proper functioning and integration with the core functionalities. Considering the complexity and workload, an estimated effort of 1.5 man-days can be allocated for testing these medium-criticality features.</w:t>
      </w:r>
    </w:p>
    <w:p>
      <w:r>
        <w:t>3. The Password Generator, TAN Support, and Secure features also need to be tested to ensure their proper functionality and security. Given their importance for the usability and security of the software, an estimated effort of 1 man-day can be allocated for testing these features.</w:t>
      </w:r>
    </w:p>
    <w:p>
      <w:r>
        <w:t>Considering the number of testers available (1), the total estimated effort for Security Testing would be:</w:t>
      </w:r>
    </w:p>
    <w:p>
      <w:r>
        <w:t>3 man-days (high-criticality features) + 1.5 man-days (medium-criticality features) + 1 man-day (other features) = 5.5 man-days</w:t>
      </w:r>
    </w:p>
    <w:p>
      <w:r>
        <w:t>Therefore, an estimated effort of 5.5 man-days would be needed for Security Testing, taking into account the complexity, criticality, and workload of the identified features. man-days</w:t>
      </w:r>
    </w:p>
    <w:p>
      <w:pPr>
        <w:pStyle w:val="Heading1"/>
      </w:pPr>
      <w:r>
        <w:t>Glossary</w:t>
      </w:r>
    </w:p>
    <w:p>
      <w:r>
        <w:t>1. KeePass: A password management software that allows users to securely store and manage their passwords, data, email accounts, usernames, and URLs in an encrypted database, protected by a Master Password.</w:t>
      </w:r>
    </w:p>
    <w:p>
      <w:r>
        <w:t>2. Master Key: A combination of a master password and/or key file required to unlock the KeePass database and access stored information.</w:t>
      </w:r>
    </w:p>
    <w:p>
      <w:r>
        <w:t>3. Auto-Type: A feature in KeePass that allows the user to define a sequence of keypresses, which KeePass will automatically perform, and send them to another open window, such as a browser or login account.</w:t>
      </w:r>
    </w:p>
    <w:p>
      <w:r>
        <w:t>4. TAN (Transaction Authentication Numbers) Support: A feature in KeePass that enables the creation of one-time passwords for added security, ensuring that each password can only be used once.</w:t>
      </w:r>
    </w:p>
    <w:p>
      <w:r>
        <w:t>5. Composite Master Key: A combination of the master password, key file, and any other composites required to unlock the KeePass database.</w:t>
      </w:r>
    </w:p>
    <w:p>
      <w:r>
        <w:t>6. Import/Export: The ability to import data from and export data to various file formats, such as CSV and XML, allowing for data interchange between KeePass and other password management systems.</w:t>
      </w:r>
    </w:p>
    <w:p>
      <w:r>
        <w:t>7. Password Generator: A feature that creates random passwords based on character sets, patterns, and rules, providing strong and secure password options.</w:t>
      </w:r>
    </w:p>
    <w:p>
      <w:r>
        <w:t>8. Global Hot Key: A keyboard shortcut (Ctrl+Alt+K) that allows users to switch back to KeePass from another application, restoring the main KeePass window.</w:t>
      </w:r>
    </w:p>
    <w:p>
      <w:r>
        <w:t>9. User Interface: The graphical user interface (GUI) of KeePass, which includes various forms and windows for interacting with the software.</w:t>
      </w:r>
    </w:p>
    <w:p>
      <w:r>
        <w:t>10. Communications Interfaces: The internet connection and browser used for downloading plug-ins and language translations for KeePass.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