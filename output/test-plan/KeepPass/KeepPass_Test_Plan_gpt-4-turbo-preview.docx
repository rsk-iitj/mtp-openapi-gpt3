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Plan Identifier</w:t>
      </w:r>
    </w:p>
    <w:p>
      <w:r>
        <w:t>Test Plan Identifier: KP-2024-04-RK-7291</w:t>
      </w:r>
    </w:p>
    <w:p>
      <w:r>
        <w:t>Creator Information:</w:t>
      </w:r>
    </w:p>
    <w:p>
      <w:r>
        <w:t>- Application Name: KeepPass</w:t>
      </w:r>
    </w:p>
    <w:p>
      <w:r>
        <w:t>- Created By: Ravi Kumar</w:t>
      </w:r>
    </w:p>
    <w:p>
      <w:r>
        <w:t>- Date Created: 2024-04-29</w:t>
      </w:r>
    </w:p>
    <w:p>
      <w:pPr>
        <w:pStyle w:val="Heading1"/>
      </w:pPr>
      <w:r>
        <w:t>References</w:t>
      </w:r>
    </w:p>
    <w:p>
      <w:r>
        <w:t>Documents:</w:t>
      </w:r>
    </w:p>
    <w:p>
      <w:r>
        <w:t>1. KeePass2-GS.pdf</w:t>
      </w:r>
    </w:p>
    <w:p>
      <w:r>
        <w:t>2. SoftwareRequirementsSpecification-KeePass-1.10.pdf</w:t>
      </w:r>
    </w:p>
    <w:p>
      <w:r>
        <w:t>Referenced URLs:</w:t>
      </w:r>
    </w:p>
    <w:p>
      <w:r>
        <w:t>1. https://keepass.info/help/base/firststeps.html</w:t>
      </w:r>
    </w:p>
    <w:p>
      <w:r>
        <w:t>2. https://keepass.info/help/base/index.html</w:t>
      </w:r>
    </w:p>
    <w:p>
      <w:r>
        <w:t>3. https://keepass.info/</w:t>
      </w:r>
    </w:p>
    <w:p>
      <w:r>
        <w:t>4. https://en.wikipedia.org/wiki/KeePass</w:t>
      </w:r>
    </w:p>
    <w:p>
      <w:pPr>
        <w:pStyle w:val="Heading1"/>
      </w:pPr>
      <w:r>
        <w:t>Approvals</w:t>
      </w:r>
    </w:p>
    <w:p>
      <w:r>
        <w:t>Approvers:</w:t>
      </w:r>
    </w:p>
    <w:p>
      <w:r>
        <w:t>Reviewers:</w:t>
      </w:r>
    </w:p>
    <w:p>
      <w:pPr>
        <w:pStyle w:val="Heading1"/>
      </w:pPr>
      <w:r>
        <w:t>Introduction</w:t>
      </w:r>
    </w:p>
    <w:p>
      <w:r>
        <w:t>Introduction to the Test Plan for KeepPass</w:t>
      </w:r>
    </w:p>
    <w:p>
      <w:r>
        <w:t>KeepPass is a cutting-edge application designed to serve the critical domain of Privacy &amp; Security. In an era where data breaches and unauthorized access are rampant, KeepPass emerges as a beacon of safety, offering users a secure method to manage and protect their sensitive information. Leveraging a robust tech stack that combines the power of C and C++ for frontend development with the versatility of .NET for backend operations, KeepPass is poised to offer unparalleled security and user experience. While the application does not rely on a traditional database, messaging queue, or cloud infrastructure, its foundation on the .NET framework ensures a solid, secure, and scalable solution for privacy and security concerns.</w:t>
      </w:r>
    </w:p>
    <w:p>
      <w:r>
        <w:t>The main functionality of KeepPass revolves around providing users with a secure environment to store, manage, and access their passwords and other sensitive information. By prioritizing user privacy and data security, KeepPass addresses the growing need for reliable security solutions in the digital age. Its relevance in the Privacy &amp; Security domain cannot be overstated, as it directly contributes to safeguarding personal and professional data against unauthorized access, thus enhancing overall digital security.</w:t>
      </w:r>
    </w:p>
    <w:p>
      <w:r>
        <w:t>Objectives of the Test Plan:</w:t>
      </w:r>
    </w:p>
    <w:p>
      <w:r>
        <w:t xml:space="preserve">1. </w:t>
      </w:r>
      <w:r>
        <w:rPr>
          <w:b/>
        </w:rPr>
        <w:t>Ensure Compliance with Design and Functionality Requirements:</w:t>
      </w:r>
      <w:r>
        <w:t xml:space="preserve"> The primary objective of this test plan is to rigorously evaluate KeepPass against its design and functionality specifications. This includes verifying the application's ability to securely manage user data, its responsiveness, and its adherence to the best practices in privacy and security.</w:t>
      </w:r>
    </w:p>
    <w:p>
      <w:r>
        <w:t xml:space="preserve">2. </w:t>
      </w:r>
      <w:r>
        <w:rPr>
          <w:b/>
        </w:rPr>
        <w:t>Assess Security Measures:</w:t>
      </w:r>
      <w:r>
        <w:t xml:space="preserve"> Given the application's domain, a significant focus will be on testing the security measures implemented within KeepPass. This encompasses everything from encryption standards, authentication processes, to potential vulnerabilities that could be exploited by unauthorized entities. The testing will aim to ensure that KeepPass stands as a fort against attempts to breach data integrity and confidentiality.</w:t>
      </w:r>
    </w:p>
    <w:p>
      <w:r>
        <w:t xml:space="preserve">3. </w:t>
      </w:r>
      <w:r>
        <w:rPr>
          <w:b/>
        </w:rPr>
        <w:t>Evaluate User Experience:</w:t>
      </w:r>
      <w:r>
        <w:t xml:space="preserve"> Despite the heavy emphasis on security and privacy, the user experience remains a critical aspect of KeepPass. The test plan includes objectives to assess the application's ease of use, interface design, and overall user satisfaction. Ensuring a seamless experience without compromising on security is a key goal.</w:t>
      </w:r>
    </w:p>
    <w:p>
      <w:r>
        <w:t xml:space="preserve">4. </w:t>
      </w:r>
      <w:r>
        <w:rPr>
          <w:b/>
        </w:rPr>
        <w:t>Performance and Scalability Testing:</w:t>
      </w:r>
      <w:r>
        <w:t xml:space="preserve"> KeepPass must not only be secure and user-friendly but also capable of performing under varying loads and scalable to accommodate a growing user base. The test plan will evaluate the application's performance, identifying any bottlenecks or issues that could affect user experience and security.</w:t>
      </w:r>
    </w:p>
    <w:p>
      <w:r>
        <w:t>5. **Compliance and Regulatory Adherence</w:t>
      </w:r>
    </w:p>
    <w:p>
      <w:pPr>
        <w:pStyle w:val="Heading1"/>
      </w:pPr>
      <w:r>
        <w:t>Test Items</w:t>
      </w:r>
    </w:p>
    <w:p>
      <w:pPr>
        <w:pStyle w:val="Heading3"/>
      </w:pPr>
      <w:r>
        <w:t>Test Items for KeePass Application</w:t>
      </w:r>
    </w:p>
    <w:p>
      <w:pPr>
        <w:pStyle w:val="Heading4"/>
      </w:pPr>
      <w:r>
        <w:t>Application Domain: Privacy &amp; Security</w:t>
      </w:r>
    </w:p>
    <w:p>
      <w:pPr>
        <w:pStyle w:val="Heading4"/>
      </w:pPr>
      <w:r>
        <w:t>Main Features to be Tested:</w:t>
      </w:r>
    </w:p>
    <w:p>
      <w:r>
        <w:t xml:space="preserve">1. </w:t>
      </w:r>
      <w:r>
        <w:rPr>
          <w:b/>
        </w:rPr>
        <w:t>Installation Process</w:t>
      </w:r>
      <w:r/>
    </w:p>
    <w:p>
      <w:r>
        <w:t xml:space="preserve">   - Test Objective: Ensure the KeePass installation process is smooth, error-free, and the application launches correctly post-installation.</w:t>
      </w:r>
    </w:p>
    <w:p>
      <w:r>
        <w:t xml:space="preserve">   - Criticality: High</w:t>
      </w:r>
    </w:p>
    <w:p>
      <w:r>
        <w:t xml:space="preserve">2. </w:t>
      </w:r>
      <w:r>
        <w:rPr>
          <w:b/>
        </w:rPr>
        <w:t>Create the Initial Password Database</w:t>
      </w:r>
      <w:r/>
    </w:p>
    <w:p>
      <w:r>
        <w:t xml:space="preserve">   - Test Objective: Verify that users can successfully create a new password database, set up a master password, and that the database is encrypted as expected.</w:t>
      </w:r>
    </w:p>
    <w:p>
      <w:r>
        <w:t xml:space="preserve">   - Criticality: High</w:t>
      </w:r>
    </w:p>
    <w:p>
      <w:r>
        <w:t xml:space="preserve">3. </w:t>
      </w:r>
      <w:r>
        <w:rPr>
          <w:b/>
        </w:rPr>
        <w:t>Testing KeePass Functionality</w:t>
      </w:r>
      <w:r/>
    </w:p>
    <w:p>
      <w:r>
        <w:t xml:space="preserve">   - Test Objective: Conduct functionality testing to ensure KeePass operates as intended, including testing of master password setup, entry creation, and database encryption.</w:t>
      </w:r>
    </w:p>
    <w:p>
      <w:r>
        <w:t xml:space="preserve">   - Criticality: Moderate</w:t>
      </w:r>
    </w:p>
    <w:p>
      <w:r>
        <w:t xml:space="preserve">4. </w:t>
      </w:r>
      <w:r>
        <w:rPr>
          <w:b/>
        </w:rPr>
        <w:t>Entering Accounts</w:t>
      </w:r>
      <w:r/>
    </w:p>
    <w:p>
      <w:r>
        <w:t xml:space="preserve">   - Test Objective: Ensure that users can correctly enter and save account details within KeePass, including usernames, passwords, and URLs, and that this data is securely stored.</w:t>
      </w:r>
    </w:p>
    <w:p>
      <w:r>
        <w:t xml:space="preserve">   - Criticality: High</w:t>
      </w:r>
    </w:p>
    <w:p>
      <w:r>
        <w:t xml:space="preserve">5. </w:t>
      </w:r>
      <w:r>
        <w:rPr>
          <w:b/>
        </w:rPr>
        <w:t>Portable KeePass</w:t>
      </w:r>
      <w:r/>
    </w:p>
    <w:p>
      <w:r>
        <w:t xml:space="preserve">   - Test Objective: Validate the functionality of KeePass when used in portable mode across different devices, ensuring data integrity and security.</w:t>
      </w:r>
    </w:p>
    <w:p>
      <w:r>
        <w:t xml:space="preserve">   - Criticality: Moderate</w:t>
      </w:r>
    </w:p>
    <w:p>
      <w:r>
        <w:t xml:space="preserve">6. </w:t>
      </w:r>
      <w:r>
        <w:rPr>
          <w:b/>
        </w:rPr>
        <w:t>Additional Information and Help Features</w:t>
      </w:r>
      <w:r/>
    </w:p>
    <w:p>
      <w:r>
        <w:t xml:space="preserve">   - Test Objective: Test the accessibility and accuracy of the help features and additional information provided within KeePass.</w:t>
      </w:r>
    </w:p>
    <w:p>
      <w:r>
        <w:t xml:space="preserve">   - Criticality: Low</w:t>
      </w:r>
    </w:p>
    <w:p>
      <w:pPr>
        <w:pStyle w:val="Heading4"/>
      </w:pPr>
      <w:r>
        <w:t>Essential Requirements for Testing:</w:t>
      </w:r>
    </w:p>
    <w:p>
      <w:r>
        <w:t xml:space="preserve">- </w:t>
      </w:r>
      <w:r>
        <w:rPr>
          <w:b/>
        </w:rPr>
        <w:t>Security and Encryption Validation:</w:t>
      </w:r>
      <w:r>
        <w:t xml:space="preserve"> Test that all data within KeePass is encrypted using the specified algorithms and that the master password functionality is secure.</w:t>
      </w:r>
    </w:p>
    <w:p>
      <w:r>
        <w:t xml:space="preserve">- </w:t>
      </w:r>
      <w:r>
        <w:rPr>
          <w:b/>
        </w:rPr>
        <w:t>User Interface and Usability Testing:</w:t>
      </w:r>
      <w:r>
        <w:t xml:space="preserve"> Ensure that the KeePass interface is user-friendly, and all features are accessible and work as intended.</w:t>
      </w:r>
    </w:p>
    <w:p>
      <w:r>
        <w:t xml:space="preserve">- </w:t>
      </w:r>
      <w:r>
        <w:rPr>
          <w:b/>
        </w:rPr>
        <w:t>Cross-Platform Compatibility:</w:t>
      </w:r>
      <w:r>
        <w:t xml:space="preserve"> Verify KeePass's functionality across supported operating systems (Windows, Linux via WINE) and in portable mode.</w:t>
      </w:r>
    </w:p>
    <w:p>
      <w:r>
        <w:t xml:space="preserve">- </w:t>
      </w:r>
      <w:r>
        <w:rPr>
          <w:b/>
        </w:rPr>
        <w:t>Data Integrity and Backup:</w:t>
      </w:r>
      <w:r>
        <w:t xml:space="preserve"> Test the integrity of the password database, including backup and restore functions, to ensure no data loss occurs.</w:t>
      </w:r>
    </w:p>
    <w:p>
      <w:r>
        <w:t xml:space="preserve">- </w:t>
      </w:r>
      <w:r>
        <w:rPr>
          <w:b/>
        </w:rPr>
        <w:t>Performance Testing:</w:t>
      </w:r>
      <w:r>
        <w:t xml:space="preserve"> Evaluate KeePass's performance, ensuring it runs smoothly without consuming excessive system resources.</w:t>
      </w:r>
    </w:p>
    <w:p>
      <w:r>
        <w:t xml:space="preserve">- </w:t>
      </w:r>
      <w:r>
        <w:rPr>
          <w:b/>
        </w:rPr>
        <w:t>Localization and Language Support:</w:t>
      </w:r>
      <w:r>
        <w:t xml:space="preserve"> Verify that KeePass correctly implements the chosen language pack and that all text is displayed properly.</w:t>
      </w:r>
    </w:p>
    <w:p>
      <w:pPr>
        <w:pStyle w:val="Heading3"/>
      </w:pPr>
      <w:r>
        <w:t>Testing Strategy:</w:t>
      </w:r>
    </w:p>
    <w:p>
      <w:r>
        <w:t xml:space="preserve">- </w:t>
      </w:r>
      <w:r>
        <w:rPr>
          <w:b/>
        </w:rPr>
        <w:t>Automated Testing:</w:t>
      </w:r>
      <w:r>
        <w:t xml:space="preserve"> Utilize automated tests for regression and performance testing.</w:t>
      </w:r>
    </w:p>
    <w:p>
      <w:r>
        <w:t xml:space="preserve">- </w:t>
      </w:r>
      <w:r>
        <w:rPr>
          <w:b/>
        </w:rPr>
        <w:t>Manual Testing:</w:t>
      </w:r>
      <w:r>
        <w:t xml:space="preserve"> Conduct manual testing for user interface, usability, and exploratory testing scenarios.</w:t>
      </w:r>
    </w:p>
    <w:p>
      <w:r>
        <w:t xml:space="preserve">- </w:t>
      </w:r>
      <w:r>
        <w:rPr>
          <w:b/>
        </w:rPr>
        <w:t>Security Auditing:</w:t>
      </w:r>
      <w:r>
        <w:t xml:space="preserve"> Perform security vulnerability scanning and penetration testing specific to KeePass's encryption and data protection features.</w:t>
      </w:r>
    </w:p>
    <w:p>
      <w:pPr>
        <w:pStyle w:val="Heading3"/>
      </w:pPr>
      <w:r>
        <w:t>Documentation:</w:t>
      </w:r>
    </w:p>
    <w:p>
      <w:r>
        <w:t xml:space="preserve">- </w:t>
      </w:r>
      <w:r>
        <w:rPr>
          <w:b/>
        </w:rPr>
        <w:t>Test Cases:</w:t>
      </w:r>
      <w:r>
        <w:t xml:space="preserve"> Detailed test cases will be documented, including steps, expected results, and actual results.</w:t>
      </w:r>
    </w:p>
    <w:p>
      <w:r>
        <w:t xml:space="preserve">- </w:t>
      </w:r>
      <w:r>
        <w:rPr>
          <w:b/>
        </w:rPr>
        <w:t>Test Plan:</w:t>
      </w:r>
      <w:r>
        <w:t xml:space="preserve"> A comprehensive test plan outlining the scope, approach, resources, and schedule of the testing activities.</w:t>
      </w:r>
    </w:p>
    <w:p>
      <w:r>
        <w:t xml:space="preserve">- </w:t>
      </w:r>
      <w:r>
        <w:rPr>
          <w:b/>
        </w:rPr>
        <w:t>Bug Reports:</w:t>
      </w:r>
      <w:r>
        <w:t xml:space="preserve"> Any defects found during testing will be documented in bug reports and tracked until resolved.</w:t>
      </w:r>
    </w:p>
    <w:p>
      <w:pPr>
        <w:pStyle w:val="Heading3"/>
      </w:pPr>
      <w:r>
        <w:t>Conclusion:</w:t>
      </w:r>
    </w:p>
    <w:p>
      <w:r>
        <w:t>This section of the test plan focuses on the essential requirements and test items necessary to validate the functionality, security, and user experience of the KeePass application. Testing will be thorough and iterative to ensure KeePass meets the high standards expected by its users in the domains of privacy and security.</w:t>
      </w:r>
    </w:p>
    <w:p>
      <w:pPr>
        <w:pStyle w:val="Heading1"/>
      </w:pPr>
      <w:r>
        <w:t>Software Risk IssuesFeatures to be Tested</w:t>
      </w:r>
    </w:p>
    <w:p>
      <w:pPr>
        <w:pStyle w:val="Heading3"/>
      </w:pPr>
      <w:r>
        <w:t>Software Risk Issues &amp; Features to be Tested</w:t>
      </w:r>
    </w:p>
    <w:p>
      <w:pPr>
        <w:pStyle w:val="Heading4"/>
      </w:pPr>
      <w:r>
        <w:t>Application Name: KeepPass</w:t>
      </w:r>
    </w:p>
    <w:p>
      <w:pPr>
        <w:pStyle w:val="Heading4"/>
      </w:pPr>
      <w:r>
        <w:t>Domain: Privacy &amp; Security</w:t>
      </w:r>
    </w:p>
    <w:p>
      <w:pPr>
        <w:pStyle w:val="Heading3"/>
      </w:pPr>
      <w:r>
        <w:t>Critical Features to be Tested:</w:t>
      </w:r>
    </w:p>
    <w:p>
      <w:r>
        <w:t xml:space="preserve">1. </w:t>
      </w:r>
      <w:r>
        <w:rPr>
          <w:b/>
        </w:rPr>
        <w:t>Installation and Initial Setup</w:t>
      </w:r>
      <w:r>
        <w:t>:</w:t>
      </w:r>
    </w:p>
    <w:p>
      <w:r>
        <w:t xml:space="preserve">    - </w:t>
      </w:r>
      <w:r>
        <w:rPr>
          <w:b/>
        </w:rPr>
        <w:t>Risk</w:t>
      </w:r>
      <w:r>
        <w:t>: Users being unable to install or setup the application correctly could result in non-use or incorrect use, affecting the security posture negatively.</w:t>
      </w:r>
    </w:p>
    <w:p>
      <w:r>
        <w:t xml:space="preserve">    - </w:t>
      </w:r>
      <w:r>
        <w:rPr>
          <w:b/>
        </w:rPr>
        <w:t>Test</w:t>
      </w:r>
      <w:r>
        <w:t>: Verify the installation process on supported operating systems, ensuring the initial setup wizard guides the user correctly, including the update check configuration.</w:t>
      </w:r>
    </w:p>
    <w:p>
      <w:r>
        <w:t xml:space="preserve">2. </w:t>
      </w:r>
      <w:r>
        <w:rPr>
          <w:b/>
        </w:rPr>
        <w:t>Creating the Initial Password Database</w:t>
      </w:r>
      <w:r>
        <w:t>:</w:t>
      </w:r>
    </w:p>
    <w:p>
      <w:r>
        <w:t xml:space="preserve">    - </w:t>
      </w:r>
      <w:r>
        <w:rPr>
          <w:b/>
        </w:rPr>
        <w:t>Risk</w:t>
      </w:r>
      <w:r>
        <w:t>: Failure in creating a secure initial password database could expose users to risks of unauthorized access.</w:t>
      </w:r>
    </w:p>
    <w:p>
      <w:r>
        <w:t xml:space="preserve">    - </w:t>
      </w:r>
      <w:r>
        <w:rPr>
          <w:b/>
        </w:rPr>
        <w:t>Test</w:t>
      </w:r>
      <w:r>
        <w:t>: Confirm that the database creation process is intuitive, requiring a master password/passphrase entry, and that the database is encrypted correctly upon creation.</w:t>
      </w:r>
    </w:p>
    <w:p>
      <w:r>
        <w:t xml:space="preserve">3. </w:t>
      </w:r>
      <w:r>
        <w:rPr>
          <w:b/>
        </w:rPr>
        <w:t>Testing KeePass Functionality</w:t>
      </w:r>
      <w:r>
        <w:t>:</w:t>
      </w:r>
    </w:p>
    <w:p>
      <w:r>
        <w:t xml:space="preserve">    - </w:t>
      </w:r>
      <w:r>
        <w:rPr>
          <w:b/>
        </w:rPr>
        <w:t>Risk</w:t>
      </w:r>
      <w:r>
        <w:t>: If KeePass functionality (like entry auto-type, database lock, etc.) doesn't work as intended, it might lead to users relying on insecure practices.</w:t>
      </w:r>
    </w:p>
    <w:p>
      <w:r>
        <w:t xml:space="preserve">    - </w:t>
      </w:r>
      <w:r>
        <w:rPr>
          <w:b/>
        </w:rPr>
        <w:t>Test</w:t>
      </w:r>
      <w:r>
        <w:t>: Functional testing of KeePass capabilities, including entry addition, auto-type functionality, and database locking/unlocking.</w:t>
      </w:r>
    </w:p>
    <w:p>
      <w:r>
        <w:t xml:space="preserve">4. </w:t>
      </w:r>
      <w:r>
        <w:rPr>
          <w:b/>
        </w:rPr>
        <w:t>Entering Accounts Information</w:t>
      </w:r>
      <w:r>
        <w:t>:</w:t>
      </w:r>
    </w:p>
    <w:p>
      <w:r>
        <w:t xml:space="preserve">    - </w:t>
      </w:r>
      <w:r>
        <w:rPr>
          <w:b/>
        </w:rPr>
        <w:t>Risk</w:t>
      </w:r>
      <w:r>
        <w:t>: Mismanagement or errors in entering account information can lead to security breaches or loss of access.</w:t>
      </w:r>
    </w:p>
    <w:p>
      <w:r>
        <w:t xml:space="preserve">    - </w:t>
      </w:r>
      <w:r>
        <w:rPr>
          <w:b/>
        </w:rPr>
        <w:t>Test</w:t>
      </w:r>
      <w:r>
        <w:t>: Ensure that the process of entering and saving new account information (URLs, usernames, passwords) is secure, user-friendly, and error-free. Testing should include verification of encryption for stored data.</w:t>
      </w:r>
    </w:p>
    <w:p>
      <w:r>
        <w:t xml:space="preserve">5. </w:t>
      </w:r>
      <w:r>
        <w:rPr>
          <w:b/>
        </w:rPr>
        <w:t>Portable KeePass</w:t>
      </w:r>
      <w:r>
        <w:t>:</w:t>
      </w:r>
    </w:p>
    <w:p>
      <w:r>
        <w:t xml:space="preserve">    - </w:t>
      </w:r>
      <w:r>
        <w:rPr>
          <w:b/>
        </w:rPr>
        <w:t>Risk</w:t>
      </w:r>
      <w:r>
        <w:t>: Portable versions of KeepPass, if not executed securely, may pose data leakage risks, especially when used on shared or public computers.</w:t>
      </w:r>
    </w:p>
    <w:p>
      <w:r>
        <w:t xml:space="preserve">    - </w:t>
      </w:r>
      <w:r>
        <w:rPr>
          <w:b/>
        </w:rPr>
        <w:t>Test</w:t>
      </w:r>
      <w:r>
        <w:t>: Validate the security and functionality of the portable KeePass version, including data integrity when moving between different machines.</w:t>
      </w:r>
    </w:p>
    <w:p>
      <w:r>
        <w:t xml:space="preserve">6. </w:t>
      </w:r>
      <w:r>
        <w:rPr>
          <w:b/>
        </w:rPr>
        <w:t>User Interface and Usability</w:t>
      </w:r>
      <w:r>
        <w:t>:</w:t>
      </w:r>
    </w:p>
    <w:p>
      <w:r>
        <w:t xml:space="preserve">    - </w:t>
      </w:r>
      <w:r>
        <w:rPr>
          <w:b/>
        </w:rPr>
        <w:t>Risk</w:t>
      </w:r>
      <w:r>
        <w:t>: A non-intuitive user interface may lead to user errors, potentially compromising password security.</w:t>
      </w:r>
    </w:p>
    <w:p>
      <w:r>
        <w:t xml:space="preserve">    - </w:t>
      </w:r>
      <w:r>
        <w:rPr>
          <w:b/>
        </w:rPr>
        <w:t>Test</w:t>
      </w:r>
      <w:r>
        <w:t>: Usability testing to ensure users can navigate the software efficiently, with specific attention to accessibility and error handling.</w:t>
      </w:r>
    </w:p>
    <w:p>
      <w:r>
        <w:t xml:space="preserve">7. </w:t>
      </w:r>
      <w:r>
        <w:rPr>
          <w:b/>
        </w:rPr>
        <w:t>Encryption and Security Features</w:t>
      </w:r>
      <w:r>
        <w:t>:</w:t>
      </w:r>
    </w:p>
    <w:p>
      <w:r>
        <w:t xml:space="preserve">    - </w:t>
      </w:r>
      <w:r>
        <w:rPr>
          <w:b/>
        </w:rPr>
        <w:t>Risk</w:t>
      </w:r>
      <w:r>
        <w:t>: Inadequate encryption or security features could result in unauthorized data access.</w:t>
      </w:r>
    </w:p>
    <w:p>
      <w:r>
        <w:t xml:space="preserve">    - </w:t>
      </w:r>
      <w:r>
        <w:rPr>
          <w:b/>
        </w:rPr>
        <w:t>Test</w:t>
      </w:r>
      <w:r>
        <w:t>: Verify the implementation of encryption algorithms (AES, Twofish) and the strength of the master password. Penetration testing to identify potential vulnerabilities.</w:t>
      </w:r>
    </w:p>
    <w:p>
      <w:r>
        <w:t xml:space="preserve">8. </w:t>
      </w:r>
      <w:r>
        <w:rPr>
          <w:b/>
        </w:rPr>
        <w:t>Backup and Recovery</w:t>
      </w:r>
      <w:r>
        <w:t>:</w:t>
      </w:r>
    </w:p>
    <w:p>
      <w:r>
        <w:t xml:space="preserve">    - </w:t>
      </w:r>
      <w:r>
        <w:rPr>
          <w:b/>
        </w:rPr>
        <w:t>Risk</w:t>
      </w:r>
      <w:r>
        <w:t>: Lack of a robust backup and recovery process could result in irreversible data loss.</w:t>
      </w:r>
    </w:p>
    <w:p>
      <w:r>
        <w:t xml:space="preserve">    - </w:t>
      </w:r>
      <w:r>
        <w:rPr>
          <w:b/>
        </w:rPr>
        <w:t>Test</w:t>
      </w:r>
      <w:r>
        <w:t>: Testing the effectiveness of built-in backup options, recovery processes, and the integrity of backup data.</w:t>
      </w:r>
    </w:p>
    <w:p>
      <w:r>
        <w:t xml:space="preserve">9. </w:t>
      </w:r>
      <w:r>
        <w:rPr>
          <w:b/>
        </w:rPr>
        <w:t>Update Mechanism</w:t>
      </w:r>
      <w:r>
        <w:t>:</w:t>
      </w:r>
    </w:p>
    <w:p>
      <w:r>
        <w:t xml:space="preserve">    - </w:t>
      </w:r>
      <w:r>
        <w:rPr>
          <w:b/>
        </w:rPr>
        <w:t>Risk</w:t>
      </w:r>
      <w:r>
        <w:t>: An insecure update mechanism could be exploited to distribute malware.</w:t>
      </w:r>
    </w:p>
    <w:p>
      <w:r>
        <w:t xml:space="preserve">    - </w:t>
      </w:r>
      <w:r>
        <w:rPr>
          <w:b/>
        </w:rPr>
        <w:t>Test</w:t>
      </w:r>
      <w:r>
        <w:t>: Ensure the update process is secure, verifying digital signatures of updates, and that updates do not introduce vulnerabilities.</w:t>
      </w:r>
    </w:p>
    <w:p>
      <w:r>
        <w:t xml:space="preserve">10. </w:t>
      </w:r>
      <w:r>
        <w:rPr>
          <w:b/>
        </w:rPr>
        <w:t>Integration with Browsers and Other Applications</w:t>
      </w:r>
      <w:r>
        <w:t>:</w:t>
      </w:r>
    </w:p>
    <w:p>
      <w:r>
        <w:t xml:space="preserve">    - </w:t>
      </w:r>
      <w:r>
        <w:rPr>
          <w:b/>
        </w:rPr>
        <w:t>Risk</w:t>
      </w:r>
      <w:r>
        <w:t>: Integration issues can lead to decreased usability or security risks if data is not correctly transferred between KeePass and other applications.</w:t>
      </w:r>
    </w:p>
    <w:p>
      <w:r>
        <w:t xml:space="preserve">    - </w:t>
      </w:r>
      <w:r>
        <w:rPr>
          <w:b/>
        </w:rPr>
        <w:t>Test</w:t>
      </w:r>
      <w:r>
        <w:t>: Validate integration points, such as browser plugins and auto-type features in third-party applications, ensuring secure and accurate data transfer.</w:t>
      </w:r>
    </w:p>
    <w:p>
      <w:pPr>
        <w:pStyle w:val="Heading3"/>
      </w:pPr>
      <w:r>
        <w:t>Essential Requirements for Testing:</w:t>
      </w:r>
    </w:p>
    <w:p>
      <w:r>
        <w:t>- Testing environments covering all supported operating systems.</w:t>
      </w:r>
    </w:p>
    <w:p>
      <w:r>
        <w:t>- Test cases designed to cover all user stories mentioned in the documentation.</w:t>
      </w:r>
    </w:p>
    <w:p>
      <w:r>
        <w:t>- Security testing tools for penetration testing and vulnerability scanning.</w:t>
      </w:r>
    </w:p>
    <w:p>
      <w:r>
        <w:t>- Procedures for backup and data recovery testing.</w:t>
      </w:r>
    </w:p>
    <w:p>
      <w:r>
        <w:t>- Access to previous versions for regression testing purposes.</w:t>
      </w:r>
    </w:p>
    <w:p>
      <w:r>
        <w:t>By focusing on these critical features and associated risks, the testing plan will help ensure that KeePass maintains its high standards for security and usability.</w:t>
      </w:r>
    </w:p>
    <w:p>
      <w:pPr>
        <w:pStyle w:val="Heading1"/>
      </w:pPr>
      <w:r>
        <w:t>Features not to be Tested</w:t>
      </w:r>
    </w:p>
    <w:p>
      <w:pPr>
        <w:pStyle w:val="Heading3"/>
      </w:pPr>
      <w:r>
        <w:t>Features not to be Tested: KeepPass Application</w:t>
      </w:r>
    </w:p>
    <w:p>
      <w:pPr>
        <w:pStyle w:val="Heading4"/>
      </w:pPr>
      <w:r>
        <w:t>Introduction</w:t>
      </w:r>
    </w:p>
    <w:p>
      <w:r>
        <w:t>In the development and maintenance of KeepPass, a privacy and security application, it is crucial to prioritize testing efforts towards features that significantly impact user experience, security, and functionality. While comprehensive testing is ideal, resource constraints necessitate a focus on areas with the highest risk or change frequency. This document outlines the features of KeepPass that are excluded from the current testing cycle, along with the rationale for their exclusion.</w:t>
      </w:r>
    </w:p>
    <w:p>
      <w:pPr>
        <w:pStyle w:val="Heading4"/>
      </w:pPr>
      <w:r>
        <w:t>Excluded Features and Rationale</w:t>
      </w:r>
    </w:p>
    <w:p>
      <w:r>
        <w:t xml:space="preserve">1. </w:t>
      </w:r>
      <w:r>
        <w:rPr>
          <w:b/>
        </w:rPr>
        <w:t>Pre-existing, Stable Features</w:t>
      </w:r>
      <w:r>
        <w:t xml:space="preserve">: Certain features of KeepPass, such as </w:t>
      </w:r>
      <w:r>
        <w:rPr>
          <w:b/>
        </w:rPr>
        <w:t>Database Locking</w:t>
      </w:r>
      <w:r>
        <w:t xml:space="preserve"> and </w:t>
      </w:r>
      <w:r>
        <w:rPr>
          <w:b/>
        </w:rPr>
        <w:t>Entry Management</w:t>
      </w:r>
      <w:r>
        <w:t>, have demonstrated stability over multiple releases without significant changes or reported issues. Given their stable history and lack of recent modifications, these features will be excluded from active testing. Testing resources will be better allocated towards new features or areas with recent changes or reported issues.</w:t>
      </w:r>
    </w:p>
    <w:p>
      <w:r>
        <w:t xml:space="preserve">2. </w:t>
      </w:r>
      <w:r>
        <w:rPr>
          <w:b/>
        </w:rPr>
        <w:t>Deprecated Features</w:t>
      </w:r>
      <w:r>
        <w:t>: Features that are scheduled for deprecation and removal in upcoming releases, such as specific legacy encryption algorithms or outdated data export formats, will not be tested. Continuing to test these features would not be an efficient use of resources, as these features are being phased out and are no longer recommended for use by new or existing users.</w:t>
      </w:r>
    </w:p>
    <w:p>
      <w:r>
        <w:t xml:space="preserve">3. </w:t>
      </w:r>
      <w:r>
        <w:rPr>
          <w:b/>
        </w:rPr>
        <w:t>External Libraries and Dependencies</w:t>
      </w:r>
      <w:r>
        <w:t>: KeepPass relies on certain external libraries and dependencies for non-critical functionality. While these components are essential for the application, their development and testing are managed externally. The KeepPass team will rely on the stability and updates provided by these external entities, excluding these components from our testing scope. This approach allows the team to focus on the application-specific functionality that directly impacts our users.</w:t>
      </w:r>
    </w:p>
    <w:p>
      <w:r>
        <w:t xml:space="preserve">4. </w:t>
      </w:r>
      <w:r>
        <w:rPr>
          <w:b/>
        </w:rPr>
        <w:t>Features Beyond the Scope of the Current Release</w:t>
      </w:r>
      <w:r>
        <w:t xml:space="preserve">: Certain user stories and features, such as </w:t>
      </w:r>
      <w:r>
        <w:rPr>
          <w:b/>
        </w:rPr>
        <w:t>Cloud Synchronization</w:t>
      </w:r>
      <w:r>
        <w:t xml:space="preserve"> and </w:t>
      </w:r>
      <w:r>
        <w:rPr>
          <w:b/>
        </w:rPr>
        <w:t>Biometric Authentication</w:t>
      </w:r>
      <w:r>
        <w:t>, might be in the roadmap for future development but are beyond the scope of the current release. Including these features in the testing process at this stage would be premature and could divert attention and resources from more immediate priorities.</w:t>
      </w:r>
    </w:p>
    <w:p>
      <w:r>
        <w:t xml:space="preserve">5. </w:t>
      </w:r>
      <w:r>
        <w:rPr>
          <w:b/>
        </w:rPr>
        <w:t>Non-functional Requirements (NFRs)</w:t>
      </w:r>
      <w:r>
        <w:t>: While NFRs like performance, scalability, and usability are crucial for the overall success of KeepPass, specific NFR testing such as stress testing or long-term usability studies will not be included in the current testing cycle. This decision is based on the recent satisfactory performance of KeepPass in these areas and the prioritization of functional testing for new or updated features. However, monitoring and feedback mechanisms will remain in place to capture any NFR-related issues that may arise.</w:t>
      </w:r>
    </w:p>
    <w:p>
      <w:pPr>
        <w:pStyle w:val="Heading4"/>
      </w:pPr>
      <w:r>
        <w:t>Conclusion</w:t>
      </w:r>
    </w:p>
    <w:p>
      <w:r>
        <w:t>The decision to exclude certain features from testing is made with careful consideration of KeepPass's current development priorities, resource constraints, and the overall goal of delivering a secure, efficient, and user-friendly product. By focusing our testing efforts on areas with the highest impact and risk, the KeepPass team aims to efficiently utilize resources while maintaining high standards of quality and security for our users.</w:t>
      </w:r>
    </w:p>
    <w:p>
      <w:pPr>
        <w:pStyle w:val="Heading1"/>
      </w:pPr>
      <w:r>
        <w:t>Functional &amp; Non-functional Testing Approach</w:t>
      </w:r>
    </w:p>
    <w:p>
      <w:pPr>
        <w:pStyle w:val="Heading3"/>
      </w:pPr>
      <w:r>
        <w:t>Functional &amp; Non-functional Testing Approach</w:t>
      </w:r>
    </w:p>
    <w:p>
      <w:pPr>
        <w:pStyle w:val="Heading4"/>
      </w:pPr>
      <w:r>
        <w:t>Introduction</w:t>
      </w:r>
    </w:p>
    <w:p>
      <w:r>
        <w:t>This section outlines the planned approach for both functional and non-functional testing of the KeepPass application, a password management tool emphasizing privacy and security. The aim is to validate the application's features and ensure it meets the specified requirements in terms of functionality, security, usability, and performance.</w:t>
      </w:r>
    </w:p>
    <w:p>
      <w:pPr>
        <w:pStyle w:val="Heading4"/>
      </w:pPr>
      <w:r>
        <w:t>Functional Testing Approach</w:t>
      </w:r>
    </w:p>
    <w:p>
      <w:r>
        <w:t xml:space="preserve">1. </w:t>
      </w:r>
      <w:r>
        <w:rPr>
          <w:b/>
        </w:rPr>
        <w:t>Test Preparation</w:t>
      </w:r>
      <w:r>
        <w:t>:</w:t>
      </w:r>
    </w:p>
    <w:p>
      <w:r>
        <w:t xml:space="preserve">    - </w:t>
      </w:r>
      <w:r>
        <w:rPr>
          <w:b/>
        </w:rPr>
        <w:t>Test Case Development</w:t>
      </w:r>
      <w:r>
        <w:t>: Based on the detailed feature list and user stories provided, develop test cases covering all critical functionalities, including database management, master password &amp; composite key creation, auto-type, password generator, and portable KeepPass.</w:t>
      </w:r>
    </w:p>
    <w:p>
      <w:r>
        <w:t xml:space="preserve">    - </w:t>
      </w:r>
      <w:r>
        <w:rPr>
          <w:b/>
        </w:rPr>
        <w:t>Test Data Preparation</w:t>
      </w:r>
      <w:r>
        <w:t>: Generate test data for various scenarios, including valid and invalid password combinations, database entries, and import/export data formats.</w:t>
      </w:r>
    </w:p>
    <w:p>
      <w:r>
        <w:t xml:space="preserve">2. </w:t>
      </w:r>
      <w:r>
        <w:rPr>
          <w:b/>
        </w:rPr>
        <w:t>Execution</w:t>
      </w:r>
      <w:r>
        <w:t>:</w:t>
      </w:r>
    </w:p>
    <w:p>
      <w:r>
        <w:t xml:space="preserve">    - </w:t>
      </w:r>
      <w:r>
        <w:rPr>
          <w:b/>
        </w:rPr>
        <w:t>Manual Testing</w:t>
      </w:r>
      <w:r>
        <w:t>: Execute test cases manually to verify the application's behavior under different scenarios. Special attention will be given to user interaction flows, data integrity upon import/export, and the functionality of the auto-type feature.</w:t>
      </w:r>
    </w:p>
    <w:p>
      <w:r>
        <w:t xml:space="preserve">    - </w:t>
      </w:r>
      <w:r>
        <w:rPr>
          <w:b/>
        </w:rPr>
        <w:t>Automated Testing</w:t>
      </w:r>
      <w:r>
        <w:t>: Implement automated tests for repetitive tasks and regression testing, focusing on database operations and password generation logic.</w:t>
      </w:r>
    </w:p>
    <w:p>
      <w:r>
        <w:t xml:space="preserve">3. </w:t>
      </w:r>
      <w:r>
        <w:rPr>
          <w:b/>
        </w:rPr>
        <w:t>Validation</w:t>
      </w:r>
      <w:r>
        <w:t>:</w:t>
      </w:r>
    </w:p>
    <w:p>
      <w:r>
        <w:t xml:space="preserve">    - </w:t>
      </w:r>
      <w:r>
        <w:rPr>
          <w:b/>
        </w:rPr>
        <w:t>Requirement Validation</w:t>
      </w:r>
      <w:r>
        <w:t>: Ensure all functionalities align with the specified requirements, including database operations, security features, and integration capabilities.</w:t>
      </w:r>
    </w:p>
    <w:p>
      <w:r>
        <w:t xml:space="preserve">    - </w:t>
      </w:r>
      <w:r>
        <w:rPr>
          <w:b/>
        </w:rPr>
        <w:t>User Story Validation</w:t>
      </w:r>
      <w:r>
        <w:t>: Conduct testing based on user stories to ensure the application meets end-user expectations and usability standards.</w:t>
      </w:r>
    </w:p>
    <w:p>
      <w:r>
        <w:t xml:space="preserve">4. </w:t>
      </w:r>
      <w:r>
        <w:rPr>
          <w:b/>
        </w:rPr>
        <w:t>Defect Management</w:t>
      </w:r>
      <w:r>
        <w:t>:</w:t>
      </w:r>
    </w:p>
    <w:p>
      <w:r>
        <w:t xml:space="preserve">    - Track and document all defects identified during testing, prioritize them based on severity, and verify fixes in subsequent testing cycles.</w:t>
      </w:r>
    </w:p>
    <w:p>
      <w:pPr>
        <w:pStyle w:val="Heading4"/>
      </w:pPr>
      <w:r>
        <w:t>Non-functional Testing Approach</w:t>
      </w:r>
    </w:p>
    <w:p>
      <w:r>
        <w:t xml:space="preserve">1. </w:t>
      </w:r>
      <w:r>
        <w:rPr>
          <w:b/>
        </w:rPr>
        <w:t>Security Testing</w:t>
      </w:r>
      <w:r>
        <w:t>:</w:t>
      </w:r>
    </w:p>
    <w:p>
      <w:r>
        <w:t xml:space="preserve">    - Conduct vulnerability assessments and penetration testing to identify potential security flaws, focusing on data encryption, master password integrity, and resistance against common attack vectors.</w:t>
      </w:r>
    </w:p>
    <w:p>
      <w:r>
        <w:t xml:space="preserve">    - Validate compliance with relevant security standards and best practices for password management applications.</w:t>
      </w:r>
    </w:p>
    <w:p>
      <w:r>
        <w:t xml:space="preserve">2. </w:t>
      </w:r>
      <w:r>
        <w:rPr>
          <w:b/>
        </w:rPr>
        <w:t>Performance Testing</w:t>
      </w:r>
      <w:r>
        <w:t>:</w:t>
      </w:r>
    </w:p>
    <w:p>
      <w:r>
        <w:t xml:space="preserve">    - Test the application under various load conditions to evaluate its responsiveness and stability. This includes stress testing the database operations and measuring the performance of the password generator under high-demand scenarios.</w:t>
      </w:r>
    </w:p>
    <w:p>
      <w:r>
        <w:t xml:space="preserve">3. </w:t>
      </w:r>
      <w:r>
        <w:rPr>
          <w:b/>
        </w:rPr>
        <w:t>Usability Testing</w:t>
      </w:r>
      <w:r>
        <w:t>:</w:t>
      </w:r>
    </w:p>
    <w:p>
      <w:r>
        <w:t xml:space="preserve">    - Perform user acceptance testing with a focus group representing the application’s target audience to gauge the user interface's intuitiveness, ease of navigation, and overall user experience.</w:t>
      </w:r>
    </w:p>
    <w:p>
      <w:r>
        <w:t xml:space="preserve">4. </w:t>
      </w:r>
      <w:r>
        <w:rPr>
          <w:b/>
        </w:rPr>
        <w:t>Compatibility Testing</w:t>
      </w:r>
      <w:r>
        <w:t>:</w:t>
      </w:r>
    </w:p>
    <w:p>
      <w:r>
        <w:t xml:space="preserve">    - Verify the application's functionality across different operating environments, including various Windows versions and configurations, to ensure broad compatibility.</w:t>
      </w:r>
    </w:p>
    <w:p>
      <w:r>
        <w:t xml:space="preserve">5. </w:t>
      </w:r>
      <w:r>
        <w:rPr>
          <w:b/>
        </w:rPr>
        <w:t>Accessibility Testing</w:t>
      </w:r>
      <w:r>
        <w:t>:</w:t>
      </w:r>
    </w:p>
    <w:p>
      <w:r>
        <w:t xml:space="preserve">    - Assess the application's adherence to accessibility standards, ensuring it is usable by people with a wide range of disabilities.</w:t>
      </w:r>
    </w:p>
    <w:p>
      <w:pPr>
        <w:pStyle w:val="Heading4"/>
      </w:pPr>
      <w:r>
        <w:t>Documentation and Reporting</w:t>
      </w:r>
    </w:p>
    <w:p>
      <w:r>
        <w:t xml:space="preserve">- </w:t>
      </w:r>
      <w:r>
        <w:rPr>
          <w:b/>
        </w:rPr>
        <w:t>Test Reporting</w:t>
      </w:r>
      <w:r>
        <w:t>: Document the results of both functional and non-functional testing, including detailed reports on test coverage, defect analysis, and recommendations for improvement.</w:t>
      </w:r>
    </w:p>
    <w:p>
      <w:r>
        <w:t xml:space="preserve">- </w:t>
      </w:r>
      <w:r>
        <w:rPr>
          <w:b/>
        </w:rPr>
        <w:t>Feedback Loop</w:t>
      </w:r>
      <w:r>
        <w:t>: Establish a feedback loop with the development team to ensure swift resolution of identified issues and re-testing of corrected defects.</w:t>
      </w:r>
    </w:p>
    <w:p>
      <w:pPr>
        <w:pStyle w:val="Heading4"/>
      </w:pPr>
      <w:r>
        <w:t>Conclusion</w:t>
      </w:r>
    </w:p>
    <w:p>
      <w:r>
        <w:t>This comprehensive approach to functional and non-functional testing will ensure KeepPass meets the highest standards of quality, security, and user satisfaction, addressing the critical needs of privacy and security in password management.</w:t>
      </w:r>
    </w:p>
    <w:p>
      <w:pPr>
        <w:pStyle w:val="Heading1"/>
      </w:pPr>
      <w:r>
        <w:t>Item Pass/Fail Criteria</w:t>
      </w:r>
    </w:p>
    <w:p>
      <w:pPr>
        <w:pStyle w:val="Heading3"/>
      </w:pPr>
      <w:r>
        <w:t>Item Pass/Fail Criteria for KeePass</w:t>
      </w:r>
    </w:p>
    <w:p>
      <w:pPr>
        <w:pStyle w:val="Heading4"/>
      </w:pPr>
      <w:r>
        <w:t>Installation and Setup</w:t>
      </w:r>
    </w:p>
    <w:p>
      <w:r>
        <w:t xml:space="preserve">- </w:t>
      </w:r>
      <w:r>
        <w:rPr>
          <w:b/>
        </w:rPr>
        <w:t>Pass Criteria</w:t>
      </w:r>
      <w:r>
        <w:t>: KeePass installs without errors on supported Windows versions. The application launches successfully, presenting the initial setup screen.</w:t>
      </w:r>
    </w:p>
    <w:p>
      <w:r>
        <w:t xml:space="preserve">- </w:t>
      </w:r>
      <w:r>
        <w:rPr>
          <w:b/>
        </w:rPr>
        <w:t>Fail Criteria</w:t>
      </w:r>
      <w:r>
        <w:t>: Installation errors, the application does not launch, or initial setup cannot be completed.</w:t>
      </w:r>
    </w:p>
    <w:p>
      <w:pPr>
        <w:pStyle w:val="Heading4"/>
      </w:pPr>
      <w:r>
        <w:t>Creating the Initial Password Database</w:t>
      </w:r>
    </w:p>
    <w:p>
      <w:r>
        <w:t xml:space="preserve">- </w:t>
      </w:r>
      <w:r>
        <w:rPr>
          <w:b/>
        </w:rPr>
        <w:t>Pass Criteria</w:t>
      </w:r>
      <w:r>
        <w:t>: Users can create a new password database, set a master password or key, and the application confirms the database's creation.</w:t>
      </w:r>
    </w:p>
    <w:p>
      <w:r>
        <w:t xml:space="preserve">- </w:t>
      </w:r>
      <w:r>
        <w:rPr>
          <w:b/>
        </w:rPr>
        <w:t>Fail Criteria</w:t>
      </w:r>
      <w:r>
        <w:t>: The database creation process fails, or the application does not accept the master password/key setup.</w:t>
      </w:r>
    </w:p>
    <w:p>
      <w:pPr>
        <w:pStyle w:val="Heading4"/>
      </w:pPr>
      <w:r>
        <w:t>Testing KeePass Functionality</w:t>
      </w:r>
    </w:p>
    <w:p>
      <w:r>
        <w:t xml:space="preserve">- </w:t>
      </w:r>
      <w:r>
        <w:rPr>
          <w:b/>
        </w:rPr>
        <w:t>Pass Criteria</w:t>
      </w:r>
      <w:r>
        <w:t>: Basic functionalities such as opening the test form, dragging and dropping credentials, and using the auto-type feature work as expected.</w:t>
      </w:r>
    </w:p>
    <w:p>
      <w:r>
        <w:t xml:space="preserve">- </w:t>
      </w:r>
      <w:r>
        <w:rPr>
          <w:b/>
        </w:rPr>
        <w:t>Fail Criteria</w:t>
      </w:r>
      <w:r>
        <w:t>: The application fails to perform essential functions like opening URLs, dragging and dropping not working, or auto-type fails.</w:t>
      </w:r>
    </w:p>
    <w:p>
      <w:pPr>
        <w:pStyle w:val="Heading4"/>
      </w:pPr>
      <w:r>
        <w:t>Entering Accounts</w:t>
      </w:r>
    </w:p>
    <w:p>
      <w:r>
        <w:t xml:space="preserve">- </w:t>
      </w:r>
      <w:r>
        <w:rPr>
          <w:b/>
        </w:rPr>
        <w:t>Pass Criteria</w:t>
      </w:r>
      <w:r>
        <w:t>: Users can add, edit, and manage individual entries without issues. Changes are saved, and entries are retrievable.</w:t>
      </w:r>
    </w:p>
    <w:p>
      <w:r>
        <w:t xml:space="preserve">- </w:t>
      </w:r>
      <w:r>
        <w:rPr>
          <w:b/>
        </w:rPr>
        <w:t>Fail Criteria</w:t>
      </w:r>
      <w:r>
        <w:t>: Adding, editing, or managing entries is problematic. Changes are not saved or entries are not retrievable.</w:t>
      </w:r>
    </w:p>
    <w:p>
      <w:pPr>
        <w:pStyle w:val="Heading4"/>
      </w:pPr>
      <w:r>
        <w:t>Portable KeePass</w:t>
      </w:r>
    </w:p>
    <w:p>
      <w:r>
        <w:t xml:space="preserve">- </w:t>
      </w:r>
      <w:r>
        <w:rPr>
          <w:b/>
        </w:rPr>
        <w:t>Pass Criteria</w:t>
      </w:r>
      <w:r>
        <w:t>: KeePass can be successfully installed on a USB drive, and the portable version functions as expected on different devices.</w:t>
      </w:r>
    </w:p>
    <w:p>
      <w:r>
        <w:t xml:space="preserve">- </w:t>
      </w:r>
      <w:r>
        <w:rPr>
          <w:b/>
        </w:rPr>
        <w:t>Fail Criteria</w:t>
      </w:r>
      <w:r>
        <w:t>: Installation on a USB drive is unsuccessful or the portable version encounters significant functionality issues on other devices.</w:t>
      </w:r>
    </w:p>
    <w:p>
      <w:r>
        <w:t>---</w:t>
      </w:r>
    </w:p>
    <w:p>
      <w:r/>
      <w:r>
        <w:rPr>
          <w:b/>
        </w:rPr>
        <w:t>Note</w:t>
      </w:r>
      <w:r>
        <w:t>: For each criterion, appropriate test cases must be designed to validate the functionality comprehensively. The testing should cover various scenarios, including standard operations and potential edge cases, to ensure the application's reliability and security in handling sensitive data.</w:t>
      </w:r>
    </w:p>
    <w:p>
      <w:pPr>
        <w:pStyle w:val="Heading1"/>
      </w:pPr>
      <w:r>
        <w:t>Suspension Criteria and Resumption Requirements</w:t>
      </w:r>
    </w:p>
    <w:p>
      <w:pPr>
        <w:pStyle w:val="Heading3"/>
      </w:pPr>
      <w:r>
        <w:t>Suspension Criteria and Resumption Requirements</w:t>
      </w:r>
    </w:p>
    <w:p>
      <w:pPr>
        <w:pStyle w:val="Heading4"/>
      </w:pPr>
      <w:r>
        <w:t>Suspension Criteria</w:t>
      </w:r>
    </w:p>
    <w:p>
      <w:r>
        <w:t>The test plan for the KeepPass application, focused on the domain of Privacy &amp; Security, will be suspended under the following conditions:</w:t>
      </w:r>
    </w:p>
    <w:p>
      <w:r>
        <w:t xml:space="preserve">1. </w:t>
      </w:r>
      <w:r>
        <w:rPr>
          <w:b/>
        </w:rPr>
        <w:t>Critical Security Breach:</w:t>
      </w:r>
      <w:r>
        <w:t xml:space="preserve"> Any discovery of a vulnerability that could potentially expose user data (e.g., master passwords, password database) to unauthorized access will immediately suspend testing activities. This includes breaches in the installation and setup process deemed critical for data security.</w:t>
      </w:r>
    </w:p>
    <w:p>
      <w:r>
        <w:t xml:space="preserve">2. </w:t>
      </w:r>
      <w:r>
        <w:rPr>
          <w:b/>
        </w:rPr>
        <w:t>Data Corruption:</w:t>
      </w:r>
      <w:r>
        <w:t xml:space="preserve"> If testing reveals that data entry, specifically entering accounts or the integrity of the password database is compromised in a way that data is lost or corrupted, testing will be suspended.</w:t>
      </w:r>
    </w:p>
    <w:p>
      <w:r>
        <w:t xml:space="preserve">3. </w:t>
      </w:r>
      <w:r>
        <w:rPr>
          <w:b/>
        </w:rPr>
        <w:t>Failure in Core Functionality:</w:t>
      </w:r>
      <w:r>
        <w:t xml:space="preserve"> Testing will be suspended if core functionalities, such as creating the initial password database, entering accounts, or the portable KeePass feature, fail to operate as expected in multiple instances, indicating a systemic issue.</w:t>
      </w:r>
    </w:p>
    <w:p>
      <w:r>
        <w:t xml:space="preserve">4. </w:t>
      </w:r>
      <w:r>
        <w:rPr>
          <w:b/>
        </w:rPr>
        <w:t>Major Performance Issues:</w:t>
      </w:r>
      <w:r>
        <w:t xml:space="preserve"> Should the application exhibit significant performance issues, such as prolonged load times for opening the password database or during the auto-type feature testing, that severely impact usability or functionality.</w:t>
      </w:r>
    </w:p>
    <w:p>
      <w:r>
        <w:t xml:space="preserve">5. </w:t>
      </w:r>
      <w:r>
        <w:rPr>
          <w:b/>
        </w:rPr>
        <w:t>Regulatory Non-compliance:</w:t>
      </w:r>
      <w:r>
        <w:t xml:space="preserve"> Identification of non-compliance with applicable privacy and security regulations that could jeopardize user data or the application's marketability.</w:t>
      </w:r>
    </w:p>
    <w:p>
      <w:pPr>
        <w:pStyle w:val="Heading4"/>
      </w:pPr>
      <w:r>
        <w:t>Resumption Requirements</w:t>
      </w:r>
    </w:p>
    <w:p>
      <w:r>
        <w:t>Testing activities for KeepPass may resume once the following conditions are met:</w:t>
      </w:r>
    </w:p>
    <w:p>
      <w:r>
        <w:t xml:space="preserve">1. </w:t>
      </w:r>
      <w:r>
        <w:rPr>
          <w:b/>
        </w:rPr>
        <w:t>Critical Security Breach Resolution:</w:t>
      </w:r>
      <w:r>
        <w:t xml:space="preserve"> The identified vulnerabilities must be addressed, and the solution verified through repeat testing. An external security audit may be required to ensure the application's security integrity.</w:t>
      </w:r>
    </w:p>
    <w:p>
      <w:r>
        <w:t xml:space="preserve">2. </w:t>
      </w:r>
      <w:r>
        <w:rPr>
          <w:b/>
        </w:rPr>
        <w:t>Data Integrity Restored:</w:t>
      </w:r>
      <w:r>
        <w:t xml:space="preserve"> Solutions to issues causing data corruption or loss must be implemented and verified through repeated testing cycles to ensure data integrity and reliability in data entry and database management.</w:t>
      </w:r>
    </w:p>
    <w:p>
      <w:r>
        <w:t xml:space="preserve">3. </w:t>
      </w:r>
      <w:r>
        <w:rPr>
          <w:b/>
        </w:rPr>
        <w:t>Core Functionality Assurance:</w:t>
      </w:r>
      <w:r>
        <w:t xml:space="preserve"> All critical functionalities, especially those that resulted in suspension, must undergo rigorous re-testing to confirm their reliability and effectiveness. This includes successful installation, setup, and core features operation without failure.</w:t>
      </w:r>
    </w:p>
    <w:p>
      <w:r>
        <w:t xml:space="preserve">4. </w:t>
      </w:r>
      <w:r>
        <w:rPr>
          <w:b/>
        </w:rPr>
        <w:t>Performance Optimization:</w:t>
      </w:r>
      <w:r>
        <w:t xml:space="preserve"> Performance issues must be addressed with optimizations or fixes confirmed through benchmarking tests that show the application meets the expected performance criteria for usability and efficiency.</w:t>
      </w:r>
    </w:p>
    <w:p>
      <w:r>
        <w:t xml:space="preserve">5. </w:t>
      </w:r>
      <w:r>
        <w:rPr>
          <w:b/>
        </w:rPr>
        <w:t>Regulatory Compliance:</w:t>
      </w:r>
      <w:r>
        <w:t xml:space="preserve"> Any regulatory compliance issues must be rectified, and the application must be verified to meet all current privacy and security regulations applicable to its domain. This may require a compliance audit or certification process.</w:t>
      </w:r>
    </w:p>
    <w:p>
      <w:r>
        <w:t xml:space="preserve">6. </w:t>
      </w:r>
      <w:r>
        <w:rPr>
          <w:b/>
        </w:rPr>
        <w:t>Stakeholder Approval:</w:t>
      </w:r>
      <w:r>
        <w:t xml:space="preserve"> Key stakeholders, including project sponsors, security experts, and, if applicable, regulatory bodies, must review and approve the resolutions implemented for the issues that led to the suspension.</w:t>
      </w:r>
    </w:p>
    <w:p>
      <w:r>
        <w:t>Testing will only resume upon satisfactory completion of the above requirements, ensuring the KeepPass application meets or exceeds its original privacy and security standards.</w:t>
      </w:r>
    </w:p>
    <w:p>
      <w:pPr>
        <w:pStyle w:val="Heading1"/>
      </w:pPr>
      <w:r>
        <w:t>Test Deliverables</w:t>
      </w:r>
    </w:p>
    <w:p>
      <w:r>
        <w:t>For the KeepPass application, which operates within the critical domain of Privacy &amp; Security, the following testing deliverables are essential for ensuring the application's reliability, security, and performance. Each deliverable plays a vital role in the testing phase, contributing to the project's overall success by ensuring that the application meets its requirements and is free from critical defects.</w:t>
      </w:r>
    </w:p>
    <w:p>
      <w:pPr>
        <w:pStyle w:val="Heading3"/>
      </w:pPr>
      <w:r>
        <w:t>1. Test Case Documentation</w:t>
      </w:r>
    </w:p>
    <w:p>
      <w:r/>
      <w:r>
        <w:rPr>
          <w:b/>
        </w:rPr>
        <w:t>Description:</w:t>
      </w:r>
      <w:r>
        <w:t xml:space="preserve"> This document outlines the specific conditions under which a test is to be conducted, including the steps to be followed, the expected outcome, and the actual results. It covers both functional and non-functional testing scenarios specific to the KeepPass application.</w:t>
      </w:r>
    </w:p>
    <w:p>
      <w:r/>
      <w:r>
        <w:rPr>
          <w:b/>
        </w:rPr>
        <w:t>Importance:</w:t>
      </w:r>
      <w:r>
        <w:t xml:space="preserve"> Test case documentation is crucial for ensuring that all features and functionalities of the KeepPass application are thoroughly tested. It provides a structured approach to testing, ensuring repeatability and traceability. This documentation is also essential for future reference, especially in regression testing, and helps new team members understand the testing process.</w:t>
      </w:r>
    </w:p>
    <w:p>
      <w:pPr>
        <w:pStyle w:val="Heading3"/>
      </w:pPr>
      <w:r>
        <w:t>2. Test Execution Report</w:t>
      </w:r>
    </w:p>
    <w:p>
      <w:r/>
      <w:r>
        <w:rPr>
          <w:b/>
        </w:rPr>
        <w:t>Description:</w:t>
      </w:r>
      <w:r>
        <w:t xml:space="preserve"> This report provides detailed information on the execution of test cases, including which tests were executed, when they were executed, who executed them, and the outcome of each test.</w:t>
      </w:r>
    </w:p>
    <w:p>
      <w:r/>
      <w:r>
        <w:rPr>
          <w:b/>
        </w:rPr>
        <w:t>Importance:</w:t>
      </w:r>
      <w:r>
        <w:t xml:space="preserve"> The Test Execution Report is critical for tracking the progress of testing activities. It helps stakeholders understand which parts of the KeepPass application have been tested, the results of those tests, and what areas might require additional attention. This transparency is essential for decision-making and planning subsequent testing phases.</w:t>
      </w:r>
    </w:p>
    <w:p>
      <w:pPr>
        <w:pStyle w:val="Heading3"/>
      </w:pPr>
      <w:r>
        <w:t>3. Defect Reports</w:t>
      </w:r>
    </w:p>
    <w:p>
      <w:r/>
      <w:r>
        <w:rPr>
          <w:b/>
        </w:rPr>
        <w:t>Description:</w:t>
      </w:r>
      <w:r>
        <w:t xml:space="preserve"> Defect reports document any issues, bugs, or anomalies discovered during the testing of the KeepPass application. These reports include details such as the defect description, severity, steps to reproduce, the impact on the system, and any screenshots or logs that can help in diagnosing the problem.</w:t>
      </w:r>
    </w:p>
    <w:p>
      <w:r/>
      <w:r>
        <w:rPr>
          <w:b/>
        </w:rPr>
        <w:t>Importance:</w:t>
      </w:r>
      <w:r>
        <w:t xml:space="preserve"> Defect reports are fundamental to the quality assurance process. They enable developers to identify, understand, and rectify issues within the KeepPass application, thereby enhancing its stability and security. Prioritizing and fixing defects based on their severity ensures that critical issues are resolved before release.</w:t>
      </w:r>
    </w:p>
    <w:p>
      <w:pPr>
        <w:pStyle w:val="Heading3"/>
      </w:pPr>
      <w:r>
        <w:t>4. Test Summary Report</w:t>
      </w:r>
    </w:p>
    <w:p>
      <w:r/>
      <w:r>
        <w:rPr>
          <w:b/>
        </w:rPr>
        <w:t>Description:</w:t>
      </w:r>
      <w:r>
        <w:t xml:space="preserve"> This comprehensive document summarizes the entire testing process, including the test strategy, execution report, defect analysis, and recommendations. It provides an overview of testing objectives, scope, methodologies employed, and an assessment of the KeepPass application's quality.</w:t>
      </w:r>
    </w:p>
    <w:p>
      <w:r/>
      <w:r>
        <w:rPr>
          <w:b/>
        </w:rPr>
        <w:t>Importance:</w:t>
      </w:r>
      <w:r>
        <w:t xml:space="preserve"> The Test Summary Report is essential for stakeholders to understand the effectiveness of the testing phase, the current state of the KeepPass application, and any risks associated with its release. It aids in decision-making regarding the release and further development of the application.</w:t>
      </w:r>
    </w:p>
    <w:p>
      <w:pPr>
        <w:pStyle w:val="Heading3"/>
      </w:pPr>
      <w:r>
        <w:t>5. Testing Metrics and Analysis</w:t>
      </w:r>
    </w:p>
    <w:p>
      <w:r/>
      <w:r>
        <w:rPr>
          <w:b/>
        </w:rPr>
        <w:t>Description:</w:t>
      </w:r>
      <w:r>
        <w:t xml:space="preserve"> This involves the collection and analysis of data related to the testing process, such as the number of tests executed, the pass/fail rate, defect density, and test coverage. </w:t>
      </w:r>
    </w:p>
    <w:p>
      <w:r/>
      <w:r>
        <w:rPr>
          <w:b/>
        </w:rPr>
        <w:t>Importance:</w:t>
      </w:r>
      <w:r>
        <w:t xml:space="preserve"> Metrics and analysis provide insights into the efficiency and effectiveness of the testing process for KeepPass. They help in identifying areas of improvement, ensuring better planning and execution of future testing cycles, and enhancing the overall quality of the application.</w:t>
      </w:r>
    </w:p>
    <w:p>
      <w:pPr>
        <w:pStyle w:val="Heading3"/>
      </w:pPr>
      <w:r>
        <w:t>6. Automation Scripts (if applicable)</w:t>
      </w:r>
    </w:p>
    <w:p>
      <w:r/>
      <w:r>
        <w:rPr>
          <w:b/>
        </w:rPr>
        <w:t>Description:</w:t>
      </w:r>
      <w:r>
        <w:t xml:space="preserve"> For automated testing scenarios, this deliverable consists of the scripts developed to automate the testing of the KeepPass application. These scripts are designed to perform predefined actions, compare the expected and actual results, and report the outcome.</w:t>
      </w:r>
    </w:p>
    <w:p>
      <w:r/>
      <w:r>
        <w:rPr>
          <w:b/>
        </w:rPr>
        <w:t>Importance:</w:t>
      </w:r>
      <w:r>
        <w:t xml:space="preserve"> Automation scripts are crucial for reducing the time and effort required to perform repetitive testing tasks, especially in regression testing. They enable continuous testing and integration, significantly improving the speed and efficiency of the testing process.</w:t>
      </w:r>
    </w:p>
    <w:p>
      <w:pPr>
        <w:pStyle w:val="Heading3"/>
      </w:pPr>
      <w:r>
        <w:t>7. Performance Testing Reports (if performed)</w:t>
      </w:r>
    </w:p>
    <w:p>
      <w:r/>
      <w:r>
        <w:rPr>
          <w:b/>
        </w:rPr>
        <w:t>Description:</w:t>
      </w:r>
      <w:r>
        <w:t xml:space="preserve"> These reports detail the results of performance testing activities, such as load testing, stress testing, and scalability testing. They include metrics on the KeepPass application's response time, throughput, stability under various conditions, and resource usage.</w:t>
      </w:r>
    </w:p>
    <w:p>
      <w:r/>
      <w:r>
        <w:rPr>
          <w:b/>
        </w:rPr>
        <w:t>Importance:</w:t>
      </w:r>
      <w:r>
        <w:t xml:space="preserve"> Performance testing reports are essential for assessing whether the KeepPass application meets the desired performance criteria and can handle the expected load without compromising on speed or reliability. This is particularly critical for applications in the Privacy &amp; Security domain, where performance and responsiveness are key to user trust and satisfaction.</w:t>
      </w:r>
    </w:p>
    <w:p>
      <w:r>
        <w:t>Each of these deliverables contributes significantly to the project's success by ensuring that the KeepPass application is thoroughly tested, defects are identified and resolved, and the application meets the high standards required for privacy and security applications.</w:t>
      </w:r>
    </w:p>
    <w:p>
      <w:pPr>
        <w:pStyle w:val="Heading1"/>
      </w:pPr>
      <w:r>
        <w:t>Remaining Test Tasks</w:t>
      </w:r>
    </w:p>
    <w:p>
      <w:r>
        <w:t>Given the context of 'KeepPass' within the 'Privacy &amp; Security' domain, and with the initial test planning phase completed, the following detailed list of remaining tasks in the testing lifecycle is outlined, categorized into Test Scripting, Test Execution, Test Reporting, and Final Validation and Closure stages:</w:t>
      </w:r>
    </w:p>
    <w:p>
      <w:pPr>
        <w:pStyle w:val="Heading3"/>
      </w:pPr>
      <w:r>
        <w:t>Test Scripting</w:t>
      </w:r>
    </w:p>
    <w:p>
      <w:r>
        <w:t xml:space="preserve">1. </w:t>
      </w:r>
      <w:r>
        <w:rPr>
          <w:b/>
        </w:rPr>
        <w:t>Develop Test Scenarios:</w:t>
      </w:r>
      <w:r/>
    </w:p>
    <w:p>
      <w:r>
        <w:t xml:space="preserve">   - Identify all user interactions and system functionalities to create comprehensive test scenarios.</w:t>
      </w:r>
    </w:p>
    <w:p>
      <w:r>
        <w:t xml:space="preserve">   - Ensure scenarios cover all aspects of privacy and security relevant to 'KeepPass'.</w:t>
      </w:r>
    </w:p>
    <w:p>
      <w:r>
        <w:t xml:space="preserve">2. </w:t>
      </w:r>
      <w:r>
        <w:rPr>
          <w:b/>
        </w:rPr>
        <w:t>Write Test Cases:</w:t>
      </w:r>
      <w:r/>
    </w:p>
    <w:p>
      <w:r>
        <w:t xml:space="preserve">   - Based on the identified scenarios, write detailed test cases covering all functionalities, including edge cases.</w:t>
      </w:r>
    </w:p>
    <w:p>
      <w:r>
        <w:t xml:space="preserve">   - Include both positive and negative test cases to ensure robust testing.</w:t>
      </w:r>
    </w:p>
    <w:p>
      <w:r>
        <w:t xml:space="preserve">3. </w:t>
      </w:r>
      <w:r>
        <w:rPr>
          <w:b/>
        </w:rPr>
        <w:t>Automate Test Cases:</w:t>
      </w:r>
      <w:r/>
    </w:p>
    <w:p>
      <w:r>
        <w:t xml:space="preserve">   - Select test cases that are repetitive and require running in multiple environments for automation.</w:t>
      </w:r>
    </w:p>
    <w:p>
      <w:r>
        <w:t xml:space="preserve">   - Use appropriate tools that support C, C++, and .NET for automating these test cases.</w:t>
      </w:r>
    </w:p>
    <w:p>
      <w:r>
        <w:t xml:space="preserve">4. </w:t>
      </w:r>
      <w:r>
        <w:rPr>
          <w:b/>
        </w:rPr>
        <w:t>Peer Review:</w:t>
      </w:r>
      <w:r/>
    </w:p>
    <w:p>
      <w:r>
        <w:t xml:space="preserve">   - Conduct peer reviews of test cases and automated scripts to ensure completeness and accuracy.</w:t>
      </w:r>
    </w:p>
    <w:p>
      <w:r>
        <w:t xml:space="preserve">   - Update the test cases/scripts based on feedback.</w:t>
      </w:r>
    </w:p>
    <w:p>
      <w:r>
        <w:t xml:space="preserve">5. </w:t>
      </w:r>
      <w:r>
        <w:rPr>
          <w:b/>
        </w:rPr>
        <w:t>Prepare Test Data:</w:t>
      </w:r>
      <w:r/>
    </w:p>
    <w:p>
      <w:r>
        <w:t xml:space="preserve">   - Generate test data required for executing test cases, ensuring data privacy and security are maintained.</w:t>
      </w:r>
    </w:p>
    <w:p>
      <w:r>
        <w:t xml:space="preserve">6. </w:t>
      </w:r>
      <w:r>
        <w:rPr>
          <w:b/>
        </w:rPr>
        <w:t>Environment Setup:</w:t>
      </w:r>
      <w:r/>
    </w:p>
    <w:p>
      <w:r>
        <w:t xml:space="preserve">   - Set up testing environments that mimic real-world usage scenarios of 'KeepPass'.</w:t>
      </w:r>
    </w:p>
    <w:p>
      <w:r>
        <w:t xml:space="preserve">   - Ensure all necessary software and hardware configurations are in place, including versions of C, C++, and .NET frameworks.</w:t>
      </w:r>
    </w:p>
    <w:p>
      <w:pPr>
        <w:pStyle w:val="Heading3"/>
      </w:pPr>
      <w:r>
        <w:t>Test Execution</w:t>
      </w:r>
    </w:p>
    <w:p>
      <w:r>
        <w:t xml:space="preserve">1. </w:t>
      </w:r>
      <w:r>
        <w:rPr>
          <w:b/>
        </w:rPr>
        <w:t>Execute Test Cases:</w:t>
      </w:r>
      <w:r/>
    </w:p>
    <w:p>
      <w:r>
        <w:t xml:space="preserve">   - Begin execution of manual test cases as per the planned schedule.</w:t>
      </w:r>
    </w:p>
    <w:p>
      <w:r>
        <w:t xml:space="preserve">   - Run automated test scripts in the designated environments.</w:t>
      </w:r>
    </w:p>
    <w:p>
      <w:r>
        <w:t xml:space="preserve">2. </w:t>
      </w:r>
      <w:r>
        <w:rPr>
          <w:b/>
        </w:rPr>
        <w:t>Log Defects:</w:t>
      </w:r>
      <w:r/>
    </w:p>
    <w:p>
      <w:r>
        <w:t xml:space="preserve">   - Record any discrepancies, errors, or bugs encountered during test execution in a defect tracking system.</w:t>
      </w:r>
    </w:p>
    <w:p>
      <w:r>
        <w:t xml:space="preserve">   - Provide detailed information for each defect to facilitate easy replication and resolution.</w:t>
      </w:r>
    </w:p>
    <w:p>
      <w:r>
        <w:t xml:space="preserve">3. </w:t>
      </w:r>
      <w:r>
        <w:rPr>
          <w:b/>
        </w:rPr>
        <w:t>Regression Testing:</w:t>
      </w:r>
      <w:r/>
    </w:p>
    <w:p>
      <w:r>
        <w:t xml:space="preserve">   - After defect fixes, conduct regression testing to ensure new changes have not adversely affected existing functionalities.</w:t>
      </w:r>
    </w:p>
    <w:p>
      <w:r>
        <w:t xml:space="preserve">4. </w:t>
      </w:r>
      <w:r>
        <w:rPr>
          <w:b/>
        </w:rPr>
        <w:t>Performance Testing:</w:t>
      </w:r>
      <w:r/>
    </w:p>
    <w:p>
      <w:r>
        <w:t xml:space="preserve">   - Execute performance tests to evaluate the application's behavior under various conditions, focusing on speed, scalability, and stability.</w:t>
      </w:r>
    </w:p>
    <w:p>
      <w:r>
        <w:t xml:space="preserve">5. </w:t>
      </w:r>
      <w:r>
        <w:rPr>
          <w:b/>
        </w:rPr>
        <w:t>Security Testing:</w:t>
      </w:r>
      <w:r/>
    </w:p>
    <w:p>
      <w:r>
        <w:t xml:space="preserve">   - Conduct thorough security testing, including vulnerability scanning and penetration testing, to identify potential security issues.</w:t>
      </w:r>
    </w:p>
    <w:p>
      <w:pPr>
        <w:pStyle w:val="Heading3"/>
      </w:pPr>
      <w:r>
        <w:t>Test Reporting</w:t>
      </w:r>
    </w:p>
    <w:p>
      <w:r>
        <w:t xml:space="preserve">1. </w:t>
      </w:r>
      <w:r>
        <w:rPr>
          <w:b/>
        </w:rPr>
        <w:t>Test Execution Report:</w:t>
      </w:r>
      <w:r/>
    </w:p>
    <w:p>
      <w:r>
        <w:t xml:space="preserve">   - Compile results from manual and automated tests into a comprehensive test execution report.</w:t>
      </w:r>
    </w:p>
    <w:p>
      <w:pPr>
        <w:pStyle w:val="Heading1"/>
      </w:pPr>
      <w:r>
        <w:t>Test Data Needs</w:t>
      </w:r>
    </w:p>
    <w:p>
      <w:pPr>
        <w:pStyle w:val="Heading3"/>
      </w:pPr>
      <w:r>
        <w:t>Test Data Needs for KeepPass Application</w:t>
      </w:r>
    </w:p>
    <w:p>
      <w:pPr>
        <w:pStyle w:val="Heading4"/>
      </w:pPr>
      <w:r>
        <w:t>Application Name: KeepPass</w:t>
      </w:r>
    </w:p>
    <w:p>
      <w:pPr>
        <w:pStyle w:val="Heading4"/>
      </w:pPr>
      <w:r>
        <w:t>Domain: Privacy &amp; Security</w:t>
      </w:r>
    </w:p>
    <w:p>
      <w:r>
        <w:t>---</w:t>
      </w:r>
    </w:p>
    <w:p>
      <w:pPr>
        <w:pStyle w:val="Heading4"/>
      </w:pPr>
      <w:r>
        <w:t>Essential Requirements for Test Data:</w:t>
      </w:r>
    </w:p>
    <w:p>
      <w:r>
        <w:t xml:space="preserve">1. </w:t>
      </w:r>
      <w:r>
        <w:rPr>
          <w:b/>
        </w:rPr>
        <w:t>Installation and Initial Setup Data</w:t>
      </w:r>
      <w:r>
        <w:t>:</w:t>
      </w:r>
    </w:p>
    <w:p>
      <w:r>
        <w:t xml:space="preserve">   - Valid installer files for various operating systems (Windows 7 and above, macOS, Linux distributions).</w:t>
      </w:r>
    </w:p>
    <w:p>
      <w:r>
        <w:t xml:space="preserve">   - Scenarios for enabling/disabling automatic updates during installation.</w:t>
      </w:r>
    </w:p>
    <w:p>
      <w:r>
        <w:t xml:space="preserve">2. </w:t>
      </w:r>
      <w:r>
        <w:rPr>
          <w:b/>
        </w:rPr>
        <w:t>Master Password Creation Data</w:t>
      </w:r>
      <w:r>
        <w:t>:</w:t>
      </w:r>
    </w:p>
    <w:p>
      <w:r>
        <w:t xml:space="preserve">   - Sets of valid and invalid master passwords (including edge cases like maximum length, special characters).</w:t>
      </w:r>
    </w:p>
    <w:p>
      <w:r>
        <w:t xml:space="preserve">   - Data for testing the creation of a Composite Master Key (passwords, key files).</w:t>
      </w:r>
    </w:p>
    <w:p>
      <w:r>
        <w:t xml:space="preserve">3. </w:t>
      </w:r>
      <w:r>
        <w:rPr>
          <w:b/>
        </w:rPr>
        <w:t>Password Database Creation and Management</w:t>
      </w:r>
      <w:r>
        <w:t>:</w:t>
      </w:r>
    </w:p>
    <w:p>
      <w:r>
        <w:t xml:space="preserve">   - Sample data for creating initial password databases, including various characters and lengths for testing encryption and decryption.</w:t>
      </w:r>
    </w:p>
    <w:p>
      <w:r>
        <w:t xml:space="preserve">   - Test data for creating, editing, and deleting entries within the database (usernames, passwords, URLs, notes).</w:t>
      </w:r>
    </w:p>
    <w:p>
      <w:r>
        <w:t xml:space="preserve">   - Files and scenarios for testing the import/export functionality with different formats (CSV, XML, others as applicable).</w:t>
      </w:r>
    </w:p>
    <w:p>
      <w:r>
        <w:t xml:space="preserve">4. </w:t>
      </w:r>
      <w:r>
        <w:rPr>
          <w:b/>
        </w:rPr>
        <w:t>Security and Encryption Testing</w:t>
      </w:r>
      <w:r>
        <w:t>:</w:t>
      </w:r>
    </w:p>
    <w:p>
      <w:r>
        <w:t xml:space="preserve">   - Data sets to validate the encryption algorithms (AES, Twofish) for both database encryption and individual entries.</w:t>
      </w:r>
    </w:p>
    <w:p>
      <w:r>
        <w:t xml:space="preserve">   - Test cases for verifying secure deletion of entries and ensuring data cannot be recovered post deletion.</w:t>
      </w:r>
    </w:p>
    <w:p>
      <w:r>
        <w:t xml:space="preserve">5. </w:t>
      </w:r>
      <w:r>
        <w:rPr>
          <w:b/>
        </w:rPr>
        <w:t>Usability and Feature Testing</w:t>
      </w:r>
      <w:r>
        <w:t>:</w:t>
      </w:r>
    </w:p>
    <w:p>
      <w:r>
        <w:t xml:space="preserve">   - Scenarios for testing the ease of database navigation, entry retrieval, and auto-type functionality.</w:t>
      </w:r>
    </w:p>
    <w:p>
      <w:r>
        <w:t xml:space="preserve">   - Test data for verifying the Portable KeePass feature, including use on multiple PCs and USB drive integrity.</w:t>
      </w:r>
    </w:p>
    <w:p>
      <w:r>
        <w:t xml:space="preserve">   - Data for testing language change functionality and the impact on user interface elements and help documentation.</w:t>
      </w:r>
    </w:p>
    <w:p>
      <w:r>
        <w:t xml:space="preserve">6. </w:t>
      </w:r>
      <w:r>
        <w:rPr>
          <w:b/>
        </w:rPr>
        <w:t>Integration and External Interfaces</w:t>
      </w:r>
      <w:r>
        <w:t>:</w:t>
      </w:r>
    </w:p>
    <w:p>
      <w:r>
        <w:t xml:space="preserve">   - URLs and login data for testing browser integration and auto-fill capabilities.</w:t>
      </w:r>
    </w:p>
    <w:p>
      <w:r>
        <w:t xml:space="preserve">   - Command-line arguments for testing database opening, entry addition, and other supported CLI functionalities.</w:t>
      </w:r>
    </w:p>
    <w:p>
      <w:r>
        <w:t xml:space="preserve">7. </w:t>
      </w:r>
      <w:r>
        <w:rPr>
          <w:b/>
        </w:rPr>
        <w:t>Performance and Scalability</w:t>
      </w:r>
      <w:r>
        <w:t>:</w:t>
      </w:r>
    </w:p>
    <w:p>
      <w:r>
        <w:t xml:space="preserve">   - Large datasets to test the performance of KeePass when handling databases of varying sizes (entry count, group/subgroup organization).</w:t>
      </w:r>
    </w:p>
    <w:p>
      <w:r>
        <w:t xml:space="preserve">   - Stress test data for evaluating the response times of search, auto-type, and database unlock features under load.</w:t>
      </w:r>
    </w:p>
    <w:p>
      <w:r>
        <w:t xml:space="preserve">8. </w:t>
      </w:r>
      <w:r>
        <w:rPr>
          <w:b/>
        </w:rPr>
        <w:t>Backup and Recovery</w:t>
      </w:r>
      <w:r>
        <w:t>:</w:t>
      </w:r>
    </w:p>
    <w:p>
      <w:r>
        <w:t xml:space="preserve">   - Scenarios for testing the backup functionality, including scheduled backups and manual trigger conditions.</w:t>
      </w:r>
    </w:p>
    <w:p>
      <w:r>
        <w:t xml:space="preserve">   - Data for verifying the integrity of backups and successful restoration of databases.</w:t>
      </w:r>
    </w:p>
    <w:p>
      <w:pPr>
        <w:pStyle w:val="Heading4"/>
      </w:pPr>
      <w:r>
        <w:t>Additional Considerations:</w:t>
      </w:r>
    </w:p>
    <w:p>
      <w:r>
        <w:t>- All test data should respect privacy norms and be generated in a way that it does not expose real user information.</w:t>
      </w:r>
    </w:p>
    <w:p>
      <w:r>
        <w:t>- For testing import/export features, ensure compatibility with different versions of KeePass and other password management tools as mentioned in specifications.</w:t>
      </w:r>
    </w:p>
    <w:p>
      <w:r>
        <w:t>- Data should include a mix of alphanumeric, special characters, and various lengths to thoroughly test the application’s handling of user input.</w:t>
      </w:r>
    </w:p>
    <w:p>
      <w:r>
        <w:t>- Ensure test data covers edge cases, such as extremely long passwords, URLs, and notes, to validate application robustness.</w:t>
      </w:r>
    </w:p>
    <w:p>
      <w:r>
        <w:t>---</w:t>
      </w:r>
    </w:p>
    <w:p>
      <w:r>
        <w:t>This focused approach to generating and utilizing test data will ensure comprehensive coverage of KeepPass’s functionality, security, and usability, reinforcing its reliability as a privacy and security tool.</w:t>
      </w:r>
    </w:p>
    <w:p>
      <w:pPr>
        <w:pStyle w:val="Heading1"/>
      </w:pPr>
      <w:r>
        <w:t>Environmental Needs</w:t>
      </w:r>
    </w:p>
    <w:p>
      <w:pPr>
        <w:pStyle w:val="Heading3"/>
      </w:pPr>
      <w:r>
        <w:t>Environmental Needs for KeepPass Application</w:t>
      </w:r>
    </w:p>
    <w:p>
      <w:pPr>
        <w:pStyle w:val="Heading4"/>
      </w:pPr>
      <w:r>
        <w:t>Introduction</w:t>
      </w:r>
    </w:p>
    <w:p>
      <w:r>
        <w:t>KeepPass, being an application in the domain of Privacy &amp; Security, necessitates a robust, secure, and versatile testing environment. The application's nature demands stringent testing protocols to ensure the highest levels of security and functionality. Below is a detailed description of the testing environments and resources required for KeepPass, aimed at ensuring comprehensive coverage and quality assurance.</w:t>
      </w:r>
    </w:p>
    <w:p>
      <w:pPr>
        <w:pStyle w:val="Heading4"/>
      </w:pPr>
      <w:r>
        <w:t>Types of Testing Environments Needed</w:t>
      </w:r>
    </w:p>
    <w:p>
      <w:r>
        <w:t xml:space="preserve">1. </w:t>
      </w:r>
      <w:r>
        <w:rPr>
          <w:b/>
        </w:rPr>
        <w:t>Development Environment:</w:t>
      </w:r>
      <w:r>
        <w:t xml:space="preserve"> </w:t>
      </w:r>
    </w:p>
    <w:p>
      <w:r>
        <w:t xml:space="preserve">   - </w:t>
      </w:r>
      <w:r>
        <w:rPr>
          <w:b/>
        </w:rPr>
        <w:t>Purpose:</w:t>
      </w:r>
      <w:r>
        <w:t xml:space="preserve"> Where new features and bug fixes are developed. </w:t>
      </w:r>
    </w:p>
    <w:p>
      <w:r>
        <w:t xml:space="preserve">   - </w:t>
      </w:r>
      <w:r>
        <w:rPr>
          <w:b/>
        </w:rPr>
        <w:t>Requirements:</w:t>
      </w:r>
      <w:r>
        <w:t xml:space="preserve"> Local servers or cloud-based instances mimicking production environment but isolated to prevent any impact on real data.</w:t>
      </w:r>
    </w:p>
    <w:p>
      <w:r>
        <w:t xml:space="preserve">2. </w:t>
      </w:r>
      <w:r>
        <w:rPr>
          <w:b/>
        </w:rPr>
        <w:t>Quality Assurance (QA) Environment:</w:t>
      </w:r>
      <w:r/>
    </w:p>
    <w:p>
      <w:r>
        <w:t xml:space="preserve">   - </w:t>
      </w:r>
      <w:r>
        <w:rPr>
          <w:b/>
        </w:rPr>
        <w:t>Purpose:</w:t>
      </w:r>
      <w:r>
        <w:t xml:space="preserve"> Dedicated to testing new code deployments for bugs, vulnerabilities, and usability before they reach the staging environment.</w:t>
      </w:r>
    </w:p>
    <w:p>
      <w:r>
        <w:t xml:space="preserve">   - </w:t>
      </w:r>
      <w:r>
        <w:rPr>
          <w:b/>
        </w:rPr>
        <w:t>Requirements:</w:t>
      </w:r>
      <w:r>
        <w:t xml:space="preserve"> Mirrors the production environment as closely as possible without affecting the actual user data. It should include various testing tools for automated and manual testing.</w:t>
      </w:r>
    </w:p>
    <w:p>
      <w:r>
        <w:t xml:space="preserve">3. </w:t>
      </w:r>
      <w:r>
        <w:rPr>
          <w:b/>
        </w:rPr>
        <w:t>Staging Environment:</w:t>
      </w:r>
      <w:r/>
    </w:p>
    <w:p>
      <w:r>
        <w:t xml:space="preserve">   - </w:t>
      </w:r>
      <w:r>
        <w:rPr>
          <w:b/>
        </w:rPr>
        <w:t>Purpose:</w:t>
      </w:r>
      <w:r>
        <w:t xml:space="preserve"> Final testing phase before deployment where the application is tested in a production-like environment.</w:t>
      </w:r>
    </w:p>
    <w:p>
      <w:r>
        <w:t xml:space="preserve">   - </w:t>
      </w:r>
      <w:r>
        <w:rPr>
          <w:b/>
        </w:rPr>
        <w:t>Requirements:</w:t>
      </w:r>
      <w:r>
        <w:t xml:space="preserve"> An exact replica of the production environment, including the same hardware, software, and network configurations, to conduct final checks and simulations.</w:t>
      </w:r>
    </w:p>
    <w:p>
      <w:r>
        <w:t xml:space="preserve">4. </w:t>
      </w:r>
      <w:r>
        <w:rPr>
          <w:b/>
        </w:rPr>
        <w:t>Production Environment:</w:t>
      </w:r>
      <w:r/>
    </w:p>
    <w:p>
      <w:r>
        <w:t xml:space="preserve">   - </w:t>
      </w:r>
      <w:r>
        <w:rPr>
          <w:b/>
        </w:rPr>
        <w:t>Purpose:</w:t>
      </w:r>
      <w:r>
        <w:t xml:space="preserve"> The live environment accessible by end-users.</w:t>
      </w:r>
    </w:p>
    <w:p>
      <w:r>
        <w:t xml:space="preserve">   - </w:t>
      </w:r>
      <w:r>
        <w:rPr>
          <w:b/>
        </w:rPr>
        <w:t>Requirements:</w:t>
      </w:r>
      <w:r>
        <w:t xml:space="preserve"> Highly secure and robust infrastructure, monitored 24/7 for performance, security threats, and user issues.</w:t>
      </w:r>
    </w:p>
    <w:p>
      <w:pPr>
        <w:pStyle w:val="Heading4"/>
      </w:pPr>
      <w:r>
        <w:t>Specific Infrastructure Requirements</w:t>
      </w:r>
    </w:p>
    <w:p>
      <w:r>
        <w:t xml:space="preserve">- </w:t>
      </w:r>
      <w:r>
        <w:rPr>
          <w:b/>
        </w:rPr>
        <w:t>Server/Cloud Infrastructure:</w:t>
      </w:r>
      <w:r>
        <w:t xml:space="preserve"> High-grade servers or cloud instances (e.g., AWS, Azure) with capabilities to handle encryption, data isolation, and secure data storage. Consideration for GDPR and other privacy regulations is crucial.</w:t>
      </w:r>
    </w:p>
    <w:p>
      <w:r>
        <w:t xml:space="preserve">- </w:t>
      </w:r>
      <w:r>
        <w:rPr>
          <w:b/>
        </w:rPr>
        <w:t>Desktops and Mobile Devices:</w:t>
      </w:r>
      <w:r>
        <w:t xml:space="preserve"> A range of devices covering various operating systems (Windows, macOS, Linux for desktops; iOS, Android for mobile devices) to test application compatibility, responsiveness, and security features across platforms.</w:t>
      </w:r>
    </w:p>
    <w:p>
      <w:pPr>
        <w:pStyle w:val="Heading4"/>
      </w:pPr>
      <w:r>
        <w:t>Tools and Services for Testing</w:t>
      </w:r>
    </w:p>
    <w:p>
      <w:r>
        <w:t xml:space="preserve">- </w:t>
      </w:r>
      <w:r>
        <w:rPr>
          <w:b/>
        </w:rPr>
        <w:t>Functional Testing Tools:</w:t>
      </w:r>
      <w:r>
        <w:t xml:space="preserve"> Selenium, Appium for automated UI testing.</w:t>
      </w:r>
    </w:p>
    <w:p>
      <w:r>
        <w:t xml:space="preserve">- </w:t>
      </w:r>
      <w:r>
        <w:rPr>
          <w:b/>
        </w:rPr>
        <w:t>Performance Testing Tools:</w:t>
      </w:r>
      <w:r>
        <w:t xml:space="preserve"> JMeter, LoadRunner for stress, load, and performance testing.</w:t>
      </w:r>
    </w:p>
    <w:p>
      <w:r>
        <w:t xml:space="preserve">- </w:t>
      </w:r>
      <w:r>
        <w:rPr>
          <w:b/>
        </w:rPr>
        <w:t>Security Testing Tools:</w:t>
      </w:r>
      <w:r>
        <w:t xml:space="preserve"> OWASP ZAP, Nessus for vulnerability scanning and penetration testing.</w:t>
      </w:r>
    </w:p>
    <w:p>
      <w:r>
        <w:t xml:space="preserve">- </w:t>
      </w:r>
      <w:r>
        <w:rPr>
          <w:b/>
        </w:rPr>
        <w:t>Network Simulation Tools:</w:t>
      </w:r>
      <w:r>
        <w:t xml:space="preserve"> To simulate different network conditions including latency, bandwidth limitations, and packet loss.</w:t>
      </w:r>
    </w:p>
    <w:p>
      <w:pPr>
        <w:pStyle w:val="Heading4"/>
      </w:pPr>
      <w:r>
        <w:t>Network Setup and Security Configurations</w:t>
      </w:r>
    </w:p>
    <w:p>
      <w:r>
        <w:t xml:space="preserve">- </w:t>
      </w:r>
      <w:r>
        <w:rPr>
          <w:b/>
        </w:rPr>
        <w:t>VPN Access:</w:t>
      </w:r>
      <w:r>
        <w:t xml:space="preserve"> For secure remote access to testing environments.</w:t>
      </w:r>
    </w:p>
    <w:p>
      <w:r>
        <w:t xml:space="preserve">- </w:t>
      </w:r>
      <w:r>
        <w:rPr>
          <w:b/>
        </w:rPr>
        <w:t>Firewalls and IDS/IPS:</w:t>
      </w:r>
      <w:r>
        <w:t xml:space="preserve"> Configured to protect environments from unauthorized access and monitor for suspicious activities.</w:t>
      </w:r>
    </w:p>
    <w:p>
      <w:r>
        <w:t xml:space="preserve">- </w:t>
      </w:r>
      <w:r>
        <w:rPr>
          <w:b/>
        </w:rPr>
        <w:t>Data Encryption:</w:t>
      </w:r>
      <w:r>
        <w:t xml:space="preserve"> Both at rest and in transit, using industry-standard protocols like TLS for data transmission and AES for stored data.</w:t>
      </w:r>
    </w:p>
    <w:p>
      <w:pPr>
        <w:pStyle w:val="Heading4"/>
      </w:pPr>
      <w:r>
        <w:t>Importance of Configuration</w:t>
      </w:r>
    </w:p>
    <w:p>
      <w:r>
        <w:t>Proper configuration of these environments and resources is paramount for several reasons:</w:t>
      </w:r>
    </w:p>
    <w:p>
      <w:r>
        <w:t xml:space="preserve">- </w:t>
      </w:r>
      <w:r>
        <w:rPr>
          <w:b/>
        </w:rPr>
        <w:t>Security Assurance:</w:t>
      </w:r>
      <w:r>
        <w:t xml:space="preserve"> Ensures that the application is tested against the latest security threats and vulnerabilities, safeguarding user data.</w:t>
      </w:r>
    </w:p>
    <w:p>
      <w:r>
        <w:t xml:space="preserve">- </w:t>
      </w:r>
      <w:r>
        <w:rPr>
          <w:b/>
        </w:rPr>
        <w:t>Performance Reliability:</w:t>
      </w:r>
      <w:r>
        <w:t xml:space="preserve"> Identifies potential performance bottlenecks and scalability issues before they affect end-users.</w:t>
      </w:r>
    </w:p>
    <w:p>
      <w:r>
        <w:t xml:space="preserve">- </w:t>
      </w:r>
      <w:r>
        <w:rPr>
          <w:b/>
        </w:rPr>
        <w:t>Cross-Platform Compatibility:</w:t>
      </w:r>
      <w:r>
        <w:t xml:space="preserve"> Guarantees a seamless user experience across all supported devices and platforms.</w:t>
      </w:r>
    </w:p>
    <w:p>
      <w:r>
        <w:t xml:space="preserve">- </w:t>
      </w:r>
      <w:r>
        <w:rPr>
          <w:b/>
        </w:rPr>
        <w:t>Regulatory Compliance:</w:t>
      </w:r>
      <w:r>
        <w:t xml:space="preserve"> Helps in meeting compliance requirements relevant to privacy and data protection laws.</w:t>
      </w:r>
    </w:p>
    <w:p>
      <w:pPr>
        <w:pStyle w:val="Heading4"/>
      </w:pPr>
      <w:r>
        <w:t>Conclusion</w:t>
      </w:r>
    </w:p>
    <w:p>
      <w:r>
        <w:t>The KeepPass application demands a comprehensive, secure, and flexible testing framework to meet its privacy and security goals. By establishing well-configured development, QA, staging, and production environments, along with the necessary tools and resources, KeepPass can ensure the delivery of a secure, reliable, and high-quality application to its users.</w:t>
      </w:r>
    </w:p>
    <w:p>
      <w:pPr>
        <w:pStyle w:val="Heading1"/>
      </w:pPr>
      <w:r>
        <w:t>Staffing and Training Needs</w:t>
      </w:r>
    </w:p>
    <w:p>
      <w:r>
        <w:t>Given the complexity of the KeePass application, which involves privacy and security in password management with features like creating password databases, composite master keys, and integration with various interfaces and operating systems, a comprehensive testing strategy is essential. The testing team will need to cover functional, automation, performance, and security testing. Here's a breakdown of the staffing and training needs:</w:t>
      </w:r>
    </w:p>
    <w:p>
      <w:pPr>
        <w:pStyle w:val="Heading3"/>
      </w:pPr>
      <w:r>
        <w:t>Staffing Needs:</w:t>
      </w:r>
    </w:p>
    <w:p>
      <w:pPr>
        <w:pStyle w:val="Heading4"/>
      </w:pPr>
      <w:r>
        <w:t>Functional Testing:</w:t>
      </w:r>
    </w:p>
    <w:p>
      <w:r>
        <w:t xml:space="preserve">- </w:t>
      </w:r>
      <w:r>
        <w:rPr>
          <w:b/>
        </w:rPr>
        <w:t>Number of Testers Needed:</w:t>
      </w:r>
      <w:r>
        <w:t xml:space="preserve"> At least 2-3 testers</w:t>
      </w:r>
    </w:p>
    <w:p>
      <w:r>
        <w:t xml:space="preserve">- </w:t>
      </w:r>
      <w:r>
        <w:rPr>
          <w:b/>
        </w:rPr>
        <w:t>Rationale:</w:t>
      </w:r>
      <w:r>
        <w:t xml:space="preserve"> To manually test all user stories, features, and scenarios across different operating environments mentioned, ensuring the application behaves as expected.</w:t>
      </w:r>
    </w:p>
    <w:p>
      <w:pPr>
        <w:pStyle w:val="Heading4"/>
      </w:pPr>
      <w:r>
        <w:t>Automation Testing:</w:t>
      </w:r>
    </w:p>
    <w:p>
      <w:r>
        <w:t xml:space="preserve">- </w:t>
      </w:r>
      <w:r>
        <w:rPr>
          <w:b/>
        </w:rPr>
        <w:t>Number of Testers Needed:</w:t>
      </w:r>
      <w:r>
        <w:t xml:space="preserve"> 2 testers</w:t>
      </w:r>
    </w:p>
    <w:p>
      <w:r>
        <w:t xml:space="preserve">- </w:t>
      </w:r>
      <w:r>
        <w:rPr>
          <w:b/>
        </w:rPr>
        <w:t>Rationale:</w:t>
      </w:r>
      <w:r>
        <w:t xml:space="preserve"> To write and maintain automated test scripts for regression testing and to ensure that new features don't break existing functionality. Given the application's .NET framework, testers with C# scripting knowledge will be beneficial.</w:t>
      </w:r>
    </w:p>
    <w:p>
      <w:pPr>
        <w:pStyle w:val="Heading4"/>
      </w:pPr>
      <w:r>
        <w:t>Performance Testing:</w:t>
      </w:r>
    </w:p>
    <w:p>
      <w:r>
        <w:t xml:space="preserve">- </w:t>
      </w:r>
      <w:r>
        <w:rPr>
          <w:b/>
        </w:rPr>
        <w:t>Number of Testers Needed:</w:t>
      </w:r>
      <w:r>
        <w:t xml:space="preserve"> 1-2 testers</w:t>
      </w:r>
    </w:p>
    <w:p>
      <w:r>
        <w:t xml:space="preserve">- </w:t>
      </w:r>
      <w:r>
        <w:rPr>
          <w:b/>
        </w:rPr>
        <w:t>Rationale:</w:t>
      </w:r>
      <w:r>
        <w:t xml:space="preserve"> To test the application's performance under various scenarios, including stress, load, and scalability tests, ensuring it handles expected user loads and data processing efficiently.</w:t>
      </w:r>
    </w:p>
    <w:p>
      <w:pPr>
        <w:pStyle w:val="Heading4"/>
      </w:pPr>
      <w:r>
        <w:t>Security Testing:</w:t>
      </w:r>
    </w:p>
    <w:p>
      <w:r>
        <w:t xml:space="preserve">- </w:t>
      </w:r>
      <w:r>
        <w:rPr>
          <w:b/>
        </w:rPr>
        <w:t>Number of Testers Needed:</w:t>
      </w:r>
      <w:r>
        <w:t xml:space="preserve"> 2 testers</w:t>
      </w:r>
    </w:p>
    <w:p>
      <w:r>
        <w:t xml:space="preserve">- </w:t>
      </w:r>
      <w:r>
        <w:rPr>
          <w:b/>
        </w:rPr>
        <w:t>Rationale:</w:t>
      </w:r>
      <w:r>
        <w:t xml:space="preserve"> Given the application's domain in privacy and security, dedicated testers are needed to perform vulnerability assessments, penetration testing, and ensure data encryption standards meet industry security protocols.</w:t>
      </w:r>
    </w:p>
    <w:p>
      <w:pPr>
        <w:pStyle w:val="Heading3"/>
      </w:pPr>
      <w:r>
        <w:t>Training Needs:</w:t>
      </w:r>
    </w:p>
    <w:p>
      <w:pPr>
        <w:pStyle w:val="Heading4"/>
      </w:pPr>
      <w:r>
        <w:t>Functional Testing Training:</w:t>
      </w:r>
    </w:p>
    <w:p>
      <w:r>
        <w:t xml:space="preserve">- </w:t>
      </w:r>
      <w:r>
        <w:rPr>
          <w:b/>
        </w:rPr>
        <w:t>Type of Training:</w:t>
      </w:r>
      <w:r>
        <w:t xml:space="preserve"> Manual testing techniques, test case development, understanding of privacy and security domain-specific testing.</w:t>
      </w:r>
    </w:p>
    <w:p>
      <w:r>
        <w:t xml:space="preserve">- </w:t>
      </w:r>
      <w:r>
        <w:rPr>
          <w:b/>
        </w:rPr>
        <w:t>Tools:</w:t>
      </w:r>
      <w:r>
        <w:t xml:space="preserve"> Training on any specific tools used for issue tracking or test management that the project employs.</w:t>
      </w:r>
    </w:p>
    <w:p>
      <w:pPr>
        <w:pStyle w:val="Heading4"/>
      </w:pPr>
      <w:r>
        <w:t>Automation Testing Training:</w:t>
      </w:r>
    </w:p>
    <w:p>
      <w:r>
        <w:t xml:space="preserve">- </w:t>
      </w:r>
      <w:r>
        <w:rPr>
          <w:b/>
        </w:rPr>
        <w:t>Type of Training:</w:t>
      </w:r>
      <w:r>
        <w:t xml:space="preserve"> C# for automation, .NET framework specifics, automation framework design and maintenance, possibly using Selenium WebDriver or similar for UI automation.</w:t>
      </w:r>
    </w:p>
    <w:p>
      <w:r>
        <w:t xml:space="preserve">- </w:t>
      </w:r>
      <w:r>
        <w:rPr>
          <w:b/>
        </w:rPr>
        <w:t>Tools:</w:t>
      </w:r>
      <w:r>
        <w:t xml:space="preserve"> Training on the specific automation tools and frameworks used in the project (e.g., NUnit for .NET applications).</w:t>
      </w:r>
    </w:p>
    <w:p>
      <w:pPr>
        <w:pStyle w:val="Heading4"/>
      </w:pPr>
      <w:r>
        <w:t>Performance Testing Training:</w:t>
      </w:r>
    </w:p>
    <w:p>
      <w:r>
        <w:t xml:space="preserve">- </w:t>
      </w:r>
      <w:r>
        <w:rPr>
          <w:b/>
        </w:rPr>
        <w:t>Type of Training:</w:t>
      </w:r>
      <w:r>
        <w:t xml:space="preserve"> Understanding of performance testing principles, use of performance testing tools (e.g., JMeter, LoadRunner), and analysis of performance testing results.</w:t>
      </w:r>
    </w:p>
    <w:p>
      <w:r>
        <w:t xml:space="preserve">- </w:t>
      </w:r>
      <w:r>
        <w:rPr>
          <w:b/>
        </w:rPr>
        <w:t>Tools:</w:t>
      </w:r>
      <w:r>
        <w:t xml:space="preserve"> Training on specific performance testing tools suitable for .NET applications and how to simulate high user loads and data processing.</w:t>
      </w:r>
    </w:p>
    <w:p>
      <w:pPr>
        <w:pStyle w:val="Heading4"/>
      </w:pPr>
      <w:r>
        <w:t>Security Testing Training:</w:t>
      </w:r>
    </w:p>
    <w:p>
      <w:r>
        <w:t xml:space="preserve">- </w:t>
      </w:r>
      <w:r>
        <w:rPr>
          <w:b/>
        </w:rPr>
        <w:t>Type of Training:</w:t>
      </w:r>
      <w:r>
        <w:t xml:space="preserve"> Penetration testing, vulnerability assessment, secure coding practices, encryption and data protection</w:t>
      </w:r>
    </w:p>
    <w:p>
      <w:pPr>
        <w:pStyle w:val="Heading1"/>
      </w:pPr>
      <w:r>
        <w:t>Responsibilities</w:t>
      </w:r>
    </w:p>
    <w:p>
      <w:r>
        <w:t>Functional Testers (2 members): ### Functional Testers: Key Responsibilities and Coordination</w:t>
      </w:r>
    </w:p>
    <w:p>
      <w:pPr>
        <w:pStyle w:val="Heading4"/>
      </w:pPr>
      <w:r>
        <w:t>Key Tasks for Functional Testers</w:t>
      </w:r>
    </w:p>
    <w:p>
      <w:r>
        <w:t xml:space="preserve">1. </w:t>
      </w:r>
      <w:r>
        <w:rPr>
          <w:b/>
        </w:rPr>
        <w:t>Understanding Requirements:</w:t>
      </w:r>
      <w:r/>
    </w:p>
    <w:p>
      <w:r>
        <w:t xml:space="preserve">   - Acquire a deep understanding of the application requirements and specifications.</w:t>
      </w:r>
    </w:p>
    <w:p>
      <w:r>
        <w:t xml:space="preserve">   - Ensure clarity on expected functionalities and user scenarios.</w:t>
      </w:r>
    </w:p>
    <w:p>
      <w:r>
        <w:t xml:space="preserve">2. </w:t>
      </w:r>
      <w:r>
        <w:rPr>
          <w:b/>
        </w:rPr>
        <w:t>Test Planning:</w:t>
      </w:r>
      <w:r/>
    </w:p>
    <w:p>
      <w:r>
        <w:t xml:space="preserve">   - Develop detailed test plans outlining the scope, strategy, resources, and schedule of testing activities.</w:t>
      </w:r>
    </w:p>
    <w:p>
      <w:r>
        <w:t xml:space="preserve">   - Identify test scenarios and the corresponding test cases that cover all functional aspects of the application.</w:t>
      </w:r>
    </w:p>
    <w:p>
      <w:r>
        <w:t xml:space="preserve">3. </w:t>
      </w:r>
      <w:r>
        <w:rPr>
          <w:b/>
        </w:rPr>
        <w:t>Test Case Design and Development:</w:t>
      </w:r>
      <w:r/>
    </w:p>
    <w:p>
      <w:r>
        <w:t xml:space="preserve">   - Design and write test cases based on the application's requirements and user stories.</w:t>
      </w:r>
    </w:p>
    <w:p>
      <w:r>
        <w:t xml:space="preserve">   - Develop test scripts if automation is part of the strategy, ensuring coverage of all functionalities.</w:t>
      </w:r>
    </w:p>
    <w:p>
      <w:r>
        <w:t xml:space="preserve">4. </w:t>
      </w:r>
      <w:r>
        <w:rPr>
          <w:b/>
        </w:rPr>
        <w:t>Test Environment Setup:</w:t>
      </w:r>
      <w:r/>
    </w:p>
    <w:p>
      <w:r>
        <w:t xml:space="preserve">   - Collaborate with the IT team to set up or configure the test environment as per the requirements of the application.</w:t>
      </w:r>
    </w:p>
    <w:p>
      <w:r>
        <w:t xml:space="preserve">   - Ensure all necessary data and tools are available for testing.</w:t>
      </w:r>
    </w:p>
    <w:p>
      <w:r>
        <w:t xml:space="preserve">5. </w:t>
      </w:r>
      <w:r>
        <w:rPr>
          <w:b/>
        </w:rPr>
        <w:t>Test Execution:</w:t>
      </w:r>
      <w:r/>
    </w:p>
    <w:p>
      <w:r>
        <w:t xml:space="preserve">   - Execute test cases manually (or automated scripts, if applicable) to validate the application against functional requirements.</w:t>
      </w:r>
    </w:p>
    <w:p>
      <w:r>
        <w:t xml:space="preserve">   - Document the outcomes of test cases and maintain records of testing activities.</w:t>
      </w:r>
    </w:p>
    <w:p>
      <w:r>
        <w:t xml:space="preserve">6. </w:t>
      </w:r>
      <w:r>
        <w:rPr>
          <w:b/>
        </w:rPr>
        <w:t>Defect Management:</w:t>
      </w:r>
      <w:r/>
    </w:p>
    <w:p>
      <w:r>
        <w:t xml:space="preserve">   - Log defects encountered during testing with detailed steps, expected results, and actual results.</w:t>
      </w:r>
    </w:p>
    <w:p>
      <w:r>
        <w:t xml:space="preserve">   - Work closely with developers to ensure defects are understood and prioritize them for fixes.</w:t>
      </w:r>
    </w:p>
    <w:p>
      <w:r>
        <w:t xml:space="preserve">7. </w:t>
      </w:r>
      <w:r>
        <w:rPr>
          <w:b/>
        </w:rPr>
        <w:t>Regression Testing:</w:t>
      </w:r>
      <w:r/>
    </w:p>
    <w:p>
      <w:r>
        <w:t xml:space="preserve">   - Conduct regression tests after each fix or update to ensure new changes have not adversely affected existing functionalities.</w:t>
      </w:r>
    </w:p>
    <w:p>
      <w:r>
        <w:t xml:space="preserve">8. </w:t>
      </w:r>
      <w:r>
        <w:rPr>
          <w:b/>
        </w:rPr>
        <w:t>User Acceptance Testing (UAT) Support:</w:t>
      </w:r>
      <w:r/>
    </w:p>
    <w:p>
      <w:r>
        <w:t xml:space="preserve">   - Assist in preparing scenarios and environments for UAT.</w:t>
      </w:r>
    </w:p>
    <w:p>
      <w:r>
        <w:t xml:space="preserve">   - Support end-users during the UAT phase by providing necessary documentation and guidance.</w:t>
      </w:r>
    </w:p>
    <w:p>
      <w:r>
        <w:t xml:space="preserve">9. </w:t>
      </w:r>
      <w:r>
        <w:rPr>
          <w:b/>
        </w:rPr>
        <w:t>Test Closure:</w:t>
      </w:r>
      <w:r/>
    </w:p>
    <w:p>
      <w:r>
        <w:t xml:space="preserve">   - Compile test closure reports summarizing testing activities, coverage, defect statistics, and overall assessment of the functional aspects of the application.</w:t>
      </w:r>
    </w:p>
    <w:p>
      <w:pPr>
        <w:pStyle w:val="Heading4"/>
      </w:pPr>
      <w:r>
        <w:t>Coordination with Other Team Members</w:t>
      </w:r>
    </w:p>
    <w:p>
      <w:r>
        <w:t xml:space="preserve">1. </w:t>
      </w:r>
      <w:r>
        <w:rPr>
          <w:b/>
        </w:rPr>
        <w:t>Collaborate with Business Analysts:</w:t>
      </w:r>
      <w:r/>
    </w:p>
    <w:p>
      <w:r>
        <w:t xml:space="preserve">   - To ensure a thorough understanding of requirements and to clarify any ambiguities.</w:t>
      </w:r>
    </w:p>
    <w:p>
      <w:r>
        <w:t xml:space="preserve">2. </w:t>
      </w:r>
      <w:r>
        <w:rPr>
          <w:b/>
        </w:rPr>
        <w:t>Work Closely with Developers:</w:t>
      </w:r>
      <w:r/>
    </w:p>
    <w:p>
      <w:r>
        <w:t xml:space="preserve">   - To communicate defects and validate the fixes, ensuring a smooth defect resolution process.</w:t>
      </w:r>
    </w:p>
    <w:p>
      <w:r>
        <w:t xml:space="preserve">3. </w:t>
      </w:r>
      <w:r>
        <w:rPr>
          <w:b/>
        </w:rPr>
        <w:t>Coordinate with Test Lead/Manager:</w:t>
      </w:r>
      <w:r/>
    </w:p>
    <w:p>
      <w:r>
        <w:t xml:space="preserve">   - To report on testing progress, challenges, and to align on testing strategies and priorities.</w:t>
      </w:r>
    </w:p>
    <w:p>
      <w:r>
        <w:t xml:space="preserve">4. </w:t>
      </w:r>
      <w:r>
        <w:rPr>
          <w:b/>
        </w:rPr>
        <w:t>Engage with User Acceptance Testers:</w:t>
      </w:r>
      <w:r/>
    </w:p>
    <w:p>
      <w:r>
        <w:t xml:space="preserve">   - To ensure they have a clear understanding of the functionalities and</w:t>
      </w:r>
    </w:p>
    <w:p>
      <w:r>
        <w:t>Automation Testers (1 members): Automation Testers play a crucial role in the software development lifecycle, ensuring that applications meet specified requirements and perform optimally through automated means. Here are detailed responsibilities for Automation Testers, focusing on key tasks, coordination with team members, and expected deliverables:</w:t>
      </w:r>
    </w:p>
    <w:p>
      <w:pPr>
        <w:pStyle w:val="Heading3"/>
      </w:pPr>
      <w:r>
        <w:t>Key Tasks for Automation Testers:</w:t>
      </w:r>
    </w:p>
    <w:p>
      <w:r>
        <w:t xml:space="preserve">1. </w:t>
      </w:r>
      <w:r>
        <w:rPr>
          <w:b/>
        </w:rPr>
        <w:t>Develop and Maintain Test Automation Frameworks:</w:t>
      </w:r>
      <w:r>
        <w:t xml:space="preserve"> Design, set up, and maintain scalable and robust automation frameworks that support the automation of new features and modules.</w:t>
      </w:r>
    </w:p>
    <w:p>
      <w:r>
        <w:t xml:space="preserve">2. </w:t>
      </w:r>
      <w:r>
        <w:rPr>
          <w:b/>
        </w:rPr>
        <w:t>Write and Execute Test Scripts:</w:t>
      </w:r>
      <w:r>
        <w:t xml:space="preserve"> Develop, write, and execute automated test scripts using the chosen automation tools and ensuring they align with the application's requirements and functionality.</w:t>
      </w:r>
    </w:p>
    <w:p>
      <w:r>
        <w:t xml:space="preserve">3. </w:t>
      </w:r>
      <w:r>
        <w:rPr>
          <w:b/>
        </w:rPr>
        <w:t>Integration with CI/CD Pipeline:</w:t>
      </w:r>
      <w:r>
        <w:t xml:space="preserve"> Integrate automation scripts into Continuous Integration/Continuous Deployment pipelines to enable automated testing as part of the build and deployment process.</w:t>
      </w:r>
    </w:p>
    <w:p>
      <w:r>
        <w:t xml:space="preserve">4. </w:t>
      </w:r>
      <w:r>
        <w:rPr>
          <w:b/>
        </w:rPr>
        <w:t>Cross-Platform Testing:</w:t>
      </w:r>
      <w:r>
        <w:t xml:space="preserve"> Ensure the application works across different environments by automating tests for various platforms, including desktop, web, and mobile applications.</w:t>
      </w:r>
    </w:p>
    <w:p>
      <w:r>
        <w:t xml:space="preserve">5. </w:t>
      </w:r>
      <w:r>
        <w:rPr>
          <w:b/>
        </w:rPr>
        <w:t>Performance Testing:</w:t>
      </w:r>
      <w:r>
        <w:t xml:space="preserve"> Automate performance testing scripts to assess the application's behavior under load, identifying potential bottlenecks and performance issues.</w:t>
      </w:r>
    </w:p>
    <w:p>
      <w:r>
        <w:t xml:space="preserve">6. </w:t>
      </w:r>
      <w:r>
        <w:rPr>
          <w:b/>
        </w:rPr>
        <w:t>Error and Bug Reporting:</w:t>
      </w:r>
      <w:r>
        <w:t xml:space="preserve"> Automate the capture of errors and bugs, documenting them in detail, and reporting them to the development team for resolution.</w:t>
      </w:r>
    </w:p>
    <w:p>
      <w:r>
        <w:t xml:space="preserve">7. </w:t>
      </w:r>
      <w:r>
        <w:rPr>
          <w:b/>
        </w:rPr>
        <w:t>Test Data Management:</w:t>
      </w:r>
      <w:r>
        <w:t xml:space="preserve"> Manage test data effectively, ensuring that tests have access to necessary data sets that mimic real-world scenarios as closely as possible.</w:t>
      </w:r>
    </w:p>
    <w:p>
      <w:r>
        <w:t xml:space="preserve">8. </w:t>
      </w:r>
      <w:r>
        <w:rPr>
          <w:b/>
        </w:rPr>
        <w:t>Review and Refactor Tests:</w:t>
      </w:r>
      <w:r>
        <w:t xml:space="preserve"> Regularly review and refactor test scripts to improve efficiency, effectiveness, and coverage of the automated tests.</w:t>
      </w:r>
    </w:p>
    <w:p>
      <w:r>
        <w:t xml:space="preserve">9. </w:t>
      </w:r>
      <w:r>
        <w:rPr>
          <w:b/>
        </w:rPr>
        <w:t>Stay Updated on Automation Tools:</w:t>
      </w:r>
      <w:r>
        <w:t xml:space="preserve"> Keep abreast of the latest developments in automation tools, techniques, and best practices to continuously improve the testing process.</w:t>
      </w:r>
    </w:p>
    <w:p>
      <w:pPr>
        <w:pStyle w:val="Heading3"/>
      </w:pPr>
      <w:r>
        <w:t>Coordination with Team Members:</w:t>
      </w:r>
    </w:p>
    <w:p>
      <w:r>
        <w:t xml:space="preserve">1. </w:t>
      </w:r>
      <w:r>
        <w:rPr>
          <w:b/>
        </w:rPr>
        <w:t>Collaborate with Developers:</w:t>
      </w:r>
      <w:r>
        <w:t xml:space="preserve"> Work closely with the development team to understand the application's architecture and functionality, which aids in creating effective test cases.</w:t>
      </w:r>
    </w:p>
    <w:p>
      <w:r>
        <w:t xml:space="preserve">2. </w:t>
      </w:r>
      <w:r>
        <w:rPr>
          <w:b/>
        </w:rPr>
        <w:t>Coordinate with QA Team:</w:t>
      </w:r>
      <w:r>
        <w:t xml:space="preserve"> Align with manual QA testers to ensure comprehensive test coverage, sharing insights that might help in manual testing efforts and vice versa.</w:t>
      </w:r>
    </w:p>
    <w:p>
      <w:r>
        <w:t xml:space="preserve">3. </w:t>
      </w:r>
      <w:r>
        <w:rPr>
          <w:b/>
        </w:rPr>
        <w:t>Feedback Loop with Product Managers:</w:t>
      </w:r>
      <w:r>
        <w:t xml:space="preserve"> Provide feedback to product managers and stakeholders on the quality and performance of the application, based on test outcomes.</w:t>
      </w:r>
    </w:p>
    <w:p>
      <w:r>
        <w:t xml:space="preserve">4. </w:t>
      </w:r>
      <w:r>
        <w:rPr>
          <w:b/>
        </w:rPr>
        <w:t>Engage with DevOps:</w:t>
      </w:r>
      <w:r>
        <w:t xml:space="preserve"> Coordinate with the DevOps team to ensure seamless integration of automation scripts into the CI/CD pipeline and to address any environment-related challenges.</w:t>
      </w:r>
    </w:p>
    <w:p>
      <w:pPr>
        <w:pStyle w:val="Heading3"/>
      </w:pPr>
      <w:r>
        <w:t>Deliverables Expected from Automation Testers:</w:t>
      </w:r>
    </w:p>
    <w:p>
      <w:r>
        <w:t xml:space="preserve">1. </w:t>
      </w:r>
      <w:r>
        <w:rPr>
          <w:b/>
        </w:rPr>
        <w:t>Automated Test Scripts:</w:t>
      </w:r>
      <w:r/>
    </w:p>
    <w:p>
      <w:r>
        <w:t>Performance Testers (1 members): Performance Testers play a critical role in ensuring that applications meet the required standards for speed, responsiveness, and stability under various conditions. Their responsibilities are multifaceted and require a deep understanding of both the technical and business aspects of the application. Below are detailed responsibilities for Performance Testers:</w:t>
      </w:r>
    </w:p>
    <w:p>
      <w:pPr>
        <w:pStyle w:val="Heading3"/>
      </w:pPr>
      <w:r>
        <w:t>Key Tasks for Performance Testers</w:t>
      </w:r>
    </w:p>
    <w:p>
      <w:r>
        <w:t xml:space="preserve">1. </w:t>
      </w:r>
      <w:r>
        <w:rPr>
          <w:b/>
        </w:rPr>
        <w:t>Understanding Requirements</w:t>
      </w:r>
      <w:r>
        <w:t>: Grasp the non-functional requirements related to performance, including speed, scalability, stability, and responsiveness of the application.</w:t>
      </w:r>
    </w:p>
    <w:p>
      <w:r>
        <w:t xml:space="preserve">2. </w:t>
      </w:r>
      <w:r>
        <w:rPr>
          <w:b/>
        </w:rPr>
        <w:t>Test Planning and Design</w:t>
      </w:r>
      <w:r>
        <w:t>: Develop comprehensive performance test plans and strategies that align with the application's architecture and business goals. This includes selecting appropriate tools and methodologies.</w:t>
      </w:r>
    </w:p>
    <w:p>
      <w:r>
        <w:t xml:space="preserve">3. </w:t>
      </w:r>
      <w:r>
        <w:rPr>
          <w:b/>
        </w:rPr>
        <w:t>Test Environment Setup</w:t>
      </w:r>
      <w:r>
        <w:t>: Configure the test environment to simulate production-like conditions. This involves setting up test servers, databases, and any other required infrastructure.</w:t>
      </w:r>
    </w:p>
    <w:p>
      <w:r>
        <w:t xml:space="preserve">4. </w:t>
      </w:r>
      <w:r>
        <w:rPr>
          <w:b/>
        </w:rPr>
        <w:t>Scripting and Test Execution</w:t>
      </w:r>
      <w:r>
        <w:t>: Develop performance test scripts based on typical user scenarios and execute them. This might involve using tools like JMeter, LoadRunner, or Gatling.</w:t>
      </w:r>
    </w:p>
    <w:p>
      <w:r>
        <w:t xml:space="preserve">5. </w:t>
      </w:r>
      <w:r>
        <w:rPr>
          <w:b/>
        </w:rPr>
        <w:t>Monitoring and Analysis</w:t>
      </w:r>
      <w:r>
        <w:t>: Monitor the application's performance in real-time during the tests. Use profiling tools and logs to identify bottlenecks and areas of improvement.</w:t>
      </w:r>
    </w:p>
    <w:p>
      <w:r>
        <w:t xml:space="preserve">6. </w:t>
      </w:r>
      <w:r>
        <w:rPr>
          <w:b/>
        </w:rPr>
        <w:t>Reporting</w:t>
      </w:r>
      <w:r>
        <w:t>: Create detailed performance test reports that highlight the tests conducted, methodologies used, findings, and recommendations for improvement.</w:t>
      </w:r>
    </w:p>
    <w:p>
      <w:r>
        <w:t xml:space="preserve">7. </w:t>
      </w:r>
      <w:r>
        <w:rPr>
          <w:b/>
        </w:rPr>
        <w:t>Optimization Recommendations</w:t>
      </w:r>
      <w:r>
        <w:t>: Provide insights and recommendations on how to optimize the application for better performance based on test outcomes.</w:t>
      </w:r>
    </w:p>
    <w:p>
      <w:pPr>
        <w:pStyle w:val="Heading3"/>
      </w:pPr>
      <w:r>
        <w:t>Coordination with Other Team Members</w:t>
      </w:r>
    </w:p>
    <w:p>
      <w:r>
        <w:t xml:space="preserve">- </w:t>
      </w:r>
      <w:r>
        <w:rPr>
          <w:b/>
        </w:rPr>
        <w:t>With Developers</w:t>
      </w:r>
      <w:r>
        <w:t>: Collaborate closely to understand the application architecture, share findings from performance tests, and recommend code or architectural changes.</w:t>
      </w:r>
    </w:p>
    <w:p>
      <w:r>
        <w:t xml:space="preserve">- </w:t>
      </w:r>
      <w:r>
        <w:rPr>
          <w:b/>
        </w:rPr>
        <w:t>With QA/Test Engineers</w:t>
      </w:r>
      <w:r>
        <w:t>: Work alongside to ensure that performance tests align with other testing phases (e.g., functional, integration testing) and to share insights that may be relevant for overall quality assurance.</w:t>
      </w:r>
    </w:p>
    <w:p>
      <w:r>
        <w:t xml:space="preserve">- </w:t>
      </w:r>
      <w:r>
        <w:rPr>
          <w:b/>
        </w:rPr>
        <w:t>With Product Managers</w:t>
      </w:r>
      <w:r>
        <w:t>: Communicate the impact of performance on user experience and business goals, ensuring that performance benchmarks align with product expectations.</w:t>
      </w:r>
    </w:p>
    <w:p>
      <w:r>
        <w:t xml:space="preserve">- </w:t>
      </w:r>
      <w:r>
        <w:rPr>
          <w:b/>
        </w:rPr>
        <w:t>With DevOps/SysAdmins</w:t>
      </w:r>
      <w:r>
        <w:t>: Coordinate to set up test environments and understand production infrastructure to accurately simulate real-world conditions during testing.</w:t>
      </w:r>
    </w:p>
    <w:p>
      <w:pPr>
        <w:pStyle w:val="Heading3"/>
      </w:pPr>
      <w:r>
        <w:t>Deliverables Expected from Performance Testers</w:t>
      </w:r>
    </w:p>
    <w:p>
      <w:r>
        <w:t xml:space="preserve">1. </w:t>
      </w:r>
      <w:r>
        <w:rPr>
          <w:b/>
        </w:rPr>
        <w:t>Performance Test Plan</w:t>
      </w:r>
      <w:r>
        <w:t>: A document outlining the objectives, scope, methodology, tools, and schedule of the performance testing activities.</w:t>
      </w:r>
    </w:p>
    <w:p>
      <w:r>
        <w:t xml:space="preserve">2. </w:t>
      </w:r>
      <w:r>
        <w:rPr>
          <w:b/>
        </w:rPr>
        <w:t>Test Scripts</w:t>
      </w:r>
      <w:r>
        <w:t>: Developed scripts that automate user actions for performance testing.</w:t>
      </w:r>
    </w:p>
    <w:p>
      <w:r>
        <w:t xml:space="preserve">3. </w:t>
      </w:r>
      <w:r>
        <w:rPr>
          <w:b/>
        </w:rPr>
        <w:t>Test Reports</w:t>
      </w:r>
      <w:r>
        <w:t>: Detailed reports that include the methodology, tests conducted, metrics collected, analysis, and recommendations for improvement.</w:t>
      </w:r>
    </w:p>
    <w:p>
      <w:r>
        <w:t>4. **Optimization Recommendations</w:t>
      </w:r>
    </w:p>
    <w:p>
      <w:r>
        <w:t>Security Testers (1 members): ### Key Tasks for Security Testers</w:t>
      </w:r>
    </w:p>
    <w:p>
      <w:r>
        <w:t xml:space="preserve">1. </w:t>
      </w:r>
      <w:r>
        <w:rPr>
          <w:b/>
        </w:rPr>
        <w:t>Vulnerability Assessment</w:t>
      </w:r>
      <w:r>
        <w:t>: Identify and evaluate vulnerabilities within the application by conducting automated and manual tests to assess the security posture.</w:t>
      </w:r>
    </w:p>
    <w:p>
      <w:r>
        <w:t xml:space="preserve">2. </w:t>
      </w:r>
      <w:r>
        <w:rPr>
          <w:b/>
        </w:rPr>
        <w:t>Penetration Testing</w:t>
      </w:r>
      <w:r>
        <w:t>: Simulate real-world cyber attacks on the application to identify exploitable vulnerabilities. This includes both black-box (testing without prior knowledge of the application) and white-box (testing with in-depth knowledge of the application) approaches.</w:t>
      </w:r>
    </w:p>
    <w:p>
      <w:r>
        <w:t xml:space="preserve">3. </w:t>
      </w:r>
      <w:r>
        <w:rPr>
          <w:b/>
        </w:rPr>
        <w:t>Risk Analysis</w:t>
      </w:r>
      <w:r>
        <w:t>: Analyze identified vulnerabilities to determine their potential impact on the application and prioritize them based on severity and likelihood of exploitation.</w:t>
      </w:r>
    </w:p>
    <w:p>
      <w:r>
        <w:t xml:space="preserve">4. </w:t>
      </w:r>
      <w:r>
        <w:rPr>
          <w:b/>
        </w:rPr>
        <w:t>Security Auditing</w:t>
      </w:r>
      <w:r>
        <w:t>: Review and audit the application's code, configurations, and deployment environment to ensure compliance with security best practices and standards.</w:t>
      </w:r>
    </w:p>
    <w:p>
      <w:r>
        <w:t xml:space="preserve">5. </w:t>
      </w:r>
      <w:r>
        <w:rPr>
          <w:b/>
        </w:rPr>
        <w:t>Security Tool Management</w:t>
      </w:r>
      <w:r>
        <w:t>: Select, configure, and manage security testing tools such as vulnerability scanners, static and dynamic analysis tools, and penetration testing frameworks.</w:t>
      </w:r>
    </w:p>
    <w:p>
      <w:r>
        <w:t xml:space="preserve">6. </w:t>
      </w:r>
      <w:r>
        <w:rPr>
          <w:b/>
        </w:rPr>
        <w:t>Incident Simulation and Response Testing</w:t>
      </w:r>
      <w:r>
        <w:t>: Conduct simulated security incidents to test the application’s incident response capabilities.</w:t>
      </w:r>
    </w:p>
    <w:p>
      <w:r>
        <w:t xml:space="preserve">7. </w:t>
      </w:r>
      <w:r>
        <w:rPr>
          <w:b/>
        </w:rPr>
        <w:t>Reporting and Documentation</w:t>
      </w:r>
      <w:r>
        <w:t>: Document findings, evidence, and recommendations for mitigating identified security risks. Prepare detailed reports for both technical and non-technical stakeholders.</w:t>
      </w:r>
    </w:p>
    <w:p>
      <w:r>
        <w:t xml:space="preserve">8. </w:t>
      </w:r>
      <w:r>
        <w:rPr>
          <w:b/>
        </w:rPr>
        <w:t>Security Training and Awareness</w:t>
      </w:r>
      <w:r>
        <w:t>: Provide guidance and training to developers and other stakeholders on secure coding practices and awareness of current security threats.</w:t>
      </w:r>
    </w:p>
    <w:p>
      <w:pPr>
        <w:pStyle w:val="Heading3"/>
      </w:pPr>
      <w:r>
        <w:t>Coordination with Other Team Members</w:t>
      </w:r>
    </w:p>
    <w:p>
      <w:r>
        <w:t xml:space="preserve">- </w:t>
      </w:r>
      <w:r>
        <w:rPr>
          <w:b/>
        </w:rPr>
        <w:t>Collaboration with Development Teams</w:t>
      </w:r>
      <w:r>
        <w:t>: Work closely with developers to understand the application architecture and technologies used, facilitating a more targeted and efficient testing process. Share findings and recommend secure coding practices.</w:t>
      </w:r>
    </w:p>
    <w:p>
      <w:r>
        <w:t xml:space="preserve">- </w:t>
      </w:r>
      <w:r>
        <w:rPr>
          <w:b/>
        </w:rPr>
        <w:t>Engagement with Project Managers</w:t>
      </w:r>
      <w:r>
        <w:t>: Communicate with project managers to ensure security testing activities are aligned with project timelines and deliverables. Prioritize testing activities based on project phases and risk assessments.</w:t>
      </w:r>
    </w:p>
    <w:p>
      <w:r>
        <w:t xml:space="preserve">- </w:t>
      </w:r>
      <w:r>
        <w:rPr>
          <w:b/>
        </w:rPr>
        <w:t>Liaison with Compliance Officers</w:t>
      </w:r>
      <w:r>
        <w:t>: Coordinate with compliance officers or teams to ensure that security testing aligns with regulatory requirements and industry standards.</w:t>
      </w:r>
    </w:p>
    <w:p>
      <w:r>
        <w:t xml:space="preserve">- </w:t>
      </w:r>
      <w:r>
        <w:rPr>
          <w:b/>
        </w:rPr>
        <w:t>Feedback to Quality Assurance (QA) Teams</w:t>
      </w:r>
      <w:r>
        <w:t>: Provide input to QA teams to incorporate security testing within the broader test plans. Share insights on potential security implications of functional bugs.</w:t>
      </w:r>
    </w:p>
    <w:p>
      <w:pPr>
        <w:pStyle w:val="Heading3"/>
      </w:pPr>
      <w:r>
        <w:t>Deliverables Expected from Security Testers</w:t>
      </w:r>
    </w:p>
    <w:p>
      <w:r>
        <w:t xml:space="preserve">1. </w:t>
      </w:r>
      <w:r>
        <w:rPr>
          <w:b/>
        </w:rPr>
        <w:t>Vulnerability Assessment Reports</w:t>
      </w:r>
      <w:r>
        <w:t>: Detailed reports listing identified vulnerabilities, their severity, potential impact, and recommendations for remediation.</w:t>
      </w:r>
    </w:p>
    <w:p>
      <w:r>
        <w:t xml:space="preserve">2. </w:t>
      </w:r>
      <w:r>
        <w:rPr>
          <w:b/>
        </w:rPr>
        <w:t>Penetration Test Reports</w:t>
      </w:r>
      <w:r>
        <w:t>: Comprehensive documentation of penetration testing methodologies used, vulnerabilities exploited, data accessed, and time taken to breach the system.</w:t>
      </w:r>
    </w:p>
    <w:p>
      <w:r>
        <w:t xml:space="preserve">3. </w:t>
      </w:r>
      <w:r>
        <w:rPr>
          <w:b/>
        </w:rPr>
        <w:t>Risk Analysis Documents</w:t>
      </w:r>
      <w:r>
        <w:t>: Prioritized list of risks associated with identified vulnerabilities, including recommendations for mitigation or</w:t>
      </w:r>
    </w:p>
    <w:p>
      <w:r>
        <w:t>Test Lead (1 members): ### Role: Test Lead</w:t>
      </w:r>
    </w:p>
    <w:p>
      <w:pPr>
        <w:pStyle w:val="Heading4"/>
      </w:pPr>
      <w:r>
        <w:t>Key Tasks for Test Leads:</w:t>
      </w:r>
    </w:p>
    <w:p>
      <w:r>
        <w:t xml:space="preserve">1. </w:t>
      </w:r>
      <w:r>
        <w:rPr>
          <w:b/>
        </w:rPr>
        <w:t>Test Planning</w:t>
      </w:r>
      <w:r>
        <w:t>: Develop and maintain a comprehensive test strategy and plan that encompasses all aspects of the application's functionality, performance, and security. This includes defining the scope of testing, test objectives, methodologies to be used, resources required, and timelines.</w:t>
      </w:r>
    </w:p>
    <w:p>
      <w:r>
        <w:t xml:space="preserve">2. </w:t>
      </w:r>
      <w:r>
        <w:rPr>
          <w:b/>
        </w:rPr>
        <w:t>Team Management</w:t>
      </w:r>
      <w:r>
        <w:t>: Build and lead a team of test engineers. This involves assigning tasks, setting deadlines, and ensuring the team has the necessary tools and knowledge to perform their duties effectively.</w:t>
      </w:r>
    </w:p>
    <w:p>
      <w:r>
        <w:t xml:space="preserve">3. </w:t>
      </w:r>
      <w:r>
        <w:rPr>
          <w:b/>
        </w:rPr>
        <w:t>Test Environment Setup</w:t>
      </w:r>
      <w:r>
        <w:t>: Ensure that the testing environment is properly set up to mimic production environments as closely as possible. This includes managing access to necessary hardware, software, and network configurations.</w:t>
      </w:r>
    </w:p>
    <w:p>
      <w:r>
        <w:t xml:space="preserve">4. </w:t>
      </w:r>
      <w:r>
        <w:rPr>
          <w:b/>
        </w:rPr>
        <w:t>Test Design and Execution</w:t>
      </w:r>
      <w:r>
        <w:t>: Oversee the design of test cases, test scripts, and test data. Ensure that tests are executed according to plan, and any deviations are documented and addressed.</w:t>
      </w:r>
    </w:p>
    <w:p>
      <w:r>
        <w:t xml:space="preserve">5. </w:t>
      </w:r>
      <w:r>
        <w:rPr>
          <w:b/>
        </w:rPr>
        <w:t>Defect Management</w:t>
      </w:r>
      <w:r>
        <w:t>: Implement a process for tracking and managing defects identified during testing. This involves logging defects, assigning them for resolution, and verifying fixes once they are made.</w:t>
      </w:r>
    </w:p>
    <w:p>
      <w:r>
        <w:t xml:space="preserve">6. </w:t>
      </w:r>
      <w:r>
        <w:rPr>
          <w:b/>
        </w:rPr>
        <w:t>Risk Management</w:t>
      </w:r>
      <w:r>
        <w:t>: Identify potential risks to the testing timeline or quality and develop mitigation strategies. Continuously assess risk throughout the testing phase and adjust plans as necessary.</w:t>
      </w:r>
    </w:p>
    <w:p>
      <w:r>
        <w:t xml:space="preserve">7. </w:t>
      </w:r>
      <w:r>
        <w:rPr>
          <w:b/>
        </w:rPr>
        <w:t>Stakeholder Communication</w:t>
      </w:r>
      <w:r>
        <w:t>: Act as the primary point of contact for all testing-related communications with project stakeholders, including project managers, developers, business analysts, and clients. Regularly update stakeholders on testing progress, risks, and outcomes.</w:t>
      </w:r>
    </w:p>
    <w:p>
      <w:pPr>
        <w:pStyle w:val="Heading4"/>
      </w:pPr>
      <w:r>
        <w:t>Coordination with Other Team Members:</w:t>
      </w:r>
    </w:p>
    <w:p>
      <w:r>
        <w:t xml:space="preserve">1. </w:t>
      </w:r>
      <w:r>
        <w:rPr>
          <w:b/>
        </w:rPr>
        <w:t>Collaboration with Developers</w:t>
      </w:r>
      <w:r>
        <w:t>: Work closely with the development team to understand application features, discuss test requirements, and ensure that any issues found during testing are promptly addressed.</w:t>
      </w:r>
    </w:p>
    <w:p>
      <w:r>
        <w:t xml:space="preserve">2. </w:t>
      </w:r>
      <w:r>
        <w:rPr>
          <w:b/>
        </w:rPr>
        <w:t>Coordination with Project Managers</w:t>
      </w:r>
      <w:r>
        <w:t>: Align testing timelines with overall project schedules. Provide regular updates to project managers on testing progress, risks, and potential impacts on project timelines or quality.</w:t>
      </w:r>
    </w:p>
    <w:p>
      <w:r>
        <w:t xml:space="preserve">3. </w:t>
      </w:r>
      <w:r>
        <w:rPr>
          <w:b/>
        </w:rPr>
        <w:t>Engagement with Business Analysts</w:t>
      </w:r>
      <w:r>
        <w:t>: Collaborate with business analysts to ensure that test scenarios and cases accurately reflect business requirements and user stories.</w:t>
      </w:r>
    </w:p>
    <w:p>
      <w:r>
        <w:t xml:space="preserve">4. </w:t>
      </w:r>
      <w:r>
        <w:rPr>
          <w:b/>
        </w:rPr>
        <w:t>Support to Test Engineers</w:t>
      </w:r>
      <w:r>
        <w:t>: Provide technical guidance and support to test engineers. This includes helping to resolve complex testing issues, providing feedback on test cases, and ensuring the team remains motivated and focused.</w:t>
      </w:r>
    </w:p>
    <w:p>
      <w:pPr>
        <w:pStyle w:val="Heading4"/>
      </w:pPr>
      <w:r>
        <w:t>Deliverables Expected from Test Leads:</w:t>
      </w:r>
    </w:p>
    <w:p>
      <w:r>
        <w:t xml:space="preserve">1. </w:t>
      </w:r>
      <w:r>
        <w:rPr>
          <w:b/>
        </w:rPr>
        <w:t>Test Plan</w:t>
      </w:r>
      <w:r>
        <w:t>: A detailed document outlining the testing strategy, scope, resources, schedule, and methodologies to be used.</w:t>
      </w:r>
    </w:p>
    <w:p>
      <w:r>
        <w:t xml:space="preserve">2. </w:t>
      </w:r>
      <w:r>
        <w:rPr>
          <w:b/>
        </w:rPr>
        <w:t>Test Cases/Scripts</w:t>
      </w:r>
      <w:r>
        <w:t>: Well-d</w:t>
      </w:r>
    </w:p>
    <w:p>
      <w:r>
        <w:t>Test Manager (1 members): Role: Test Manager</w:t>
      </w:r>
    </w:p>
    <w:p>
      <w:r>
        <w:t>A Test Manager plays a pivotal role in the software development lifecycle, particularly in the testing phase. Their responsibilities are multifaceted, encompassing the planning, execution, and reporting of testing activities to ensure the application meets the highest quality standards. Below are detailed responsibilities for Test Managers based on the scope and complexity of the application:</w:t>
      </w:r>
    </w:p>
    <w:p>
      <w:pPr>
        <w:pStyle w:val="Heading3"/>
      </w:pPr>
      <w:r>
        <w:t>Key Tasks for Test Managers:</w:t>
      </w:r>
    </w:p>
    <w:p>
      <w:r>
        <w:t xml:space="preserve">1. </w:t>
      </w:r>
      <w:r>
        <w:rPr>
          <w:b/>
        </w:rPr>
        <w:t>Test Planning and Strategy Development:</w:t>
      </w:r>
      <w:r/>
    </w:p>
    <w:p>
      <w:r>
        <w:t xml:space="preserve">   - Develop a comprehensive test strategy that aligns with the project objectives, scope, and complexity.</w:t>
      </w:r>
    </w:p>
    <w:p>
      <w:r>
        <w:t xml:space="preserve">   - Create detailed test plans that outline the testing scope, resources, schedule, and methodologies to be used.</w:t>
      </w:r>
    </w:p>
    <w:p>
      <w:r>
        <w:t xml:space="preserve">   - Identify the types of testing required (e.g., unit, integration, system, acceptance) and ensure coverage across all relevant areas.</w:t>
      </w:r>
    </w:p>
    <w:p>
      <w:r>
        <w:t xml:space="preserve">2. </w:t>
      </w:r>
      <w:r>
        <w:rPr>
          <w:b/>
        </w:rPr>
        <w:t>Resource Management:</w:t>
      </w:r>
      <w:r/>
    </w:p>
    <w:p>
      <w:r>
        <w:t xml:space="preserve">   - Determine the testing team's size and skill requirements based on the project's needs.</w:t>
      </w:r>
    </w:p>
    <w:p>
      <w:r>
        <w:t xml:space="preserve">   - Allocate and manage testing resources, including personnel, software, hardware, and test environments.</w:t>
      </w:r>
    </w:p>
    <w:p>
      <w:r>
        <w:t xml:space="preserve">   - Mentor and guide the testing team, fostering a culture of quality and continuous improvement.</w:t>
      </w:r>
    </w:p>
    <w:p>
      <w:r>
        <w:t xml:space="preserve">3. </w:t>
      </w:r>
      <w:r>
        <w:rPr>
          <w:b/>
        </w:rPr>
        <w:t>Stakeholder Communication and Coordination:</w:t>
      </w:r>
      <w:r/>
    </w:p>
    <w:p>
      <w:r>
        <w:t xml:space="preserve">   - Act as the primary point of contact for all testing-related communications with project stakeholders, including developers, project managers, and business analysts.</w:t>
      </w:r>
    </w:p>
    <w:p>
      <w:r>
        <w:t xml:space="preserve">   - Coordinate with development teams to ensure alignment between development and testing timelines and methodologies.</w:t>
      </w:r>
    </w:p>
    <w:p>
      <w:r>
        <w:t xml:space="preserve">   - Regularly update stakeholders on testing progress, challenges, and outcomes.</w:t>
      </w:r>
    </w:p>
    <w:p>
      <w:r>
        <w:t xml:space="preserve">4. </w:t>
      </w:r>
      <w:r>
        <w:rPr>
          <w:b/>
        </w:rPr>
        <w:t>Test Execution and Management:</w:t>
      </w:r>
      <w:r/>
    </w:p>
    <w:p>
      <w:r>
        <w:t xml:space="preserve">   - Oversee the execution of test cases, ensuring adherence to the test plan and schedule.</w:t>
      </w:r>
    </w:p>
    <w:p>
      <w:r>
        <w:t xml:space="preserve">   - Monitor and control testing activities, adjusting plans and resources as necessary to address challenges and changes in project scope.</w:t>
      </w:r>
    </w:p>
    <w:p>
      <w:r>
        <w:t xml:space="preserve">   - Ensure the testing environment and tools are appropriately configured and maintained throughout the testing lifecycle.</w:t>
      </w:r>
    </w:p>
    <w:p>
      <w:r>
        <w:t xml:space="preserve">5. </w:t>
      </w:r>
      <w:r>
        <w:rPr>
          <w:b/>
        </w:rPr>
        <w:t>Quality Assurance and Risk Management:</w:t>
      </w:r>
      <w:r/>
    </w:p>
    <w:p>
      <w:r>
        <w:t xml:space="preserve">   - Implement quality assurance processes to identify, assess, and mitigate risks associated with software quality and project timelines.</w:t>
      </w:r>
    </w:p>
    <w:p>
      <w:r>
        <w:t xml:space="preserve">   - Conduct regular reviews and audits of testing processes and outcomes to ensure compliance with industry standards and best practices.</w:t>
      </w:r>
    </w:p>
    <w:p>
      <w:r>
        <w:t xml:space="preserve">   - Facilitate root cause analysis and problem-solving efforts for defects and issues identified during testing.</w:t>
      </w:r>
    </w:p>
    <w:p>
      <w:r>
        <w:t xml:space="preserve">6. </w:t>
      </w:r>
      <w:r>
        <w:rPr>
          <w:b/>
        </w:rPr>
        <w:t>Reporting and Documentation:</w:t>
      </w:r>
      <w:r/>
    </w:p>
    <w:p>
      <w:r>
        <w:t xml:space="preserve">   - Prepare and deliver detailed reports on testing activities, outcomes, and metrics, highlighting progress, risks, and areas for improvement.</w:t>
      </w:r>
    </w:p>
    <w:p>
      <w:r>
        <w:t xml:space="preserve">   - Ensure comprehensive documentation of test cases, results, and defect logs.</w:t>
      </w:r>
    </w:p>
    <w:p>
      <w:r>
        <w:t xml:space="preserve">   - Contribute to the development of final product release notes and documentation.</w:t>
      </w:r>
    </w:p>
    <w:p>
      <w:pPr>
        <w:pStyle w:val="Heading3"/>
      </w:pPr>
      <w:r>
        <w:t>Deliver</w:t>
      </w:r>
    </w:p>
    <w:p>
      <w:pPr>
        <w:pStyle w:val="Heading1"/>
      </w:pPr>
      <w:r>
        <w:t>Schedule</w:t>
      </w:r>
    </w:p>
    <w:p>
      <w:r>
        <w:t>Functional Testing Schedule:</w:t>
      </w:r>
    </w:p>
    <w:p>
      <w:r>
        <w:t>Given the application name KeepPass, which suggests a focus on secure password management, the testing schedule for Functional Testing will be meticulously designed to ensure thorough coverage of all functionalities, given the sensitive nature of the application. The complexity of the application and the necessity for robust security measures imply a substantial amount of testing is required. Assuming a team of 5 testers, the schedule is as follows:</w:t>
      </w:r>
    </w:p>
    <w:p>
      <w:pPr>
        <w:pStyle w:val="Heading3"/>
      </w:pPr>
      <w:r>
        <w:t>Test Planning</w:t>
      </w:r>
    </w:p>
    <w:p>
      <w:r/>
      <w:r>
        <w:rPr>
          <w:b/>
        </w:rPr>
        <w:t>Duration:</w:t>
      </w:r>
      <w:r>
        <w:t xml:space="preserve"> 1 week</w:t>
      </w:r>
    </w:p>
    <w:p>
      <w:r>
        <w:t xml:space="preserve">- </w:t>
      </w:r>
      <w:r>
        <w:rPr>
          <w:b/>
        </w:rPr>
        <w:t>Activities:</w:t>
      </w:r>
      <w:r/>
    </w:p>
    <w:p>
      <w:r>
        <w:t xml:space="preserve">  - Understanding application requirements and functionalities.</w:t>
      </w:r>
    </w:p>
    <w:p>
      <w:r>
        <w:t xml:space="preserve">  - Identifying testing tools and setting up the testing environment.</w:t>
      </w:r>
    </w:p>
    <w:p>
      <w:r>
        <w:t xml:space="preserve">  - Defining test objectives and scope.</w:t>
      </w:r>
    </w:p>
    <w:p>
      <w:r>
        <w:t xml:space="preserve">  - Allocating resources and assigning roles to team members.</w:t>
      </w:r>
    </w:p>
    <w:p>
      <w:pPr>
        <w:pStyle w:val="Heading3"/>
      </w:pPr>
      <w:r>
        <w:t>Test Design</w:t>
      </w:r>
    </w:p>
    <w:p>
      <w:r/>
      <w:r>
        <w:rPr>
          <w:b/>
        </w:rPr>
        <w:t>Duration:</w:t>
      </w:r>
      <w:r>
        <w:t xml:space="preserve"> 2 weeks</w:t>
      </w:r>
    </w:p>
    <w:p>
      <w:r>
        <w:t xml:space="preserve">- </w:t>
      </w:r>
      <w:r>
        <w:rPr>
          <w:b/>
        </w:rPr>
        <w:t>Week 1:</w:t>
      </w:r>
      <w:r/>
    </w:p>
    <w:p>
      <w:r>
        <w:t xml:space="preserve">  - Creation of detailed test cases for each functionality, including login, password storage, password retrieval, and security features.</w:t>
      </w:r>
    </w:p>
    <w:p>
      <w:r>
        <w:t xml:space="preserve">  - Designing test scripts for automated testing, focusing on repetitive tasks and regression tests.</w:t>
      </w:r>
    </w:p>
    <w:p>
      <w:r>
        <w:t xml:space="preserve">- </w:t>
      </w:r>
      <w:r>
        <w:rPr>
          <w:b/>
        </w:rPr>
        <w:t>Week 2:</w:t>
      </w:r>
      <w:r/>
    </w:p>
    <w:p>
      <w:r>
        <w:t xml:space="preserve">  - Review and refinement of test cases and scripts based on team feedback.</w:t>
      </w:r>
    </w:p>
    <w:p>
      <w:r>
        <w:t xml:space="preserve">  - Preparation of test data, including various user scenarios and edge cases.</w:t>
      </w:r>
    </w:p>
    <w:p>
      <w:r>
        <w:t xml:space="preserve">  - Finalizing the test environment setup, ensuring all tools and platforms are ready for execution.</w:t>
      </w:r>
    </w:p>
    <w:p>
      <w:pPr>
        <w:pStyle w:val="Heading3"/>
      </w:pPr>
      <w:r>
        <w:t>Test Execution</w:t>
      </w:r>
    </w:p>
    <w:p>
      <w:r/>
      <w:r>
        <w:rPr>
          <w:b/>
        </w:rPr>
        <w:t>Duration:</w:t>
      </w:r>
      <w:r>
        <w:t xml:space="preserve"> 3 weeks</w:t>
      </w:r>
    </w:p>
    <w:p>
      <w:r>
        <w:t xml:space="preserve">- </w:t>
      </w:r>
      <w:r>
        <w:rPr>
          <w:b/>
        </w:rPr>
        <w:t>Week 1:</w:t>
      </w:r>
      <w:r/>
    </w:p>
    <w:p>
      <w:r>
        <w:t xml:space="preserve">  - Execution of test cases focusing on core functionalities such as login, password storage, and retrieval.</w:t>
      </w:r>
    </w:p>
    <w:p>
      <w:r>
        <w:t xml:space="preserve">  - Daily stand-up meetings to discuss findings and challenges.</w:t>
      </w:r>
    </w:p>
    <w:p>
      <w:r>
        <w:t xml:space="preserve">- </w:t>
      </w:r>
      <w:r>
        <w:rPr>
          <w:b/>
        </w:rPr>
        <w:t>Week 2:</w:t>
      </w:r>
      <w:r/>
    </w:p>
    <w:p>
      <w:r>
        <w:t xml:space="preserve">  - Continued execution of test cases, focusing on security features and integration points.</w:t>
      </w:r>
    </w:p>
    <w:p>
      <w:r>
        <w:t xml:space="preserve">  - Mid-week review meeting to assess progress and re-prioritize if necessary.</w:t>
      </w:r>
    </w:p>
    <w:p>
      <w:r>
        <w:t xml:space="preserve">- </w:t>
      </w:r>
      <w:r>
        <w:rPr>
          <w:b/>
        </w:rPr>
        <w:t>Week 3:</w:t>
      </w:r>
      <w:r/>
    </w:p>
    <w:p>
      <w:r>
        <w:t xml:space="preserve">  - Execution of remaining test cases, including edge cases and stress testing.</w:t>
      </w:r>
    </w:p>
    <w:p>
      <w:r>
        <w:t xml:space="preserve">  - Begin regression testing to ensure new changes haven't affected existing functionalities.</w:t>
      </w:r>
    </w:p>
    <w:p>
      <w:r>
        <w:t xml:space="preserve">  - End-of-week meeting to ensure all planned tests have been executed.</w:t>
      </w:r>
    </w:p>
    <w:p>
      <w:pPr>
        <w:pStyle w:val="Heading3"/>
      </w:pPr>
      <w:r>
        <w:t>Test Reporting</w:t>
      </w:r>
    </w:p>
    <w:p>
      <w:r/>
      <w:r>
        <w:rPr>
          <w:b/>
        </w:rPr>
        <w:t>Duration:</w:t>
      </w:r>
      <w:r>
        <w:t xml:space="preserve"> 1 week</w:t>
      </w:r>
    </w:p>
    <w:p>
      <w:r>
        <w:t xml:space="preserve">- </w:t>
      </w:r>
      <w:r>
        <w:rPr>
          <w:b/>
        </w:rPr>
        <w:t>Activities:</w:t>
      </w:r>
      <w:r/>
    </w:p>
    <w:p>
      <w:r>
        <w:t xml:space="preserve">  - Compilation of test results, categorizing them into defects, observations, and enhancements.</w:t>
      </w:r>
    </w:p>
    <w:p>
      <w:r>
        <w:t xml:space="preserve">  - Analysis of test results to identify trends, problem areas, and potential improvements.</w:t>
      </w:r>
    </w:p>
    <w:p>
      <w:r>
        <w:t xml:space="preserve">  - Preparation of a detailed test report, including an executive summary, detailed findings, and recommendations.</w:t>
      </w:r>
    </w:p>
    <w:p>
      <w:r>
        <w:t xml:space="preserve">  - Presentation of the test report to the project team and stakeholders.</w:t>
      </w:r>
    </w:p>
    <w:p>
      <w:r>
        <w:t xml:space="preserve">  - Discussion on the findings, prioritization of issues for fixing, and planning for re-testing of fixed issues</w:t>
      </w:r>
    </w:p>
    <w:p>
      <w:r>
        <w:t>Automation Testing Schedule:</w:t>
      </w:r>
    </w:p>
    <w:p>
      <w:r>
        <w:t>Given the complexity and the essential nature of an application like KeepPass, which likely involves secure data management (passwords, personal information, etc.), the testing schedule needs to be thorough and meticulously planned. Assuming we have a team of 5 testers with varying levels of automation testing skills and that the application has a moderate level of complexity with several integrations (e.g., cloud sync, multi-platform support), here’s a detailed schedule for Automation Testing:</w:t>
      </w:r>
    </w:p>
    <w:p>
      <w:pPr>
        <w:pStyle w:val="Heading3"/>
      </w:pPr>
      <w:r>
        <w:t>**1. Test Planning:**</w:t>
      </w:r>
    </w:p>
    <w:p>
      <w:r>
        <w:t xml:space="preserve">- </w:t>
      </w:r>
      <w:r>
        <w:rPr>
          <w:b/>
        </w:rPr>
        <w:t>Duration:</w:t>
      </w:r>
      <w:r>
        <w:t xml:space="preserve"> 1 week</w:t>
      </w:r>
    </w:p>
    <w:p>
      <w:r>
        <w:t xml:space="preserve">- </w:t>
      </w:r>
      <w:r>
        <w:rPr>
          <w:b/>
        </w:rPr>
        <w:t>Details:</w:t>
      </w:r>
      <w:r>
        <w:t xml:space="preserve"> This phase involves understanding the application's scope, identifying the key functionalities that need to be tested, selecting the automation tools, and defining the testing strategy. The team will also set up the initial environment for testing during this period.</w:t>
      </w:r>
    </w:p>
    <w:p>
      <w:r>
        <w:t xml:space="preserve">  - </w:t>
      </w:r>
      <w:r>
        <w:rPr>
          <w:b/>
        </w:rPr>
        <w:t>Day 1-2:</w:t>
      </w:r>
      <w:r>
        <w:t xml:space="preserve"> Scope definition and tool selection.</w:t>
      </w:r>
    </w:p>
    <w:p>
      <w:r>
        <w:t xml:space="preserve">  - </w:t>
      </w:r>
      <w:r>
        <w:rPr>
          <w:b/>
        </w:rPr>
        <w:t>Day 3-4:</w:t>
      </w:r>
      <w:r>
        <w:t xml:space="preserve"> Strategy formulation and resource allocation.</w:t>
      </w:r>
    </w:p>
    <w:p>
      <w:r>
        <w:t xml:space="preserve">  - </w:t>
      </w:r>
      <w:r>
        <w:rPr>
          <w:b/>
        </w:rPr>
        <w:t>Day 5:</w:t>
      </w:r>
      <w:r>
        <w:t xml:space="preserve"> Environment setup and kick-off meeting.</w:t>
      </w:r>
    </w:p>
    <w:p>
      <w:pPr>
        <w:pStyle w:val="Heading3"/>
      </w:pPr>
      <w:r>
        <w:t>**2. Test Design:**</w:t>
      </w:r>
    </w:p>
    <w:p>
      <w:r>
        <w:t xml:space="preserve">- </w:t>
      </w:r>
      <w:r>
        <w:rPr>
          <w:b/>
        </w:rPr>
        <w:t>Duration:</w:t>
      </w:r>
      <w:r>
        <w:t xml:space="preserve"> 3 weeks</w:t>
      </w:r>
    </w:p>
    <w:p>
      <w:r>
        <w:t xml:space="preserve">- </w:t>
      </w:r>
      <w:r>
        <w:rPr>
          <w:b/>
        </w:rPr>
        <w:t>Details:</w:t>
      </w:r>
      <w:r>
        <w:t xml:space="preserve"> This phase focuses on creating detailed test cases and scripts based on the application's requirements. It includes identifying the test data requirements, designing the test cases, scripting, and reviewing.</w:t>
      </w:r>
    </w:p>
    <w:p>
      <w:r>
        <w:t xml:space="preserve">  - </w:t>
      </w:r>
      <w:r>
        <w:rPr>
          <w:b/>
        </w:rPr>
        <w:t>Week 1:</w:t>
      </w:r>
      <w:r>
        <w:t xml:space="preserve"> Identification of test scenarios and test data requirements.</w:t>
      </w:r>
    </w:p>
    <w:p>
      <w:r>
        <w:t xml:space="preserve">  - </w:t>
      </w:r>
      <w:r>
        <w:rPr>
          <w:b/>
        </w:rPr>
        <w:t>Week 2:</w:t>
      </w:r>
      <w:r>
        <w:t xml:space="preserve"> Writing and scripting of test cases.</w:t>
      </w:r>
    </w:p>
    <w:p>
      <w:r>
        <w:t xml:space="preserve">  - </w:t>
      </w:r>
      <w:r>
        <w:rPr>
          <w:b/>
        </w:rPr>
        <w:t>Week 3:</w:t>
      </w:r>
      <w:r>
        <w:t xml:space="preserve"> Peer reviews, updates, and finalization of test scripts.</w:t>
      </w:r>
    </w:p>
    <w:p>
      <w:pPr>
        <w:pStyle w:val="Heading3"/>
      </w:pPr>
      <w:r>
        <w:t>**3. Test Execution:**</w:t>
      </w:r>
    </w:p>
    <w:p>
      <w:r>
        <w:t xml:space="preserve">- </w:t>
      </w:r>
      <w:r>
        <w:rPr>
          <w:b/>
        </w:rPr>
        <w:t>Duration:</w:t>
      </w:r>
      <w:r>
        <w:t xml:space="preserve"> 2 weeks</w:t>
      </w:r>
    </w:p>
    <w:p>
      <w:r>
        <w:t xml:space="preserve">- </w:t>
      </w:r>
      <w:r>
        <w:rPr>
          <w:b/>
        </w:rPr>
        <w:t>Details:</w:t>
      </w:r>
      <w:r>
        <w:t xml:space="preserve"> In this phase, the designed test cases are executed. This includes running the scripts, documenting the results, and logging any defects found.</w:t>
      </w:r>
    </w:p>
    <w:p>
      <w:r>
        <w:t xml:space="preserve">  - </w:t>
      </w:r>
      <w:r>
        <w:rPr>
          <w:b/>
        </w:rPr>
        <w:t>Week 1:</w:t>
      </w:r>
      <w:r/>
    </w:p>
    <w:p>
      <w:r>
        <w:t xml:space="preserve">    - </w:t>
      </w:r>
      <w:r>
        <w:rPr>
          <w:b/>
        </w:rPr>
        <w:t>Day 1-3:</w:t>
      </w:r>
      <w:r>
        <w:t xml:space="preserve"> Execution of test scripts.</w:t>
      </w:r>
    </w:p>
    <w:p>
      <w:r>
        <w:t xml:space="preserve">    - </w:t>
      </w:r>
      <w:r>
        <w:rPr>
          <w:b/>
        </w:rPr>
        <w:t>Day 4-5:</w:t>
      </w:r>
      <w:r>
        <w:t xml:space="preserve"> Initial defect logging and re-testing of minor fixes.</w:t>
      </w:r>
    </w:p>
    <w:p>
      <w:r>
        <w:t xml:space="preserve">  - </w:t>
      </w:r>
      <w:r>
        <w:rPr>
          <w:b/>
        </w:rPr>
        <w:t>Week 2:</w:t>
      </w:r>
      <w:r/>
    </w:p>
    <w:p>
      <w:r>
        <w:t xml:space="preserve">    - </w:t>
      </w:r>
      <w:r>
        <w:rPr>
          <w:b/>
        </w:rPr>
        <w:t>Day 1-2:</w:t>
      </w:r>
      <w:r>
        <w:t xml:space="preserve"> Continued execution of remaining test scripts.</w:t>
      </w:r>
    </w:p>
    <w:p>
      <w:r>
        <w:t xml:space="preserve">    - </w:t>
      </w:r>
      <w:r>
        <w:rPr>
          <w:b/>
        </w:rPr>
        <w:t>Day 3-4:</w:t>
      </w:r>
      <w:r>
        <w:t xml:space="preserve"> Regression testing.</w:t>
      </w:r>
    </w:p>
    <w:p>
      <w:r>
        <w:t xml:space="preserve">    - </w:t>
      </w:r>
      <w:r>
        <w:rPr>
          <w:b/>
        </w:rPr>
        <w:t>Day 5:</w:t>
      </w:r>
      <w:r>
        <w:t xml:space="preserve"> Final defect logging and preparation for reporting.</w:t>
      </w:r>
    </w:p>
    <w:p>
      <w:pPr>
        <w:pStyle w:val="Heading3"/>
      </w:pPr>
      <w:r>
        <w:t>**4. Test Reporting:**</w:t>
      </w:r>
    </w:p>
    <w:p>
      <w:r>
        <w:t xml:space="preserve">- </w:t>
      </w:r>
      <w:r>
        <w:rPr>
          <w:b/>
        </w:rPr>
        <w:t>Duration:</w:t>
      </w:r>
      <w:r>
        <w:t xml:space="preserve"> 1 week</w:t>
      </w:r>
    </w:p>
    <w:p>
      <w:r>
        <w:t xml:space="preserve">- </w:t>
      </w:r>
      <w:r>
        <w:rPr>
          <w:b/>
        </w:rPr>
        <w:t>Details:</w:t>
      </w:r>
      <w:r>
        <w:t xml:space="preserve"> This final phase involves analyzing the results of the test execution, preparing test reports, and sharing the findings with the development team and stakeholders. It also includes a review meeting to discuss the outcomes and</w:t>
      </w:r>
    </w:p>
    <w:p>
      <w:r>
        <w:t>Performance Testing Schedule:</w:t>
      </w:r>
    </w:p>
    <w:p>
      <w:r>
        <w:t>Given the complexity and the critical nature of the KeepPass application, which is presumably a password management tool requiring stringent security and performance standards, a comprehensive and detailed performance testing schedule is imperative. This schedule is designed considering a team of 5 testers, with a mix of expertise in performance testing tools, scripting, and security.</w:t>
      </w:r>
    </w:p>
    <w:p>
      <w:pPr>
        <w:pStyle w:val="Heading3"/>
      </w:pPr>
      <w:r>
        <w:t>1. Test Planning</w:t>
      </w:r>
    </w:p>
    <w:p>
      <w:r/>
      <w:r>
        <w:rPr>
          <w:b/>
        </w:rPr>
        <w:t>Objective:</w:t>
      </w:r>
      <w:r>
        <w:t xml:space="preserve"> Define performance testing objectives, scope, environment setup, tools selection, and resource allocation.</w:t>
      </w:r>
    </w:p>
    <w:p>
      <w:r>
        <w:t xml:space="preserve">- </w:t>
      </w:r>
      <w:r>
        <w:rPr>
          <w:b/>
        </w:rPr>
        <w:t>Duration:</w:t>
      </w:r>
      <w:r>
        <w:t xml:space="preserve"> 2 weeks</w:t>
      </w:r>
    </w:p>
    <w:p>
      <w:r>
        <w:t xml:space="preserve">- </w:t>
      </w:r>
      <w:r>
        <w:rPr>
          <w:b/>
        </w:rPr>
        <w:t>Details:</w:t>
      </w:r>
      <w:r/>
    </w:p>
    <w:p>
      <w:r>
        <w:t xml:space="preserve">    - </w:t>
      </w:r>
      <w:r>
        <w:rPr>
          <w:b/>
        </w:rPr>
        <w:t>Week 1:</w:t>
      </w:r>
      <w:r>
        <w:t xml:space="preserve"> </w:t>
      </w:r>
    </w:p>
    <w:p>
      <w:r>
        <w:t xml:space="preserve">        - Day 1-2: Identify performance testing goals and criteria.</w:t>
      </w:r>
    </w:p>
    <w:p>
      <w:r>
        <w:t xml:space="preserve">        - Day 3-4: Select performance testing tools and technologies.</w:t>
      </w:r>
    </w:p>
    <w:p>
      <w:r>
        <w:t xml:space="preserve">        - Day 5: Define performance metrics and benchmarks.</w:t>
      </w:r>
    </w:p>
    <w:p>
      <w:r>
        <w:t xml:space="preserve">    - </w:t>
      </w:r>
      <w:r>
        <w:rPr>
          <w:b/>
        </w:rPr>
        <w:t>Week 2:</w:t>
      </w:r>
      <w:r/>
    </w:p>
    <w:p>
      <w:r>
        <w:t xml:space="preserve">        - Day 1-3: Plan and prepare the test environment setup.</w:t>
      </w:r>
    </w:p>
    <w:p>
      <w:r>
        <w:t xml:space="preserve">        - Day 4-5: Finalize resource allocation and roles for the testing team.</w:t>
      </w:r>
    </w:p>
    <w:p>
      <w:pPr>
        <w:pStyle w:val="Heading3"/>
      </w:pPr>
      <w:r>
        <w:t>2. Test Design</w:t>
      </w:r>
    </w:p>
    <w:p>
      <w:r/>
      <w:r>
        <w:rPr>
          <w:b/>
        </w:rPr>
        <w:t>Objective:</w:t>
      </w:r>
      <w:r>
        <w:t xml:space="preserve"> Develop detailed test cases, scripts, and scenarios that reflect real-world usage.</w:t>
      </w:r>
    </w:p>
    <w:p>
      <w:r>
        <w:t xml:space="preserve">- </w:t>
      </w:r>
      <w:r>
        <w:rPr>
          <w:b/>
        </w:rPr>
        <w:t>Duration:</w:t>
      </w:r>
      <w:r>
        <w:t xml:space="preserve"> 3 weeks</w:t>
      </w:r>
    </w:p>
    <w:p>
      <w:r>
        <w:t xml:space="preserve">- </w:t>
      </w:r>
      <w:r>
        <w:rPr>
          <w:b/>
        </w:rPr>
        <w:t>Details:</w:t>
      </w:r>
      <w:r/>
    </w:p>
    <w:p>
      <w:r>
        <w:t xml:space="preserve">    - </w:t>
      </w:r>
      <w:r>
        <w:rPr>
          <w:b/>
        </w:rPr>
        <w:t>Week 1:</w:t>
      </w:r>
      <w:r/>
    </w:p>
    <w:p>
      <w:r>
        <w:t xml:space="preserve">        - Day 1-3: Create detailed test cases focusing on application-specific scenarios.</w:t>
      </w:r>
    </w:p>
    <w:p>
      <w:r>
        <w:t xml:space="preserve">        - Day 4-5: Begin scripting of the designed test cases.</w:t>
      </w:r>
    </w:p>
    <w:p>
      <w:r>
        <w:t xml:space="preserve">    - </w:t>
      </w:r>
      <w:r>
        <w:rPr>
          <w:b/>
        </w:rPr>
        <w:t>Week 2:</w:t>
      </w:r>
      <w:r/>
    </w:p>
    <w:p>
      <w:r>
        <w:t xml:space="preserve">        - Day 1-5: Continue with scripting and start preliminary dry runs to validate the scripts and scenarios.</w:t>
      </w:r>
    </w:p>
    <w:p>
      <w:r>
        <w:t xml:space="preserve">    - </w:t>
      </w:r>
      <w:r>
        <w:rPr>
          <w:b/>
        </w:rPr>
        <w:t>Week 3:</w:t>
      </w:r>
      <w:r/>
    </w:p>
    <w:p>
      <w:r>
        <w:t xml:space="preserve">        - Day 1-2: Finalize test scripts and scenarios.</w:t>
      </w:r>
    </w:p>
    <w:p>
      <w:r>
        <w:t xml:space="preserve">        - Day 3-4: Conduct a review of the test design and scripts for completeness and accuracy.</w:t>
      </w:r>
    </w:p>
    <w:p>
      <w:r>
        <w:t xml:space="preserve">        - Day 5: Address any feedback and make necessary adjustments.</w:t>
      </w:r>
    </w:p>
    <w:p>
      <w:pPr>
        <w:pStyle w:val="Heading3"/>
      </w:pPr>
      <w:r>
        <w:t>3. Test Execution</w:t>
      </w:r>
    </w:p>
    <w:p>
      <w:r/>
      <w:r>
        <w:rPr>
          <w:b/>
        </w:rPr>
        <w:t>Objective:</w:t>
      </w:r>
      <w:r>
        <w:t xml:space="preserve"> Execute performance tests, monitor metrics, and gather data.</w:t>
      </w:r>
    </w:p>
    <w:p>
      <w:r>
        <w:t xml:space="preserve">- </w:t>
      </w:r>
      <w:r>
        <w:rPr>
          <w:b/>
        </w:rPr>
        <w:t>Duration:</w:t>
      </w:r>
      <w:r>
        <w:t xml:space="preserve"> 4 weeks</w:t>
      </w:r>
    </w:p>
    <w:p>
      <w:r>
        <w:t xml:space="preserve">- </w:t>
      </w:r>
      <w:r>
        <w:rPr>
          <w:b/>
        </w:rPr>
        <w:t>Details:</w:t>
      </w:r>
      <w:r/>
    </w:p>
    <w:p>
      <w:r>
        <w:t xml:space="preserve">    - </w:t>
      </w:r>
      <w:r>
        <w:rPr>
          <w:b/>
        </w:rPr>
        <w:t>Week 1-2:</w:t>
      </w:r>
      <w:r/>
    </w:p>
    <w:p>
      <w:r>
        <w:t xml:space="preserve">        - Conduct baseline testing to establish performance benchmarks.</w:t>
      </w:r>
    </w:p>
    <w:p>
      <w:r>
        <w:t xml:space="preserve">        - Execute planned test cases in cycles to cover different scenarios and loads.</w:t>
      </w:r>
    </w:p>
    <w:p>
      <w:r>
        <w:t xml:space="preserve">    - </w:t>
      </w:r>
      <w:r>
        <w:rPr>
          <w:b/>
        </w:rPr>
        <w:t>Week 3:</w:t>
      </w:r>
      <w:r/>
    </w:p>
    <w:p>
      <w:r>
        <w:t xml:space="preserve">        - Perform stress, load, and spike testing to evaluate the application's behavior under extreme conditions.</w:t>
      </w:r>
    </w:p>
    <w:p>
      <w:r>
        <w:t xml:space="preserve">    - </w:t>
      </w:r>
      <w:r>
        <w:rPr>
          <w:b/>
        </w:rPr>
        <w:t>Week 4:</w:t>
      </w:r>
      <w:r/>
    </w:p>
    <w:p>
      <w:r>
        <w:t xml:space="preserve">        - Execute endurance testing to assess the application's performance over an extended period.</w:t>
      </w:r>
    </w:p>
    <w:p>
      <w:r>
        <w:t xml:space="preserve">        - Begin preliminary analysis of collected data.</w:t>
      </w:r>
    </w:p>
    <w:p>
      <w:pPr>
        <w:pStyle w:val="Heading3"/>
      </w:pPr>
      <w:r>
        <w:t>4</w:t>
      </w:r>
    </w:p>
    <w:p>
      <w:r>
        <w:t>Security Testing Schedule:</w:t>
      </w:r>
    </w:p>
    <w:p>
      <w:r>
        <w:t>Given the complexity of security testing and assuming KeepPass is a medium-complexity application with sensitive data management (password management), a detailed testing schedule is crucial. This schedule will consider a team of 4 testers. The timeline might need adjustments based on the actual application complexity and findings during the testing phases.</w:t>
      </w:r>
    </w:p>
    <w:p>
      <w:pPr>
        <w:pStyle w:val="Heading3"/>
      </w:pPr>
      <w:r>
        <w:t>1. Test Planning:</w:t>
      </w:r>
    </w:p>
    <w:p>
      <w:r/>
      <w:r>
        <w:rPr>
          <w:b/>
        </w:rPr>
        <w:t>Duration:</w:t>
      </w:r>
      <w:r>
        <w:t xml:space="preserve"> 1 week</w:t>
      </w:r>
    </w:p>
    <w:p>
      <w:r>
        <w:t xml:space="preserve">- </w:t>
      </w:r>
      <w:r>
        <w:rPr>
          <w:b/>
        </w:rPr>
        <w:t>Day 1-2:</w:t>
      </w:r>
      <w:r>
        <w:t xml:space="preserve"> Initial Meeting &amp; Understanding Application Architecture</w:t>
      </w:r>
    </w:p>
    <w:p>
      <w:r>
        <w:t xml:space="preserve">  - Objectives: Understand the application's architecture, security requirements, and identify critical areas for security testing.</w:t>
      </w:r>
    </w:p>
    <w:p>
      <w:r>
        <w:t xml:space="preserve">  - Participants: Security Testing Team, Development Team Lead, Project Manager</w:t>
      </w:r>
    </w:p>
    <w:p>
      <w:r>
        <w:t xml:space="preserve">- </w:t>
      </w:r>
      <w:r>
        <w:rPr>
          <w:b/>
        </w:rPr>
        <w:t>Day 3-4:</w:t>
      </w:r>
      <w:r>
        <w:t xml:space="preserve"> Risk Assessment &amp; Tool Selection</w:t>
      </w:r>
    </w:p>
    <w:p>
      <w:r>
        <w:t xml:space="preserve">  - Objectives: Identify potential security risks and select appropriate testing tools and methodologies.</w:t>
      </w:r>
    </w:p>
    <w:p>
      <w:r>
        <w:t xml:space="preserve">  - Participants: Security Testing Team</w:t>
      </w:r>
    </w:p>
    <w:p>
      <w:r>
        <w:t xml:space="preserve">- </w:t>
      </w:r>
      <w:r>
        <w:rPr>
          <w:b/>
        </w:rPr>
        <w:t>Day 5:</w:t>
      </w:r>
      <w:r>
        <w:t xml:space="preserve"> Test Plan Development</w:t>
      </w:r>
    </w:p>
    <w:p>
      <w:r>
        <w:t xml:space="preserve">  - Objectives: Develop a detailed test plan, including scope, objectives, resources, schedule, and deliverables.</w:t>
      </w:r>
    </w:p>
    <w:p>
      <w:r>
        <w:t xml:space="preserve">  - Participants: Security Testing Team Lead, with review by Project Manager</w:t>
      </w:r>
    </w:p>
    <w:p>
      <w:pPr>
        <w:pStyle w:val="Heading3"/>
      </w:pPr>
      <w:r>
        <w:t>2. Test Design:</w:t>
      </w:r>
    </w:p>
    <w:p>
      <w:r/>
      <w:r>
        <w:rPr>
          <w:b/>
        </w:rPr>
        <w:t>Duration:</w:t>
      </w:r>
      <w:r>
        <w:t xml:space="preserve"> 2 weeks</w:t>
      </w:r>
    </w:p>
    <w:p>
      <w:r>
        <w:t xml:space="preserve">- </w:t>
      </w:r>
      <w:r>
        <w:rPr>
          <w:b/>
        </w:rPr>
        <w:t>Week 1:</w:t>
      </w:r>
      <w:r>
        <w:t xml:space="preserve"> Test Case Creation</w:t>
      </w:r>
    </w:p>
    <w:p>
      <w:r>
        <w:t xml:space="preserve">  - Objectives: Create detailed test cases and scripts based on identified risks and application areas. This includes both automated and manual testing approaches.</w:t>
      </w:r>
    </w:p>
    <w:p>
      <w:r>
        <w:t xml:space="preserve">  - Participants: Security Testing Team</w:t>
      </w:r>
    </w:p>
    <w:p>
      <w:r>
        <w:t xml:space="preserve">- </w:t>
      </w:r>
      <w:r>
        <w:rPr>
          <w:b/>
        </w:rPr>
        <w:t>Week 2:</w:t>
      </w:r>
      <w:r>
        <w:t xml:space="preserve"> Test Environment Setup</w:t>
      </w:r>
    </w:p>
    <w:p>
      <w:r>
        <w:t xml:space="preserve">  - Objectives: Set up the testing environment, ensuring it mirrors the production environment as closely as possible without risking actual data.</w:t>
      </w:r>
    </w:p>
    <w:p>
      <w:r>
        <w:t xml:space="preserve">  - Participants: IT Support Team, Security Testing Team</w:t>
      </w:r>
    </w:p>
    <w:p>
      <w:pPr>
        <w:pStyle w:val="Heading3"/>
      </w:pPr>
      <w:r>
        <w:t>3. Test Execution:</w:t>
      </w:r>
    </w:p>
    <w:p>
      <w:r/>
      <w:r>
        <w:rPr>
          <w:b/>
        </w:rPr>
        <w:t>Duration:</w:t>
      </w:r>
      <w:r>
        <w:t xml:space="preserve"> 3 weeks</w:t>
      </w:r>
    </w:p>
    <w:p>
      <w:r>
        <w:t xml:space="preserve">- </w:t>
      </w:r>
      <w:r>
        <w:rPr>
          <w:b/>
        </w:rPr>
        <w:t>Week 1-2:</w:t>
      </w:r>
      <w:r>
        <w:t xml:space="preserve"> Test Execution</w:t>
      </w:r>
    </w:p>
    <w:p>
      <w:r>
        <w:t xml:space="preserve">  - Objectives: Execute the designed test cases, both automated and manual. This phase includes penetration testing, vulnerability scanning, and other security testing methodologies.</w:t>
      </w:r>
    </w:p>
    <w:p>
      <w:r>
        <w:t xml:space="preserve">  - Participants: Security Testing Team</w:t>
      </w:r>
    </w:p>
    <w:p>
      <w:r>
        <w:t xml:space="preserve">- </w:t>
      </w:r>
      <w:r>
        <w:rPr>
          <w:b/>
        </w:rPr>
        <w:t>Week 3:</w:t>
      </w:r>
      <w:r>
        <w:t xml:space="preserve"> Exploratory Testing</w:t>
      </w:r>
    </w:p>
    <w:p>
      <w:r>
        <w:t xml:space="preserve">  - Objectives: Perform exploratory testing to identify unforeseen issues not covered by the initial test cases.</w:t>
      </w:r>
    </w:p>
    <w:p>
      <w:r>
        <w:t xml:space="preserve">  - Participants: Security Testing Team</w:t>
      </w:r>
    </w:p>
    <w:p>
      <w:pPr>
        <w:pStyle w:val="Heading3"/>
      </w:pPr>
      <w:r>
        <w:t>4. Test Reporting:</w:t>
      </w:r>
    </w:p>
    <w:p>
      <w:r/>
      <w:r>
        <w:rPr>
          <w:b/>
        </w:rPr>
        <w:t>Duration:</w:t>
      </w:r>
      <w:r>
        <w:t xml:space="preserve"> 1 week</w:t>
      </w:r>
    </w:p>
    <w:p>
      <w:r>
        <w:t xml:space="preserve">- </w:t>
      </w:r>
      <w:r>
        <w:rPr>
          <w:b/>
        </w:rPr>
        <w:t>Day 1-3:</w:t>
      </w:r>
      <w:r>
        <w:t xml:space="preserve"> Analysis &amp; Documentation</w:t>
      </w:r>
    </w:p>
    <w:p>
      <w:r>
        <w:t xml:space="preserve">  - Objectives: Analyze the results of the security tests, document findings, and categorize them based on severity.</w:t>
      </w:r>
    </w:p>
    <w:p>
      <w:r>
        <w:t xml:space="preserve">  - Participants: Security Testing Team</w:t>
      </w:r>
    </w:p>
    <w:p>
      <w:r>
        <w:t xml:space="preserve">- </w:t>
      </w:r>
      <w:r>
        <w:rPr>
          <w:b/>
        </w:rPr>
        <w:t>Day 4:</w:t>
      </w:r>
      <w:r>
        <w:t xml:space="preserve"> Preliminary Report Preparation</w:t>
      </w:r>
    </w:p>
    <w:p>
      <w:r>
        <w:t xml:space="preserve">  -</w:t>
      </w:r>
    </w:p>
    <w:p>
      <w:pPr>
        <w:pStyle w:val="Heading1"/>
      </w:pPr>
      <w:r>
        <w:t>Planning Risks and Contingencies</w:t>
      </w:r>
    </w:p>
    <w:p>
      <w:pPr>
        <w:pStyle w:val="Heading3"/>
      </w:pPr>
      <w:r>
        <w:t>Planning Risks and Contingencies for KeePass Password Safe</w:t>
      </w:r>
    </w:p>
    <w:p>
      <w:pPr>
        <w:pStyle w:val="Heading4"/>
      </w:pPr>
      <w:r>
        <w:t>Risks Identification</w:t>
      </w:r>
    </w:p>
    <w:p>
      <w:r>
        <w:t xml:space="preserve">1. </w:t>
      </w:r>
      <w:r>
        <w:rPr>
          <w:b/>
        </w:rPr>
        <w:t>Data Loss or Corruption</w:t>
      </w:r>
      <w:r>
        <w:t>: The risk of users' password databases becoming corrupted or lost due to software bugs, hardware failures, or during the synchronization process across devices.</w:t>
      </w:r>
    </w:p>
    <w:p>
      <w:r>
        <w:t xml:space="preserve">2. </w:t>
      </w:r>
      <w:r>
        <w:rPr>
          <w:b/>
        </w:rPr>
        <w:t>Security Vulnerabilities</w:t>
      </w:r>
      <w:r>
        <w:t>: Being a privacy and security application, any vulnerability in KeePass could lead to unauthorized access to users' sensitive data. This includes risks from malware, hacking attempts, or exploitation of software flaws.</w:t>
      </w:r>
    </w:p>
    <w:p>
      <w:r>
        <w:t xml:space="preserve">3. </w:t>
      </w:r>
      <w:r>
        <w:rPr>
          <w:b/>
        </w:rPr>
        <w:t>Compatibility Issues</w:t>
      </w:r>
      <w:r>
        <w:t>: With updates to operating systems or other software that KeePass interacts with, there is a risk of compatibility issues arising, potentially hindering KeePass functionality.</w:t>
      </w:r>
    </w:p>
    <w:p>
      <w:r>
        <w:t xml:space="preserve">4. </w:t>
      </w:r>
      <w:r>
        <w:rPr>
          <w:b/>
        </w:rPr>
        <w:t>Feature Misuse</w:t>
      </w:r>
      <w:r>
        <w:t>: Users misusing features such as the Master Password or misunderstanding the functionality of portable KeePass could inadvertently compromise their own data security.</w:t>
      </w:r>
    </w:p>
    <w:p>
      <w:r>
        <w:t xml:space="preserve">5. </w:t>
      </w:r>
      <w:r>
        <w:rPr>
          <w:b/>
        </w:rPr>
        <w:t>Third-Party Dependencies</w:t>
      </w:r>
      <w:r>
        <w:t>: Dependencies on third-party libraries or platforms for KeePass's operation could pose a risk if these external components are discontinued, have vulnerabilities, or change in ways that impact KeePass.</w:t>
      </w:r>
    </w:p>
    <w:p>
      <w:r>
        <w:t xml:space="preserve">6. </w:t>
      </w:r>
      <w:r>
        <w:rPr>
          <w:b/>
        </w:rPr>
        <w:t>User Error</w:t>
      </w:r>
      <w:r>
        <w:t>: The risk of users forgetting their Master Passwords or losing their key files, thereby losing access to their password databases.</w:t>
      </w:r>
    </w:p>
    <w:p>
      <w:r>
        <w:t xml:space="preserve">7. </w:t>
      </w:r>
      <w:r>
        <w:rPr>
          <w:b/>
        </w:rPr>
        <w:t>Legal and Compliance Risk</w:t>
      </w:r>
      <w:r>
        <w:t>: Risks related to compliance with global privacy regulations, given KeePass's role in storing sensitive information.</w:t>
      </w:r>
    </w:p>
    <w:p>
      <w:pPr>
        <w:pStyle w:val="Heading4"/>
      </w:pPr>
      <w:r>
        <w:t>Contingency Planning</w:t>
      </w:r>
    </w:p>
    <w:p>
      <w:r>
        <w:t xml:space="preserve">1. </w:t>
      </w:r>
      <w:r>
        <w:rPr>
          <w:b/>
        </w:rPr>
        <w:t>Data Loss or Corruption</w:t>
      </w:r>
      <w:r>
        <w:t>:</w:t>
      </w:r>
    </w:p>
    <w:p>
      <w:r>
        <w:t xml:space="preserve">   - Regularly update KeePass with fixes and improvements to minimize software bugs.</w:t>
      </w:r>
    </w:p>
    <w:p>
      <w:r>
        <w:t xml:space="preserve">   - Implement and encourage the use of robust data backup and recovery procedures for users.</w:t>
      </w:r>
    </w:p>
    <w:p>
      <w:r>
        <w:t xml:space="preserve">2. </w:t>
      </w:r>
      <w:r>
        <w:rPr>
          <w:b/>
        </w:rPr>
        <w:t>Security Vulnerabilities</w:t>
      </w:r>
      <w:r>
        <w:t>:</w:t>
      </w:r>
    </w:p>
    <w:p>
      <w:r>
        <w:t xml:space="preserve">   - Continuous security testing and timely patching of identified vulnerabilities.</w:t>
      </w:r>
    </w:p>
    <w:p>
      <w:r>
        <w:t xml:space="preserve">   - Implement a bug bounty program to encourage the identification and resolution of security issues.</w:t>
      </w:r>
    </w:p>
    <w:p>
      <w:r>
        <w:t xml:space="preserve">3. </w:t>
      </w:r>
      <w:r>
        <w:rPr>
          <w:b/>
        </w:rPr>
        <w:t>Compatibility Issues</w:t>
      </w:r>
      <w:r>
        <w:t>:</w:t>
      </w:r>
    </w:p>
    <w:p>
      <w:r>
        <w:t xml:space="preserve">   - Maintain an active development and testing schedule to ensure KeePass remains compatible with new versions of operating systems and third-party software.</w:t>
      </w:r>
    </w:p>
    <w:p>
      <w:r>
        <w:t xml:space="preserve">   - Offer legacy support for older versions where feasible.</w:t>
      </w:r>
    </w:p>
    <w:p>
      <w:r>
        <w:t xml:space="preserve">4. </w:t>
      </w:r>
      <w:r>
        <w:rPr>
          <w:b/>
        </w:rPr>
        <w:t>Feature Misuse</w:t>
      </w:r>
      <w:r>
        <w:t>:</w:t>
      </w:r>
    </w:p>
    <w:p>
      <w:r>
        <w:t xml:space="preserve">   - Provide comprehensive user documentation and tutorials explaining the correct use of features.</w:t>
      </w:r>
    </w:p>
    <w:p>
      <w:r>
        <w:t xml:space="preserve">   - Implement user prompts or warnings for actions that could compromise security.</w:t>
      </w:r>
    </w:p>
    <w:p>
      <w:r>
        <w:t xml:space="preserve">5. </w:t>
      </w:r>
      <w:r>
        <w:rPr>
          <w:b/>
        </w:rPr>
        <w:t>Third-Party Dependencies</w:t>
      </w:r>
      <w:r>
        <w:t>:</w:t>
      </w:r>
    </w:p>
    <w:p>
      <w:r>
        <w:t xml:space="preserve">   - Regularly audit and update third-party libraries and components for security and functionality.</w:t>
      </w:r>
    </w:p>
    <w:p>
      <w:r>
        <w:t xml:space="preserve">   - Develop contingency plans for replacing critical third-party dependencies should they become unavailable or compromised.</w:t>
      </w:r>
    </w:p>
    <w:p>
      <w:r>
        <w:t xml:space="preserve">6. </w:t>
      </w:r>
      <w:r>
        <w:rPr>
          <w:b/>
        </w:rPr>
        <w:t>User Error</w:t>
      </w:r>
      <w:r>
        <w:t>:</w:t>
      </w:r>
    </w:p>
    <w:p>
      <w:r>
        <w:t xml:space="preserve">   - Offer detailed guidance on creating memorable yet secure Master Passwords and safely storing key files.</w:t>
      </w:r>
    </w:p>
    <w:p>
      <w:r>
        <w:t xml:space="preserve">   - Implement features that help users recover from certain types of errors without compromising overall security.</w:t>
      </w:r>
    </w:p>
    <w:p>
      <w:r>
        <w:t xml:space="preserve">7. </w:t>
      </w:r>
      <w:r>
        <w:rPr>
          <w:b/>
        </w:rPr>
        <w:t>Legal and Compliance Risk</w:t>
      </w:r>
      <w:r>
        <w:t>:</w:t>
      </w:r>
    </w:p>
    <w:p>
      <w:r>
        <w:t xml:space="preserve">   - Stay informed on global privacy regulations and adjust KeePass's features and policies accordingly to ensure compliance.</w:t>
      </w:r>
    </w:p>
    <w:p>
      <w:r>
        <w:t xml:space="preserve">   - Engage legal expertise to navigate complex privacy laws and safeguard against legal risks.</w:t>
      </w:r>
    </w:p>
    <w:p>
      <w:pPr>
        <w:pStyle w:val="Heading4"/>
      </w:pPr>
      <w:r>
        <w:t>Monitoring and Review</w:t>
      </w:r>
    </w:p>
    <w:p>
      <w:r>
        <w:t>Regularly review and update the risk management plan to address new challenges as they arise. This includes staying informed about the latest security threats, software development best practices, and regulatory changes. Engage with the KeePass user community for feedback and reports on issues, which can be invaluable for identifying risks early and planning appropriate contingencies.</w:t>
      </w:r>
    </w:p>
    <w:p>
      <w:pPr>
        <w:pStyle w:val="Heading1"/>
      </w:pPr>
      <w:r>
        <w:t>Test Estimation</w:t>
      </w:r>
    </w:p>
    <w:p>
      <w:r>
        <w:t>Functional Testing Estimated Effort: To estimate the testing effort for Functional Testing of KeePass features, we will break down the process into several steps, considering the complexity and criticality of each feature. For simplicity, let's categorize each feature's complexity into three levels: High, Medium, and Low. The estimation will also consider the number of testers and their capacity.</w:t>
      </w:r>
    </w:p>
    <w:p>
      <w:pPr>
        <w:pStyle w:val="Heading3"/>
      </w:pPr>
      <w:r>
        <w:t>Feature Analysis and Complexity Assignment</w:t>
      </w:r>
    </w:p>
    <w:p>
      <w:r>
        <w:t xml:space="preserve">1. </w:t>
      </w:r>
      <w:r>
        <w:rPr>
          <w:b/>
        </w:rPr>
        <w:t>Initial Setup and Configuration</w:t>
      </w:r>
      <w:r>
        <w:t xml:space="preserve"> (High Complexity)</w:t>
      </w:r>
    </w:p>
    <w:p>
      <w:r>
        <w:t xml:space="preserve">    - This includes setting up KeePass for the first time, which is critical for first-time users. High complexity due to the need for thorough testing of various scenarios and environments.</w:t>
      </w:r>
    </w:p>
    <w:p>
      <w:r>
        <w:t xml:space="preserve">2. </w:t>
      </w:r>
      <w:r>
        <w:rPr>
          <w:b/>
        </w:rPr>
        <w:t>Create the Initial Password Database</w:t>
      </w:r>
      <w:r>
        <w:t xml:space="preserve"> (High Complexity)</w:t>
      </w:r>
    </w:p>
    <w:p>
      <w:r>
        <w:t xml:space="preserve">    - Essential for the software's core functionality. Requires extensive testing to ensure reliability and security.</w:t>
      </w:r>
    </w:p>
    <w:p>
      <w:r>
        <w:t xml:space="preserve">3. </w:t>
      </w:r>
      <w:r>
        <w:rPr>
          <w:b/>
        </w:rPr>
        <w:t>Create Composite Master Key</w:t>
      </w:r>
      <w:r>
        <w:t xml:space="preserve"> (High Complexity)</w:t>
      </w:r>
    </w:p>
    <w:p>
      <w:r>
        <w:t xml:space="preserve">    - Critical for user privacy and security. This feature's testing involves complex scenarios to ensure no vulnerabilities.</w:t>
      </w:r>
    </w:p>
    <w:p>
      <w:r>
        <w:t xml:space="preserve">4. </w:t>
      </w:r>
      <w:r>
        <w:rPr>
          <w:b/>
        </w:rPr>
        <w:t>Database Settings (including Default User Name entry)</w:t>
      </w:r>
      <w:r>
        <w:t xml:space="preserve"> (Medium Complexity)</w:t>
      </w:r>
    </w:p>
    <w:p>
      <w:r>
        <w:t xml:space="preserve">    - Important for usability and personalization. While not as critical as security features, it requires a good amount of testing to ensure user satisfaction.</w:t>
      </w:r>
    </w:p>
    <w:p>
      <w:r>
        <w:t xml:space="preserve">5. </w:t>
      </w:r>
      <w:r>
        <w:rPr>
          <w:b/>
        </w:rPr>
        <w:t>Testing KeePass (including URL opening, Auto-Type, Drag and Drop)</w:t>
      </w:r>
      <w:r>
        <w:t xml:space="preserve"> (Medium Complexity)</w:t>
      </w:r>
    </w:p>
    <w:p>
      <w:r>
        <w:t xml:space="preserve">    - These features enhance the user experience and need to be tested across different platforms and browsers to ensure compatibility and reliability.</w:t>
      </w:r>
    </w:p>
    <w:p>
      <w:pPr>
        <w:pStyle w:val="Heading3"/>
      </w:pPr>
      <w:r>
        <w:t>Estimation</w:t>
      </w:r>
    </w:p>
    <w:p>
      <w:r>
        <w:t>Let's assume the following man-day effort based on complexity:</w:t>
      </w:r>
    </w:p>
    <w:p>
      <w:r>
        <w:t xml:space="preserve">- </w:t>
      </w:r>
      <w:r>
        <w:rPr>
          <w:b/>
        </w:rPr>
        <w:t>High Complexity</w:t>
      </w:r>
      <w:r>
        <w:t>: 5 man-days per feature</w:t>
      </w:r>
    </w:p>
    <w:p>
      <w:r>
        <w:t xml:space="preserve">- </w:t>
      </w:r>
      <w:r>
        <w:rPr>
          <w:b/>
        </w:rPr>
        <w:t>Medium Complexity</w:t>
      </w:r>
      <w:r>
        <w:t>: 3 man-days per feature</w:t>
      </w:r>
    </w:p>
    <w:p>
      <w:r>
        <w:t xml:space="preserve">- </w:t>
      </w:r>
      <w:r>
        <w:rPr>
          <w:b/>
        </w:rPr>
        <w:t>Low Complexity</w:t>
      </w:r>
      <w:r>
        <w:t>: Not applicable in this case</w:t>
      </w:r>
    </w:p>
    <w:p>
      <w:pPr>
        <w:pStyle w:val="Heading4"/>
      </w:pPr>
      <w:r>
        <w:t>Calculating Effort:</w:t>
      </w:r>
    </w:p>
    <w:p>
      <w:r>
        <w:t xml:space="preserve">1. </w:t>
      </w:r>
      <w:r>
        <w:rPr>
          <w:b/>
        </w:rPr>
        <w:t>Initial Setup and Configuration</w:t>
      </w:r>
      <w:r>
        <w:t>: 5 man-days</w:t>
      </w:r>
    </w:p>
    <w:p>
      <w:r>
        <w:t xml:space="preserve">2. </w:t>
      </w:r>
      <w:r>
        <w:rPr>
          <w:b/>
        </w:rPr>
        <w:t>Create the Initial Password Database</w:t>
      </w:r>
      <w:r>
        <w:t>: 5 man-days</w:t>
      </w:r>
    </w:p>
    <w:p>
      <w:r>
        <w:t xml:space="preserve">3. </w:t>
      </w:r>
      <w:r>
        <w:rPr>
          <w:b/>
        </w:rPr>
        <w:t>Create Composite Master Key</w:t>
      </w:r>
      <w:r>
        <w:t>: 5 man-days</w:t>
      </w:r>
    </w:p>
    <w:p>
      <w:r>
        <w:t xml:space="preserve">4. </w:t>
      </w:r>
      <w:r>
        <w:rPr>
          <w:b/>
        </w:rPr>
        <w:t>Database Settings</w:t>
      </w:r>
      <w:r>
        <w:t>: 3 man-days</w:t>
      </w:r>
    </w:p>
    <w:p>
      <w:r>
        <w:t xml:space="preserve">5. </w:t>
      </w:r>
      <w:r>
        <w:rPr>
          <w:b/>
        </w:rPr>
        <w:t>Testing KeePass Features</w:t>
      </w:r>
      <w:r>
        <w:t>: 3 man-days</w:t>
      </w:r>
    </w:p>
    <w:p>
      <w:pPr>
        <w:pStyle w:val="Heading4"/>
      </w:pPr>
      <w:r>
        <w:t>Total Effort:</w:t>
      </w:r>
    </w:p>
    <w:p>
      <w:r>
        <w:t xml:space="preserve">- </w:t>
      </w:r>
      <w:r>
        <w:rPr>
          <w:b/>
        </w:rPr>
        <w:t>High Complexity Total</w:t>
      </w:r>
      <w:r>
        <w:t>: 15 man-days (3 features x 5 man-days)</w:t>
      </w:r>
    </w:p>
    <w:p>
      <w:r>
        <w:t xml:space="preserve">- </w:t>
      </w:r>
      <w:r>
        <w:rPr>
          <w:b/>
        </w:rPr>
        <w:t>Medium Complexity Total</w:t>
      </w:r>
      <w:r>
        <w:t>: 6 man-days (2 features x 3 man-days)</w:t>
      </w:r>
    </w:p>
    <w:p>
      <w:r/>
      <w:r>
        <w:rPr>
          <w:b/>
        </w:rPr>
        <w:t>Grand Total</w:t>
      </w:r>
      <w:r>
        <w:t>: 21 man-days</w:t>
      </w:r>
    </w:p>
    <w:p>
      <w:pPr>
        <w:pStyle w:val="Heading3"/>
      </w:pPr>
      <w:r>
        <w:t>Considering the Number of Testers:</w:t>
      </w:r>
    </w:p>
    <w:p>
      <w:r>
        <w:t xml:space="preserve">- </w:t>
      </w:r>
      <w:r>
        <w:rPr>
          <w:b/>
        </w:rPr>
        <w:t>Number of Testers</w:t>
      </w:r>
      <w:r>
        <w:t>: 2</w:t>
      </w:r>
    </w:p>
    <w:p>
      <w:r>
        <w:t>To calculate the total effort in terms of calendar days, we divide the total man-days by the number of testers:</w:t>
      </w:r>
    </w:p>
    <w:p>
      <w:r>
        <w:t xml:space="preserve">- </w:t>
      </w:r>
      <w:r>
        <w:rPr>
          <w:b/>
        </w:rPr>
        <w:t>Total Calendar Days</w:t>
      </w:r>
      <w:r>
        <w:t>: man-days</w:t>
      </w:r>
    </w:p>
    <w:p>
      <w:r>
        <w:t>Automation Testing Estimated Effort: To provide a detailed estimation of the effort in man-days needed for Automation Testing of KeePass, we'll break down the process into several steps, considering the complexity and workload associated with each feature mentioned. Given that there's only one tester, we'll have to consider their capacity to handle various tasks within a reasonable timeframe.</w:t>
      </w:r>
    </w:p>
    <w:p>
      <w:pPr>
        <w:pStyle w:val="Heading3"/>
      </w:pPr>
      <w:r>
        <w:t>1. Understanding Feature Criticality and Scope</w:t>
      </w:r>
    </w:p>
    <w:p>
      <w:r>
        <w:t xml:space="preserve">- </w:t>
      </w:r>
      <w:r>
        <w:rPr>
          <w:b/>
        </w:rPr>
        <w:t>Create the Initial Password Database</w:t>
      </w:r>
      <w:r>
        <w:t>: Essential for basic functionality.</w:t>
      </w:r>
    </w:p>
    <w:p>
      <w:r>
        <w:t xml:space="preserve">- </w:t>
      </w:r>
      <w:r>
        <w:rPr>
          <w:b/>
        </w:rPr>
        <w:t>Create Composite Master Key</w:t>
      </w:r>
      <w:r>
        <w:t>: Critical for security.</w:t>
      </w:r>
    </w:p>
    <w:p>
      <w:r>
        <w:t xml:space="preserve">- </w:t>
      </w:r>
      <w:r>
        <w:rPr>
          <w:b/>
        </w:rPr>
        <w:t>Database Settings (including Default User Name entry)</w:t>
      </w:r>
      <w:r>
        <w:t>: Important for usability.</w:t>
      </w:r>
    </w:p>
    <w:p>
      <w:r>
        <w:t xml:space="preserve">- </w:t>
      </w:r>
      <w:r>
        <w:rPr>
          <w:b/>
        </w:rPr>
        <w:t>Testing KeePass (including URL opening, Auto-Type, Drag and Drop)</w:t>
      </w:r>
      <w:r>
        <w:t>: Varied complexity; essential for user experience.</w:t>
      </w:r>
    </w:p>
    <w:p>
      <w:pPr>
        <w:pStyle w:val="Heading3"/>
      </w:pPr>
      <w:r>
        <w:t>2. Estimation Breakdown</w:t>
      </w:r>
    </w:p>
    <w:p>
      <w:pPr>
        <w:pStyle w:val="Heading4"/>
      </w:pPr>
      <w:r>
        <w:t>a. Test Planning</w:t>
      </w:r>
    </w:p>
    <w:p>
      <w:r>
        <w:t>- Understanding requirements and creating a test plan: 2 days</w:t>
      </w:r>
    </w:p>
    <w:p>
      <w:pPr>
        <w:pStyle w:val="Heading4"/>
      </w:pPr>
      <w:r>
        <w:t>b. Test Case Development</w:t>
      </w:r>
    </w:p>
    <w:p>
      <w:r>
        <w:t xml:space="preserve">- </w:t>
      </w:r>
      <w:r>
        <w:rPr>
          <w:b/>
        </w:rPr>
        <w:t>Create the Initial Password Database</w:t>
      </w:r>
      <w:r>
        <w:t>: 0.5 days</w:t>
      </w:r>
    </w:p>
    <w:p>
      <w:r>
        <w:t xml:space="preserve">- </w:t>
      </w:r>
      <w:r>
        <w:rPr>
          <w:b/>
        </w:rPr>
        <w:t>Create Composite Master Key</w:t>
      </w:r>
      <w:r>
        <w:t>: 1 day</w:t>
      </w:r>
    </w:p>
    <w:p>
      <w:r>
        <w:t xml:space="preserve">- </w:t>
      </w:r>
      <w:r>
        <w:rPr>
          <w:b/>
        </w:rPr>
        <w:t>Database Settings</w:t>
      </w:r>
      <w:r>
        <w:t>: 0.5 days</w:t>
      </w:r>
    </w:p>
    <w:p>
      <w:r>
        <w:t xml:space="preserve">- </w:t>
      </w:r>
      <w:r>
        <w:rPr>
          <w:b/>
        </w:rPr>
        <w:t>Testing KeePass Features</w:t>
      </w:r>
      <w:r>
        <w:t>:</w:t>
      </w:r>
    </w:p>
    <w:p>
      <w:r>
        <w:t xml:space="preserve">  - URL opening: 0.5 days</w:t>
      </w:r>
    </w:p>
    <w:p>
      <w:r>
        <w:t xml:space="preserve">  - Auto-Type: 1 day</w:t>
      </w:r>
    </w:p>
    <w:p>
      <w:r>
        <w:t xml:space="preserve">  - Drag and Drop: 1 day</w:t>
      </w:r>
    </w:p>
    <w:p>
      <w:r>
        <w:t xml:space="preserve">- </w:t>
      </w:r>
      <w:r>
        <w:rPr>
          <w:b/>
        </w:rPr>
        <w:t>Additional Time for Review and Revisions</w:t>
      </w:r>
      <w:r>
        <w:t>: 1 day</w:t>
      </w:r>
    </w:p>
    <w:p>
      <w:r>
        <w:t xml:space="preserve">- </w:t>
      </w:r>
      <w:r>
        <w:rPr>
          <w:b/>
        </w:rPr>
        <w:t>Total for Test Case Development</w:t>
      </w:r>
      <w:r>
        <w:t>: 4.5 days</w:t>
      </w:r>
    </w:p>
    <w:p>
      <w:pPr>
        <w:pStyle w:val="Heading4"/>
      </w:pPr>
      <w:r>
        <w:t>c. Test Environment Setup</w:t>
      </w:r>
    </w:p>
    <w:p>
      <w:r>
        <w:t>- Setting up the environment (including any necessary software, configurations, and databases): 2 days</w:t>
      </w:r>
    </w:p>
    <w:p>
      <w:pPr>
        <w:pStyle w:val="Heading4"/>
      </w:pPr>
      <w:r>
        <w:t>d. Automation Script Writing</w:t>
      </w:r>
    </w:p>
    <w:p>
      <w:r>
        <w:t>Considering the complexity of the features:</w:t>
      </w:r>
    </w:p>
    <w:p>
      <w:r>
        <w:t xml:space="preserve">- </w:t>
      </w:r>
      <w:r>
        <w:rPr>
          <w:b/>
        </w:rPr>
        <w:t>Create the Initial Password Database</w:t>
      </w:r>
      <w:r>
        <w:t>: 1 day</w:t>
      </w:r>
    </w:p>
    <w:p>
      <w:r>
        <w:t xml:space="preserve">- </w:t>
      </w:r>
      <w:r>
        <w:rPr>
          <w:b/>
        </w:rPr>
        <w:t>Create Composite Master Key</w:t>
      </w:r>
      <w:r>
        <w:t>: 2 days</w:t>
      </w:r>
    </w:p>
    <w:p>
      <w:r>
        <w:t xml:space="preserve">- </w:t>
      </w:r>
      <w:r>
        <w:rPr>
          <w:b/>
        </w:rPr>
        <w:t>Database Settings</w:t>
      </w:r>
      <w:r>
        <w:t>: 1 day</w:t>
      </w:r>
    </w:p>
    <w:p>
      <w:r>
        <w:t xml:space="preserve">- </w:t>
      </w:r>
      <w:r>
        <w:rPr>
          <w:b/>
        </w:rPr>
        <w:t>Testing KeePass Features</w:t>
      </w:r>
      <w:r>
        <w:t>:</w:t>
      </w:r>
    </w:p>
    <w:p>
      <w:r>
        <w:t xml:space="preserve">  - URL opening: 1 day</w:t>
      </w:r>
    </w:p>
    <w:p>
      <w:r>
        <w:t xml:space="preserve">  - Auto-Type: 2 days</w:t>
      </w:r>
    </w:p>
    <w:p>
      <w:r>
        <w:t xml:space="preserve">  - Drag and Drop: 2 days</w:t>
      </w:r>
    </w:p>
    <w:p>
      <w:r>
        <w:t xml:space="preserve">- </w:t>
      </w:r>
      <w:r>
        <w:rPr>
          <w:b/>
        </w:rPr>
        <w:t>Total for Script Writing</w:t>
      </w:r>
      <w:r>
        <w:t>: 9 days</w:t>
      </w:r>
    </w:p>
    <w:p>
      <w:pPr>
        <w:pStyle w:val="Heading4"/>
      </w:pPr>
      <w:r>
        <w:t>e. Test Execution and Debugging</w:t>
      </w:r>
    </w:p>
    <w:p>
      <w:r>
        <w:t>- Initial run and identifying issues: 2 days</w:t>
      </w:r>
    </w:p>
    <w:p>
      <w:r>
        <w:t>- Debugging and rerunning tests: 2 days</w:t>
      </w:r>
    </w:p>
    <w:p>
      <w:pPr>
        <w:pStyle w:val="Heading4"/>
      </w:pPr>
      <w:r>
        <w:t>f. Reporting and Documentation</w:t>
      </w:r>
    </w:p>
    <w:p>
      <w:r>
        <w:t>- Compiling reports and documentation: 1 day</w:t>
      </w:r>
    </w:p>
    <w:p>
      <w:pPr>
        <w:pStyle w:val="Heading3"/>
      </w:pPr>
      <w:r>
        <w:t>3. Total Estimation</w:t>
      </w:r>
    </w:p>
    <w:p>
      <w:r>
        <w:t xml:space="preserve">- </w:t>
      </w:r>
      <w:r>
        <w:rPr>
          <w:b/>
        </w:rPr>
        <w:t>Test Planning</w:t>
      </w:r>
      <w:r>
        <w:t>: 2 days</w:t>
      </w:r>
    </w:p>
    <w:p>
      <w:r>
        <w:t xml:space="preserve">- </w:t>
      </w:r>
      <w:r>
        <w:rPr>
          <w:b/>
        </w:rPr>
        <w:t>Test Case Development</w:t>
      </w:r>
      <w:r>
        <w:t>: 4.5 days</w:t>
      </w:r>
    </w:p>
    <w:p>
      <w:r>
        <w:t xml:space="preserve">- </w:t>
      </w:r>
      <w:r>
        <w:rPr>
          <w:b/>
        </w:rPr>
        <w:t>Test Environment Setup</w:t>
      </w:r>
      <w:r>
        <w:t>: 2 days</w:t>
      </w:r>
    </w:p>
    <w:p>
      <w:r>
        <w:t xml:space="preserve">- </w:t>
      </w:r>
      <w:r>
        <w:rPr>
          <w:b/>
        </w:rPr>
        <w:t>Automation Script Writing</w:t>
      </w:r>
      <w:r>
        <w:t>: 9 days</w:t>
      </w:r>
    </w:p>
    <w:p>
      <w:r>
        <w:t>- ** man-days</w:t>
      </w:r>
    </w:p>
    <w:p>
      <w:r>
        <w:t>Performance Testing Estimated Effort: To estimate the effort in man-days needed for Performance Testing of the KeePass features, we'll break down the process into several key steps, considering the complexity and workload associated with each feature. Given the nature of KeePass as a password management tool, performance testing will focus on aspects such as response time, resource usage, scalability, and reliability under various conditions.</w:t>
      </w:r>
    </w:p>
    <w:p>
      <w:pPr>
        <w:pStyle w:val="Heading3"/>
      </w:pPr>
      <w:r>
        <w:t>1. Understanding the Features and Planning</w:t>
      </w:r>
    </w:p>
    <w:p>
      <w:r>
        <w:t xml:space="preserve">- </w:t>
      </w:r>
      <w:r>
        <w:rPr>
          <w:b/>
        </w:rPr>
        <w:t>Initial Review and Planning</w:t>
      </w:r>
      <w:r>
        <w:t>: This includes understanding the core functionalities, such as creating the initial password database, creating a composite master key, database settings adjustments, and testing various features like URL opening, Auto-Type, and Drag and Drop. Planning would also involve setting up performance benchmarks.</w:t>
      </w:r>
    </w:p>
    <w:p>
      <w:r>
        <w:t xml:space="preserve">  - </w:t>
      </w:r>
      <w:r>
        <w:rPr>
          <w:b/>
        </w:rPr>
        <w:t>Estimation</w:t>
      </w:r>
      <w:r>
        <w:t>: 2 man-days</w:t>
      </w:r>
    </w:p>
    <w:p>
      <w:pPr>
        <w:pStyle w:val="Heading3"/>
      </w:pPr>
      <w:r>
        <w:t>2. Setting Up the Testing Environment</w:t>
      </w:r>
    </w:p>
    <w:p>
      <w:r>
        <w:t xml:space="preserve">- </w:t>
      </w:r>
      <w:r>
        <w:rPr>
          <w:b/>
        </w:rPr>
        <w:t>Environment Setup</w:t>
      </w:r>
      <w:r>
        <w:t>: This involves configuring the testing environment to mimic real-world usage as closely as possible, including hardware and software configurations.</w:t>
      </w:r>
    </w:p>
    <w:p>
      <w:r>
        <w:t xml:space="preserve">  - </w:t>
      </w:r>
      <w:r>
        <w:rPr>
          <w:b/>
        </w:rPr>
        <w:t>Estimation</w:t>
      </w:r>
      <w:r>
        <w:t>: 1 man-day</w:t>
      </w:r>
    </w:p>
    <w:p>
      <w:pPr>
        <w:pStyle w:val="Heading3"/>
      </w:pPr>
      <w:r>
        <w:t>3. Scripting and Scenario Creation</w:t>
      </w:r>
    </w:p>
    <w:p>
      <w:r>
        <w:t xml:space="preserve">- </w:t>
      </w:r>
      <w:r>
        <w:rPr>
          <w:b/>
        </w:rPr>
        <w:t>Scripting</w:t>
      </w:r>
      <w:r>
        <w:t>: Developing scripts for automated performance testing for each critical feature. This includes login time, database creation time, response time for Auto-Type and Drag and Drop features, etc.</w:t>
      </w:r>
    </w:p>
    <w:p>
      <w:r>
        <w:t xml:space="preserve">  - </w:t>
      </w:r>
      <w:r>
        <w:rPr>
          <w:b/>
        </w:rPr>
        <w:t>Estimation</w:t>
      </w:r>
      <w:r>
        <w:t>: 4 man-days (considering the complexity of scenarios)</w:t>
      </w:r>
    </w:p>
    <w:p>
      <w:pPr>
        <w:pStyle w:val="Heading3"/>
      </w:pPr>
      <w:r>
        <w:t>4. Baseline Test</w:t>
      </w:r>
    </w:p>
    <w:p>
      <w:r>
        <w:t xml:space="preserve">- </w:t>
      </w:r>
      <w:r>
        <w:rPr>
          <w:b/>
        </w:rPr>
        <w:t>Conducting Baseline Testing</w:t>
      </w:r>
      <w:r>
        <w:t>: Running initial tests to establish baseline metrics for each feature's performance.</w:t>
      </w:r>
    </w:p>
    <w:p>
      <w:r>
        <w:t xml:space="preserve">  - </w:t>
      </w:r>
      <w:r>
        <w:rPr>
          <w:b/>
        </w:rPr>
        <w:t>Estimation</w:t>
      </w:r>
      <w:r>
        <w:t>: 2 man-days</w:t>
      </w:r>
    </w:p>
    <w:p>
      <w:pPr>
        <w:pStyle w:val="Heading3"/>
      </w:pPr>
      <w:r>
        <w:t>5. Load and Stress Testing</w:t>
      </w:r>
    </w:p>
    <w:p>
      <w:r>
        <w:t xml:space="preserve">- </w:t>
      </w:r>
      <w:r>
        <w:rPr>
          <w:b/>
        </w:rPr>
        <w:t>Load Testing</w:t>
      </w:r>
      <w:r>
        <w:t>: Simulating multiple users or operations to test the scalability and performance under load.</w:t>
      </w:r>
    </w:p>
    <w:p>
      <w:r>
        <w:t xml:space="preserve">  - </w:t>
      </w:r>
      <w:r>
        <w:rPr>
          <w:b/>
        </w:rPr>
        <w:t>Stress Testing</w:t>
      </w:r>
      <w:r>
        <w:t>: Determining the limits by incrementally increasing the load or volume of operations until the application becomes unresponsive or crashes.</w:t>
      </w:r>
    </w:p>
    <w:p>
      <w:r>
        <w:t xml:space="preserve">  - </w:t>
      </w:r>
      <w:r>
        <w:rPr>
          <w:b/>
        </w:rPr>
        <w:t>Estimation</w:t>
      </w:r>
      <w:r>
        <w:t>: 4 man-days for both Load and Stress Testing (2 days each)</w:t>
      </w:r>
    </w:p>
    <w:p>
      <w:pPr>
        <w:pStyle w:val="Heading3"/>
      </w:pPr>
      <w:r>
        <w:t>6. Analysis and Optimization</w:t>
      </w:r>
    </w:p>
    <w:p>
      <w:r>
        <w:t xml:space="preserve">- </w:t>
      </w:r>
      <w:r>
        <w:rPr>
          <w:b/>
        </w:rPr>
        <w:t>Analysis</w:t>
      </w:r>
      <w:r>
        <w:t>: Reviewing the results of performance tests to identify bottlenecks, inefficiencies, or any performance issues.</w:t>
      </w:r>
    </w:p>
    <w:p>
      <w:r>
        <w:t xml:space="preserve">- </w:t>
      </w:r>
      <w:r>
        <w:rPr>
          <w:b/>
        </w:rPr>
        <w:t>Optimization Recommendations</w:t>
      </w:r>
      <w:r>
        <w:t>: Based on analysis, suggesting improvements or optimizations.</w:t>
      </w:r>
    </w:p>
    <w:p>
      <w:r>
        <w:t xml:space="preserve">  - </w:t>
      </w:r>
      <w:r>
        <w:rPr>
          <w:b/>
        </w:rPr>
        <w:t>Estimation</w:t>
      </w:r>
      <w:r>
        <w:t>: 2 man-days</w:t>
      </w:r>
    </w:p>
    <w:p>
      <w:pPr>
        <w:pStyle w:val="Heading3"/>
      </w:pPr>
      <w:r>
        <w:t>7. Final Testing and Reporting</w:t>
      </w:r>
    </w:p>
    <w:p>
      <w:r>
        <w:t xml:space="preserve">- </w:t>
      </w:r>
      <w:r>
        <w:rPr>
          <w:b/>
        </w:rPr>
        <w:t>Final Testing</w:t>
      </w:r>
      <w:r>
        <w:t>: After optimizations are made, performing final testing to ensure performance improvements are realized.</w:t>
      </w:r>
    </w:p>
    <w:p>
      <w:r>
        <w:t xml:space="preserve">- </w:t>
      </w:r>
      <w:r>
        <w:rPr>
          <w:b/>
        </w:rPr>
        <w:t>Reporting</w:t>
      </w:r>
      <w:r>
        <w:t>: Documenting the findings, including any unresolved issues, and making final recommendations.</w:t>
      </w:r>
    </w:p>
    <w:p>
      <w:r>
        <w:t xml:space="preserve">  - </w:t>
      </w:r>
      <w:r>
        <w:rPr>
          <w:b/>
        </w:rPr>
        <w:t>Estimation</w:t>
      </w:r>
      <w:r>
        <w:t>: 2 man-days</w:t>
      </w:r>
    </w:p>
    <w:p>
      <w:r>
        <w:t xml:space="preserve">Security Testing Estimated Effort: To estimate the effort in man-days needed for Security Testing of the KeePass features, we'll break down the process into several steps. Given the complexity and critical nature of security testing, especially for a password management tool like KeePass, it's crucial to allocate sufficient time for each feature to ensure comprehensive coverage. </w:t>
      </w:r>
    </w:p>
    <w:p>
      <w:pPr>
        <w:pStyle w:val="Heading3"/>
      </w:pPr>
      <w:r>
        <w:t>Features to be Tested</w:t>
      </w:r>
    </w:p>
    <w:p>
      <w:r>
        <w:t xml:space="preserve">1. </w:t>
      </w:r>
      <w:r>
        <w:rPr>
          <w:b/>
        </w:rPr>
        <w:t>Initial Setup of KeePass</w:t>
      </w:r>
      <w:r/>
    </w:p>
    <w:p>
      <w:r>
        <w:t xml:space="preserve">2. </w:t>
      </w:r>
      <w:r>
        <w:rPr>
          <w:b/>
        </w:rPr>
        <w:t>Create the Initial Password Database</w:t>
      </w:r>
      <w:r/>
    </w:p>
    <w:p>
      <w:r>
        <w:t xml:space="preserve">3. </w:t>
      </w:r>
      <w:r>
        <w:rPr>
          <w:b/>
        </w:rPr>
        <w:t>Create Composite Master Key</w:t>
      </w:r>
      <w:r/>
    </w:p>
    <w:p>
      <w:r>
        <w:t xml:space="preserve">4. </w:t>
      </w:r>
      <w:r>
        <w:rPr>
          <w:b/>
        </w:rPr>
        <w:t>Database Settings (including Default User Name entry)</w:t>
      </w:r>
      <w:r/>
    </w:p>
    <w:p>
      <w:r>
        <w:t xml:space="preserve">5. </w:t>
      </w:r>
      <w:r>
        <w:rPr>
          <w:b/>
        </w:rPr>
        <w:t>Testing KeePass (including URL opening, Auto-Type, Drag and Drop)</w:t>
      </w:r>
      <w:r/>
    </w:p>
    <w:p>
      <w:pPr>
        <w:pStyle w:val="Heading3"/>
      </w:pPr>
      <w:r>
        <w:t>Estimation Steps</w:t>
      </w:r>
    </w:p>
    <w:p>
      <w:pPr>
        <w:pStyle w:val="Heading4"/>
      </w:pPr>
      <w:r>
        <w:t>1. Understanding and Planning</w:t>
      </w:r>
    </w:p>
    <w:p>
      <w:r>
        <w:t xml:space="preserve">- </w:t>
      </w:r>
      <w:r>
        <w:rPr>
          <w:b/>
        </w:rPr>
        <w:t>Requirement Analysis and Risk Assessment</w:t>
      </w:r>
      <w:r>
        <w:t>: 1 day</w:t>
      </w:r>
    </w:p>
    <w:p>
      <w:r>
        <w:t xml:space="preserve">  - Understanding KeePass features, identifying security risks associated with each feature, and planning the test strategy.</w:t>
      </w:r>
    </w:p>
    <w:p>
      <w:pPr>
        <w:pStyle w:val="Heading4"/>
      </w:pPr>
      <w:r>
        <w:t>2. Test Design</w:t>
      </w:r>
    </w:p>
    <w:p>
      <w:r>
        <w:t xml:space="preserve">- </w:t>
      </w:r>
      <w:r>
        <w:rPr>
          <w:b/>
        </w:rPr>
        <w:t>Test Case Creation</w:t>
      </w:r>
      <w:r>
        <w:t>: 2 days</w:t>
      </w:r>
    </w:p>
    <w:p>
      <w:r>
        <w:t xml:space="preserve">  - Designing test cases for each feature, focusing on security aspects like authentication, data integrity, confidentiality, and resistance to attacks.</w:t>
      </w:r>
    </w:p>
    <w:p>
      <w:pPr>
        <w:pStyle w:val="Heading4"/>
      </w:pPr>
      <w:r>
        <w:t>3. Test Environment Setup</w:t>
      </w:r>
    </w:p>
    <w:p>
      <w:r>
        <w:t xml:space="preserve">- </w:t>
      </w:r>
      <w:r>
        <w:rPr>
          <w:b/>
        </w:rPr>
        <w:t>Environment Configuration</w:t>
      </w:r>
      <w:r>
        <w:t>: 1 day</w:t>
      </w:r>
    </w:p>
    <w:p>
      <w:r>
        <w:t xml:space="preserve">  - Setting up the test environment, including any necessary tools and software for security testing.</w:t>
      </w:r>
    </w:p>
    <w:p>
      <w:pPr>
        <w:pStyle w:val="Heading4"/>
      </w:pPr>
      <w:r>
        <w:t>4. Execution</w:t>
      </w:r>
    </w:p>
    <w:p>
      <w:r>
        <w:t xml:space="preserve">- </w:t>
      </w:r>
      <w:r>
        <w:rPr>
          <w:b/>
        </w:rPr>
        <w:t>Test Execution</w:t>
      </w:r>
      <w:r>
        <w:t>: 3 days</w:t>
      </w:r>
    </w:p>
    <w:p>
      <w:r>
        <w:t xml:space="preserve">  - Executing the designed test cases, including manual and automated tests for security vulnerabilities.</w:t>
      </w:r>
    </w:p>
    <w:p>
      <w:pPr>
        <w:pStyle w:val="Heading4"/>
      </w:pPr>
      <w:r>
        <w:t>5. Evaluation</w:t>
      </w:r>
    </w:p>
    <w:p>
      <w:r>
        <w:t xml:space="preserve">- </w:t>
      </w:r>
      <w:r>
        <w:rPr>
          <w:b/>
        </w:rPr>
        <w:t>Analysis of Results and Reporting</w:t>
      </w:r>
      <w:r>
        <w:t>: 1 day</w:t>
      </w:r>
    </w:p>
    <w:p>
      <w:r>
        <w:t xml:space="preserve">  - Analyzing the test results, identifying security vulnerabilities, and documenting the findings.</w:t>
      </w:r>
    </w:p>
    <w:p>
      <w:pPr>
        <w:pStyle w:val="Heading4"/>
      </w:pPr>
      <w:r>
        <w:t>6. Retesting and Regression Testing</w:t>
      </w:r>
    </w:p>
    <w:p>
      <w:r>
        <w:t xml:space="preserve">- </w:t>
      </w:r>
      <w:r>
        <w:rPr>
          <w:b/>
        </w:rPr>
        <w:t>Retesting Fixed Issues</w:t>
      </w:r>
      <w:r>
        <w:t>: 1 day</w:t>
      </w:r>
    </w:p>
    <w:p>
      <w:r>
        <w:t xml:space="preserve">  - After fixes are made based on the initial test findings, retesting is conducted to ensure the security issues are resolved.</w:t>
      </w:r>
    </w:p>
    <w:p>
      <w:r>
        <w:t xml:space="preserve">- </w:t>
      </w:r>
      <w:r>
        <w:rPr>
          <w:b/>
        </w:rPr>
        <w:t>Regression Testing</w:t>
      </w:r>
      <w:r>
        <w:t>: 1 day</w:t>
      </w:r>
    </w:p>
    <w:p>
      <w:r>
        <w:t xml:space="preserve">  - Conducting regression tests to ensure new changes have not introduced new vulnerabilities.</w:t>
      </w:r>
    </w:p>
    <w:p>
      <w:pPr>
        <w:pStyle w:val="Heading3"/>
      </w:pPr>
      <w:r>
        <w:t>Total Estimated Effort</w:t>
      </w:r>
    </w:p>
    <w:p>
      <w:r>
        <w:t xml:space="preserve">- </w:t>
      </w:r>
      <w:r>
        <w:rPr>
          <w:b/>
        </w:rPr>
        <w:t>Understanding and Planning</w:t>
      </w:r>
      <w:r>
        <w:t>: 1 day</w:t>
      </w:r>
    </w:p>
    <w:p>
      <w:r>
        <w:t xml:space="preserve">- </w:t>
      </w:r>
      <w:r>
        <w:rPr>
          <w:b/>
        </w:rPr>
        <w:t>Test Design</w:t>
      </w:r>
      <w:r>
        <w:t>: 2 days</w:t>
      </w:r>
    </w:p>
    <w:p>
      <w:r>
        <w:t xml:space="preserve">- </w:t>
      </w:r>
      <w:r>
        <w:rPr>
          <w:b/>
        </w:rPr>
        <w:t>Test Environment Setup</w:t>
      </w:r>
      <w:r>
        <w:t>: 1 day</w:t>
      </w:r>
    </w:p>
    <w:p>
      <w:r>
        <w:t xml:space="preserve">- </w:t>
      </w:r>
      <w:r>
        <w:rPr>
          <w:b/>
        </w:rPr>
        <w:t>Execution</w:t>
      </w:r>
      <w:r>
        <w:t>: 3 days</w:t>
      </w:r>
    </w:p>
    <w:p>
      <w:r>
        <w:t xml:space="preserve">- </w:t>
      </w:r>
      <w:r>
        <w:rPr>
          <w:b/>
        </w:rPr>
        <w:t>Evaluation</w:t>
      </w:r>
      <w:r>
        <w:t>: 1 day</w:t>
      </w:r>
    </w:p>
    <w:p>
      <w:r>
        <w:t xml:space="preserve">- </w:t>
      </w:r>
      <w:r>
        <w:rPr>
          <w:b/>
        </w:rPr>
        <w:t>Retesting and Regression Testing</w:t>
      </w:r>
      <w:r>
        <w:t>: 2 days</w:t>
      </w:r>
    </w:p>
    <w:p>
      <w:r/>
      <w:r>
        <w:rPr>
          <w:b/>
        </w:rPr>
        <w:t>Total</w:t>
      </w:r>
      <w:r>
        <w:t>: 10 man-days</w:t>
      </w:r>
    </w:p>
    <w:p>
      <w:pPr>
        <w:pStyle w:val="Heading3"/>
      </w:pPr>
      <w:r>
        <w:t>Considerations</w:t>
      </w:r>
    </w:p>
    <w:p>
      <w:r>
        <w:t>- This estimation assumes a moderate level of complexity for each feature. If features are more complex or if deeper security testing (like penetration testing) is required, additional time may man-days</w:t>
      </w:r>
    </w:p>
    <w:p>
      <w:pPr>
        <w:pStyle w:val="Heading1"/>
      </w:pPr>
      <w:r>
        <w:t>Glossary</w:t>
      </w:r>
    </w:p>
    <w:p>
      <w:r/>
      <w:r>
        <w:rPr>
          <w:b/>
        </w:rPr>
        <w:t>KeePass</w:t>
      </w:r>
      <w:r>
        <w:t>: A free, open-source password manager application that allows users to store multiple passwords in a single database, which is locked with one master key or a key file.</w:t>
      </w:r>
    </w:p>
    <w:p>
      <w:r/>
      <w:r>
        <w:rPr>
          <w:b/>
        </w:rPr>
        <w:t>Password Database</w:t>
      </w:r>
      <w:r>
        <w:t>: A digital vault where user credentials, such as usernames and passwords, are stored securely. In KeePass, this database is encrypted and accessible only through a master password or key file.</w:t>
      </w:r>
    </w:p>
    <w:p>
      <w:r/>
      <w:r>
        <w:rPr>
          <w:b/>
        </w:rPr>
        <w:t>Master Password</w:t>
      </w:r>
      <w:r>
        <w:t>: A primary password that grants access to the KeePass password database. It is the only password users need to memorize to unlock and access all other stored credentials.</w:t>
      </w:r>
    </w:p>
    <w:p>
      <w:r/>
      <w:r>
        <w:rPr>
          <w:b/>
        </w:rPr>
        <w:t>Composite Master Key</w:t>
      </w:r>
      <w:r>
        <w:t>: A complex key used to unlock the KeePass database, which can be a combination of a master password and one or more key files.</w:t>
      </w:r>
    </w:p>
    <w:p>
      <w:r/>
      <w:r>
        <w:rPr>
          <w:b/>
        </w:rPr>
        <w:t>Key File</w:t>
      </w:r>
      <w:r>
        <w:t>: A physical file used as a key to unlock the KeePass database. It serves as an additional security layer alongside or instead of the master password.</w:t>
      </w:r>
    </w:p>
    <w:p>
      <w:r/>
      <w:r>
        <w:rPr>
          <w:b/>
        </w:rPr>
        <w:t>Auto-Type</w:t>
      </w:r>
      <w:r>
        <w:t>: A feature in KeePass that automatically fills in usernames and passwords in web forms or other applications based on the stored credentials.</w:t>
      </w:r>
    </w:p>
    <w:p>
      <w:r/>
      <w:r>
        <w:rPr>
          <w:b/>
        </w:rPr>
        <w:t>Portable KeePass</w:t>
      </w:r>
      <w:r>
        <w:t>: A version of KeePass designed to run directly from a USB drive, allowing users to access their password database on multiple computers without needing to install the software on each device.</w:t>
      </w:r>
    </w:p>
    <w:p>
      <w:r/>
      <w:r>
        <w:rPr>
          <w:b/>
        </w:rPr>
        <w:t>Database Encryption</w:t>
      </w:r>
      <w:r>
        <w:t>: The process of converting the KeePass database information into a secure format that cannot be easily interpreted without a key (master password or key file), ensuring the confidentiality of stored data.</w:t>
      </w:r>
    </w:p>
    <w:p>
      <w:r/>
      <w:r>
        <w:rPr>
          <w:b/>
        </w:rPr>
        <w:t>TAN (Transaction Authentication Number)</w:t>
      </w:r>
      <w:r>
        <w:t>: A unique, one-time use password intended for a specific transaction or login session, enhancing security by preventing reuse.</w:t>
      </w:r>
    </w:p>
    <w:p>
      <w:r/>
      <w:r>
        <w:rPr>
          <w:b/>
        </w:rPr>
        <w:t>Open Source Software</w:t>
      </w:r>
      <w:r>
        <w:t>: Software with source code that anyone can inspect, modify, or enhance. KeePass is an example of open source software, allowing users and developers to review its code for security and functionality.</w:t>
      </w:r>
    </w:p>
    <w:p>
      <w:r/>
      <w:r>
        <w:rPr>
          <w:b/>
        </w:rPr>
        <w:t>GNU General Public License (GPL)</w:t>
      </w:r>
      <w:r>
        <w:t>: A free software license that guarantees end users the freedom to run, study, share, and modify the software.</w:t>
      </w:r>
    </w:p>
    <w:p>
      <w:r/>
      <w:r>
        <w:rPr>
          <w:b/>
        </w:rPr>
        <w:t>.exe File</w:t>
      </w:r>
      <w:r>
        <w:t>: An executable file format used in Windows operating systems to run software applications.</w:t>
      </w:r>
    </w:p>
    <w:p>
      <w:r/>
      <w:r>
        <w:rPr>
          <w:b/>
        </w:rPr>
        <w:t>CSV (Comma-Separated Values) File</w:t>
      </w:r>
      <w:r>
        <w:t>: A simple file format used to store tabular data, such as a spreadsheet or database, in plain text. KeePass can import/export credentials in this format.</w:t>
      </w:r>
    </w:p>
    <w:p>
      <w:r/>
      <w:r>
        <w:rPr>
          <w:b/>
        </w:rPr>
        <w:t>Drag and Drop</w:t>
      </w:r>
      <w:r>
        <w:t>: A pointing device gesture in which the user selects a virtual object by "grabbing" it and dragging it to a different location or onto another virtual object.</w:t>
      </w:r>
    </w:p>
    <w:p>
      <w:r/>
      <w:r>
        <w:rPr>
          <w:b/>
        </w:rPr>
        <w:t>Integration</w:t>
      </w:r>
      <w:r>
        <w:t>: The process of combining or adding features to KeePass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