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Test Plan Identifier</w:t>
      </w:r>
    </w:p>
    <w:p>
      <w:r>
        <w:t>Test Plan Identifier: KP-TP-2024-04-29-RK-001</w:t>
      </w:r>
    </w:p>
    <w:p>
      <w:r>
        <w:t>- KP: KeepPass (Application Name)</w:t>
      </w:r>
    </w:p>
    <w:p>
      <w:r>
        <w:t>- TP: Test Plan</w:t>
      </w:r>
    </w:p>
    <w:p>
      <w:r>
        <w:t>- 2024-04-29: Date of creation</w:t>
      </w:r>
    </w:p>
    <w:p>
      <w:r>
        <w:t>- RK: Ravi Kumar (Creator's initials)</w:t>
      </w:r>
    </w:p>
    <w:p>
      <w:r>
        <w:t>- 001: Unique number to differentiate from potential future test plans by the same creator.</w:t>
      </w:r>
    </w:p>
    <w:p>
      <w:pPr>
        <w:pStyle w:val="Heading1"/>
      </w:pPr>
      <w:r>
        <w:t>References</w:t>
      </w:r>
    </w:p>
    <w:p>
      <w:r>
        <w:t>Documents:</w:t>
      </w:r>
    </w:p>
    <w:p>
      <w:r>
        <w:t>1. KeePass2-GS.pdf</w:t>
      </w:r>
    </w:p>
    <w:p>
      <w:r>
        <w:t>2. SoftwareRequirementsSpecification-KeePass-1.10.pdf</w:t>
      </w:r>
    </w:p>
    <w:p>
      <w:r>
        <w:t>Referenced URLs:</w:t>
      </w:r>
    </w:p>
    <w:p>
      <w:r>
        <w:t>1. https://en.wikipedia.org/wiki/KeePass</w:t>
      </w:r>
    </w:p>
    <w:p>
      <w:r>
        <w:t>2. https://keepass.info/</w:t>
      </w:r>
    </w:p>
    <w:p>
      <w:r>
        <w:t>3. https://keepass.info/help/base/index.html</w:t>
      </w:r>
    </w:p>
    <w:p>
      <w:r>
        <w:t>4. https://keepass.info/help/base/firststeps.html</w:t>
      </w:r>
    </w:p>
    <w:p>
      <w:pPr>
        <w:pStyle w:val="Heading1"/>
      </w:pPr>
      <w:r>
        <w:t>Approvals</w:t>
      </w:r>
    </w:p>
    <w:p>
      <w:r>
        <w:t>Approvers:</w:t>
      </w:r>
    </w:p>
    <w:p>
      <w:r>
        <w:t>Name: Antara Das, Role: Test Manager, Date: To be Decided</w:t>
      </w:r>
    </w:p>
    <w:p>
      <w:r>
        <w:t>Reviewers:</w:t>
      </w:r>
    </w:p>
    <w:p>
      <w:r>
        <w:t>Name: Arnab Das, Role: Test Leas, Date: To be Decided</w:t>
      </w:r>
    </w:p>
    <w:p>
      <w:pPr>
        <w:pStyle w:val="Heading1"/>
      </w:pPr>
      <w:r>
        <w:t>Introduction</w:t>
      </w:r>
    </w:p>
    <w:p>
      <w:r>
        <w:t>Introduction:</w:t>
      </w:r>
    </w:p>
    <w:p>
      <w:r>
        <w:t>This test plan is designed for the KeepPass application, which is a software solution developed for the Telecom Industry. KeepPass utilizes a tech stack consisting of C, C++, and .NET technologies for its frontend and backend development. The application's primary functionality revolves around securely storing and managing sensitive information related to telecommunications services.</w:t>
      </w:r>
    </w:p>
    <w:p>
      <w:r>
        <w:t>The objective of this test plan is to ensure that KeepPass meets its design and functionality requirements, providing a reliable and secure solution for the Telecom Industry. The testing will focus on validating the application's key features, performance, security measures, and overall user experience. By conducting thorough testing across various scenarios, this test plan aims to identify and address any potential issues or vulnerabilities, ultimately ensuring the quality and effectiveness of the KeepPass application.</w:t>
      </w:r>
    </w:p>
    <w:p>
      <w:pPr>
        <w:pStyle w:val="Heading1"/>
      </w:pPr>
      <w:r>
        <w:t>Test Items</w:t>
      </w:r>
    </w:p>
    <w:p>
      <w:pPr>
        <w:pStyle w:val="Heading3"/>
      </w:pPr>
      <w:r>
        <w:t>Test Items</w:t>
      </w:r>
    </w:p>
    <w:p>
      <w:r>
        <w:t xml:space="preserve">1. </w:t>
      </w:r>
      <w:r>
        <w:rPr>
          <w:b/>
        </w:rPr>
        <w:t>Database Functions</w:t>
      </w:r>
      <w:r>
        <w:t>:</w:t>
      </w:r>
    </w:p>
    <w:p>
      <w:r>
        <w:t xml:space="preserve">   - Test the functionality of creating a new database.</w:t>
      </w:r>
    </w:p>
    <w:p>
      <w:r>
        <w:t xml:space="preserve">   - Test opening, saving, and closing a database.</w:t>
      </w:r>
    </w:p>
    <w:p>
      <w:r>
        <w:t xml:space="preserve">   - Verify the print and search capabilities within the database.</w:t>
      </w:r>
    </w:p>
    <w:p>
      <w:r>
        <w:t xml:space="preserve">   - Validate the import and export functions for database entries.</w:t>
      </w:r>
    </w:p>
    <w:p>
      <w:r>
        <w:t xml:space="preserve">2. </w:t>
      </w:r>
      <w:r>
        <w:rPr>
          <w:b/>
        </w:rPr>
        <w:t>Group/Subgroup Management</w:t>
      </w:r>
      <w:r>
        <w:t>:</w:t>
      </w:r>
    </w:p>
    <w:p>
      <w:r>
        <w:t xml:space="preserve">   - Test adding, modifying, and deleting groups and subgroups.</w:t>
      </w:r>
    </w:p>
    <w:p>
      <w:r>
        <w:t xml:space="preserve">   - Verify the ability to find specific entries within a group or subgroup.</w:t>
      </w:r>
    </w:p>
    <w:p>
      <w:r>
        <w:t xml:space="preserve">3. </w:t>
      </w:r>
      <w:r>
        <w:rPr>
          <w:b/>
        </w:rPr>
        <w:t>Entry Management</w:t>
      </w:r>
      <w:r>
        <w:t>:</w:t>
      </w:r>
    </w:p>
    <w:p>
      <w:r>
        <w:t xml:space="preserve">   - Test adding, viewing/editing, duplicating, and deleting individual password entries.</w:t>
      </w:r>
    </w:p>
    <w:p>
      <w:r>
        <w:t xml:space="preserve">   - Validate the functionality of changing and generating passwords.</w:t>
      </w:r>
    </w:p>
    <w:p>
      <w:r>
        <w:t xml:space="preserve">4. </w:t>
      </w:r>
      <w:r>
        <w:rPr>
          <w:b/>
        </w:rPr>
        <w:t>Auto-Type and Command Line Options</w:t>
      </w:r>
      <w:r>
        <w:t>:</w:t>
      </w:r>
    </w:p>
    <w:p>
      <w:r>
        <w:t xml:space="preserve">   - Verify the auto-type feature for automating keypress sequences.</w:t>
      </w:r>
    </w:p>
    <w:p>
      <w:r>
        <w:t xml:space="preserve">   - Test the command-line options for opening specific database files.</w:t>
      </w:r>
    </w:p>
    <w:p>
      <w:r>
        <w:t xml:space="preserve">5. </w:t>
      </w:r>
      <w:r>
        <w:rPr>
          <w:b/>
        </w:rPr>
        <w:t>Composite Master Key</w:t>
      </w:r>
      <w:r>
        <w:t>:</w:t>
      </w:r>
    </w:p>
    <w:p>
      <w:r>
        <w:t xml:space="preserve">   - Verify the requirement for using both the master password and key file to access the database.</w:t>
      </w:r>
    </w:p>
    <w:p>
      <w:r>
        <w:t xml:space="preserve">6. </w:t>
      </w:r>
      <w:r>
        <w:rPr>
          <w:b/>
        </w:rPr>
        <w:t>Password Generator</w:t>
      </w:r>
      <w:r>
        <w:t>:</w:t>
      </w:r>
    </w:p>
    <w:p>
      <w:r>
        <w:t xml:space="preserve">   - Test the functionality of generating random passwords based on character sets and patterns.</w:t>
      </w:r>
    </w:p>
    <w:p>
      <w:r>
        <w:t xml:space="preserve">   - Validate the rules and security options available for password generation.</w:t>
      </w:r>
    </w:p>
    <w:p>
      <w:r>
        <w:t xml:space="preserve">7. </w:t>
      </w:r>
      <w:r>
        <w:rPr>
          <w:b/>
        </w:rPr>
        <w:t>Safety and Performance</w:t>
      </w:r>
      <w:r>
        <w:t>:</w:t>
      </w:r>
    </w:p>
    <w:p>
      <w:r>
        <w:t xml:space="preserve">   - Verify the safety requirement related to password copying duration.</w:t>
      </w:r>
    </w:p>
    <w:p>
      <w:r>
        <w:t xml:space="preserve">   - Test the repair functionality in case of database damage.</w:t>
      </w:r>
    </w:p>
    <w:p>
      <w:r>
        <w:t xml:space="preserve">   - Validate the performance of database operations such as saving, searching, and importing/exporting data.</w:t>
      </w:r>
    </w:p>
    <w:p>
      <w:r>
        <w:t xml:space="preserve">8. </w:t>
      </w:r>
      <w:r>
        <w:rPr>
          <w:b/>
        </w:rPr>
        <w:t>Language Support</w:t>
      </w:r>
      <w:r>
        <w:t>:</w:t>
      </w:r>
    </w:p>
    <w:p>
      <w:r>
        <w:t xml:space="preserve">   - Test the ability to change and apply different language translations.</w:t>
      </w:r>
    </w:p>
    <w:p>
      <w:r>
        <w:t xml:space="preserve">   - Verify the communication interfaces for downloading additional language packs.</w:t>
      </w:r>
    </w:p>
    <w:p>
      <w:r>
        <w:t xml:space="preserve">9. </w:t>
      </w:r>
      <w:r>
        <w:rPr>
          <w:b/>
        </w:rPr>
        <w:t>Integration and External Interfaces</w:t>
      </w:r>
      <w:r>
        <w:t>:</w:t>
      </w:r>
    </w:p>
    <w:p>
      <w:r>
        <w:t xml:space="preserve">   - Test the global hot key functionality for switching back to KeePass.</w:t>
      </w:r>
    </w:p>
    <w:p>
      <w:r>
        <w:t xml:space="preserve">   - Validate the communication interfaces for downloading plug-ins and updates.</w:t>
      </w:r>
    </w:p>
    <w:p>
      <w:r>
        <w:t xml:space="preserve">10. </w:t>
      </w:r>
      <w:r>
        <w:rPr>
          <w:b/>
        </w:rPr>
        <w:t>Software Quality Attributes</w:t>
      </w:r>
      <w:r>
        <w:t>:</w:t>
      </w:r>
    </w:p>
    <w:p>
      <w:r>
        <w:t xml:space="preserve">   - Verify that KeePass can be easily transferred and used without installation.</w:t>
      </w:r>
    </w:p>
    <w:p>
      <w:r>
        <w:t xml:space="preserve">   - Test the ability to distribute KeePass under the GNU General Public License.</w:t>
      </w:r>
    </w:p>
    <w:p>
      <w:r>
        <w:t xml:space="preserve">   - Validate the traceless uninstallation and backup functionalities for data protection.</w:t>
      </w:r>
    </w:p>
    <w:p>
      <w:pPr>
        <w:pStyle w:val="Heading1"/>
      </w:pPr>
      <w:r>
        <w:t>Software Risk IssuesFeatures to be Tested</w:t>
      </w:r>
    </w:p>
    <w:p>
      <w:pPr>
        <w:pStyle w:val="Heading2"/>
      </w:pPr>
      <w:r>
        <w:t>Software Risk Issues/Features to be Tested</w:t>
      </w:r>
    </w:p>
    <w:p>
      <w:pPr>
        <w:pStyle w:val="Heading3"/>
      </w:pPr>
      <w:r>
        <w:t>Installation</w:t>
      </w:r>
    </w:p>
    <w:p>
      <w:r>
        <w:t xml:space="preserve">- </w:t>
      </w:r>
      <w:r>
        <w:rPr>
          <w:b/>
        </w:rPr>
        <w:t>Description:</w:t>
      </w:r>
      <w:r>
        <w:t xml:space="preserve"> Ensure users can download and install KeePass on their systems successfully.</w:t>
      </w:r>
    </w:p>
    <w:p>
      <w:r>
        <w:t xml:space="preserve">- </w:t>
      </w:r>
      <w:r>
        <w:rPr>
          <w:b/>
        </w:rPr>
        <w:t>Test Scenario:</w:t>
      </w:r>
      <w:r>
        <w:t xml:space="preserve"> Verify that the installation process is smooth and error-free across different operating systems.</w:t>
      </w:r>
    </w:p>
    <w:p>
      <w:pPr>
        <w:pStyle w:val="Heading3"/>
      </w:pPr>
      <w:r>
        <w:t>Creating the Initial Password Database</w:t>
      </w:r>
    </w:p>
    <w:p>
      <w:r>
        <w:t xml:space="preserve">- </w:t>
      </w:r>
      <w:r>
        <w:rPr>
          <w:b/>
        </w:rPr>
        <w:t>Description:</w:t>
      </w:r>
      <w:r>
        <w:t xml:space="preserve"> Verify the core functionality of creating the initial password database in KeePass.</w:t>
      </w:r>
    </w:p>
    <w:p>
      <w:r>
        <w:t xml:space="preserve">- </w:t>
      </w:r>
      <w:r>
        <w:rPr>
          <w:b/>
        </w:rPr>
        <w:t>Test Scenario:</w:t>
      </w:r>
      <w:r>
        <w:t xml:space="preserve"> Confirm that users can create a new password database, set a master password, and save the database securely.</w:t>
      </w:r>
    </w:p>
    <w:p>
      <w:pPr>
        <w:pStyle w:val="Heading3"/>
      </w:pPr>
      <w:r>
        <w:t>Entering Accounts</w:t>
      </w:r>
    </w:p>
    <w:p>
      <w:r>
        <w:t xml:space="preserve">- </w:t>
      </w:r>
      <w:r>
        <w:rPr>
          <w:b/>
        </w:rPr>
        <w:t>Description:</w:t>
      </w:r>
      <w:r>
        <w:t xml:space="preserve"> Ensure users can add accounts to the password database seamlessly.</w:t>
      </w:r>
    </w:p>
    <w:p>
      <w:r>
        <w:t xml:space="preserve">- </w:t>
      </w:r>
      <w:r>
        <w:rPr>
          <w:b/>
        </w:rPr>
        <w:t>Test Scenario:</w:t>
      </w:r>
      <w:r>
        <w:t xml:space="preserve"> Validate that users can add, edit, and delete account entries, including username, password, URL, and notes.</w:t>
      </w:r>
    </w:p>
    <w:p>
      <w:pPr>
        <w:pStyle w:val="Heading3"/>
      </w:pPr>
      <w:r>
        <w:t>Portable KeePass</w:t>
      </w:r>
    </w:p>
    <w:p>
      <w:r>
        <w:t xml:space="preserve">- </w:t>
      </w:r>
      <w:r>
        <w:rPr>
          <w:b/>
        </w:rPr>
        <w:t>Description:</w:t>
      </w:r>
      <w:r>
        <w:t xml:space="preserve"> Test the portability feature to ensure users can successfully install KeePass on a USB drive and access the password database from multiple devices.</w:t>
      </w:r>
    </w:p>
    <w:p>
      <w:r>
        <w:t xml:space="preserve">- </w:t>
      </w:r>
      <w:r>
        <w:rPr>
          <w:b/>
        </w:rPr>
        <w:t>Test Scenario:</w:t>
      </w:r>
      <w:r>
        <w:t xml:space="preserve"> Verify that the portable version of KeePass functions correctly and maintains data integrity across different devices.</w:t>
      </w:r>
    </w:p>
    <w:p>
      <w:pPr>
        <w:pStyle w:val="Heading3"/>
      </w:pPr>
      <w:r>
        <w:t>Testing KeePass</w:t>
      </w:r>
    </w:p>
    <w:p>
      <w:r>
        <w:t xml:space="preserve">- </w:t>
      </w:r>
      <w:r>
        <w:rPr>
          <w:b/>
        </w:rPr>
        <w:t>Description:</w:t>
      </w:r>
      <w:r>
        <w:t xml:space="preserve"> Validate the functionality of KeePass by conducting comprehensive testing.</w:t>
      </w:r>
    </w:p>
    <w:p>
      <w:r>
        <w:t xml:space="preserve">- </w:t>
      </w:r>
      <w:r>
        <w:rPr>
          <w:b/>
        </w:rPr>
        <w:t>Test Scenario:</w:t>
      </w:r>
      <w:r>
        <w:t xml:space="preserve"> Perform various tests, including opening URLs, editing entries, and using the Auto-Type feature to ensure KeePass works as expected.</w:t>
      </w:r>
    </w:p>
    <w:p>
      <w:pPr>
        <w:pStyle w:val="Heading3"/>
      </w:pPr>
      <w:r>
        <w:t>Additional Information</w:t>
      </w:r>
    </w:p>
    <w:p>
      <w:r>
        <w:t xml:space="preserve">- </w:t>
      </w:r>
      <w:r>
        <w:rPr>
          <w:b/>
        </w:rPr>
        <w:t>Description:</w:t>
      </w:r>
      <w:r>
        <w:t xml:space="preserve"> Test the supplementary information and resources provided by KeePass.</w:t>
      </w:r>
    </w:p>
    <w:p>
      <w:r>
        <w:t xml:space="preserve">- </w:t>
      </w:r>
      <w:r>
        <w:rPr>
          <w:b/>
        </w:rPr>
        <w:t>Test Scenario:</w:t>
      </w:r>
      <w:r>
        <w:t xml:space="preserve"> Ensure that users can access additional information, explore menus, and use the Help menu effectively.</w:t>
      </w:r>
    </w:p>
    <w:p>
      <w:pPr>
        <w:pStyle w:val="Heading3"/>
      </w:pPr>
      <w:r>
        <w:t>Performance and Safety</w:t>
      </w:r>
    </w:p>
    <w:p>
      <w:r>
        <w:t xml:space="preserve">- </w:t>
      </w:r>
      <w:r>
        <w:rPr>
          <w:b/>
        </w:rPr>
        <w:t>Description:</w:t>
      </w:r>
      <w:r>
        <w:t xml:space="preserve"> Evaluate the performance and safety aspects of KeePass.</w:t>
      </w:r>
    </w:p>
    <w:p>
      <w:r>
        <w:t xml:space="preserve">- </w:t>
      </w:r>
      <w:r>
        <w:rPr>
          <w:b/>
        </w:rPr>
        <w:t>Test Scenario:</w:t>
      </w:r>
      <w:r>
        <w:t xml:space="preserve"> Test the performance of password generation, encryption, and data protection features to ensure high performance and data security.</w:t>
      </w:r>
    </w:p>
    <w:p>
      <w:pPr>
        <w:pStyle w:val="Heading3"/>
      </w:pPr>
      <w:r>
        <w:t>Language Support</w:t>
      </w:r>
    </w:p>
    <w:p>
      <w:r>
        <w:t xml:space="preserve">- </w:t>
      </w:r>
      <w:r>
        <w:rPr>
          <w:b/>
        </w:rPr>
        <w:t>Description:</w:t>
      </w:r>
      <w:r>
        <w:t xml:space="preserve"> Verify that users can change the language settings in KeePass.</w:t>
      </w:r>
    </w:p>
    <w:p>
      <w:r>
        <w:t xml:space="preserve">- </w:t>
      </w:r>
      <w:r>
        <w:rPr>
          <w:b/>
        </w:rPr>
        <w:t>Test Scenario:</w:t>
      </w:r>
      <w:r>
        <w:t xml:space="preserve"> Test the language switch functionality to ensure that language translations work correctly and do not impact the usability of the software.</w:t>
      </w:r>
    </w:p>
    <w:p>
      <w:pPr>
        <w:pStyle w:val="Heading3"/>
      </w:pPr>
      <w:r>
        <w:t>Integration and Compatibility</w:t>
      </w:r>
    </w:p>
    <w:p>
      <w:r>
        <w:t xml:space="preserve">- </w:t>
      </w:r>
      <w:r>
        <w:rPr>
          <w:b/>
        </w:rPr>
        <w:t>Description:</w:t>
      </w:r>
      <w:r>
        <w:t xml:space="preserve"> Ensure KeePass integrates seamlessly with different operating systems and applications.</w:t>
      </w:r>
    </w:p>
    <w:p>
      <w:r>
        <w:t xml:space="preserve">- </w:t>
      </w:r>
      <w:r>
        <w:rPr>
          <w:b/>
        </w:rPr>
        <w:t>Test Scenario:</w:t>
      </w:r>
      <w:r>
        <w:t xml:space="preserve"> Test the integration of KeePass with various systems, browsers, and devices to ensure compatibility and smooth operation.</w:t>
      </w:r>
    </w:p>
    <w:p>
      <w:r>
        <w:t>By focusing on these essential requirements, the testing process will address critical functionalities and potential risks in the KeePass software.</w:t>
      </w:r>
    </w:p>
    <w:p>
      <w:pPr>
        <w:pStyle w:val="Heading1"/>
      </w:pPr>
      <w:r>
        <w:t>Features not to be Tested</w:t>
      </w:r>
    </w:p>
    <w:p>
      <w:r>
        <w:t>Features not to be Tested:</w:t>
      </w:r>
    </w:p>
    <w:p>
      <w:r>
        <w:t>1. Installation: Testing the installation process is unnecessary as it is not a core functionality required for using KeePass. The focus should be on testing the primary features and functionalities of the application that directly impact user experience and security.</w:t>
      </w:r>
    </w:p>
    <w:p>
      <w:r>
        <w:t>2. New Database: The testing of creating a new database may be considered redundant if this feature has been thoroughly tested in previous releases and has shown to be stable. Additionally, if the creation of a new database does not introduce any significant changes or impact on the overall functionality of the application, testing this feature may be deemed unnecessary for this release.</w:t>
      </w:r>
    </w:p>
    <w:p>
      <w:pPr>
        <w:pStyle w:val="Heading1"/>
      </w:pPr>
      <w:r>
        <w:t>Functional &amp; Non-functional Testing Approach</w:t>
      </w:r>
    </w:p>
    <w:p>
      <w:pPr>
        <w:pStyle w:val="Heading3"/>
      </w:pPr>
      <w:r>
        <w:t>Functional &amp; Non-functional Testing Approach</w:t>
      </w:r>
    </w:p>
    <w:p>
      <w:r>
        <w:t xml:space="preserve">For the </w:t>
      </w:r>
      <w:r>
        <w:rPr>
          <w:b/>
        </w:rPr>
        <w:t>KeepPass</w:t>
      </w:r>
      <w:r>
        <w:t xml:space="preserve"> application in the Telecom Industry domain, the testing approach will focus on ensuring the critical functionalities work seamlessly and the non-functional aspects meet the required standards. </w:t>
      </w:r>
    </w:p>
    <w:p>
      <w:pPr>
        <w:pStyle w:val="Heading4"/>
      </w:pPr>
      <w:r>
        <w:t>Functional Testing Approach:</w:t>
      </w:r>
    </w:p>
    <w:p>
      <w:r>
        <w:t xml:space="preserve">1. </w:t>
      </w:r>
      <w:r>
        <w:rPr>
          <w:b/>
        </w:rPr>
        <w:t>Installation Testing:</w:t>
      </w:r>
      <w:r/>
    </w:p>
    <w:p>
      <w:r>
        <w:t xml:space="preserve">   - Verify that users can successfully download and install KeePass on a Windows PC.</w:t>
      </w:r>
    </w:p>
    <w:p>
      <w:r>
        <w:t xml:space="preserve">   - Ensure that the installation process is smooth and user-friendly.</w:t>
      </w:r>
    </w:p>
    <w:p>
      <w:r>
        <w:t xml:space="preserve">2. </w:t>
      </w:r>
      <w:r>
        <w:rPr>
          <w:b/>
        </w:rPr>
        <w:t>Database Operations Testing:</w:t>
      </w:r>
      <w:r/>
    </w:p>
    <w:p>
      <w:r>
        <w:t xml:space="preserve">   - Test creating, opening, saving, printing, and searching databases.</w:t>
      </w:r>
    </w:p>
    <w:p>
      <w:r>
        <w:t xml:space="preserve">   - Validate adding, viewing, editing, duplicating, and deleting entries within the database.</w:t>
      </w:r>
    </w:p>
    <w:p>
      <w:r>
        <w:t xml:space="preserve">3. </w:t>
      </w:r>
      <w:r>
        <w:rPr>
          <w:b/>
        </w:rPr>
        <w:t>Group &amp; Subgroup Functionality Testing:</w:t>
      </w:r>
      <w:r/>
    </w:p>
    <w:p>
      <w:r>
        <w:t xml:space="preserve">   - Verify the ability to add, modify, and delete groups/subgroups within the database.</w:t>
      </w:r>
    </w:p>
    <w:p>
      <w:r>
        <w:t xml:space="preserve">   - Test the functionality of organizing data into categories for easier access.</w:t>
      </w:r>
    </w:p>
    <w:p>
      <w:r>
        <w:t xml:space="preserve">4. </w:t>
      </w:r>
      <w:r>
        <w:rPr>
          <w:b/>
        </w:rPr>
        <w:t>Password Generation &amp; Management Testing:</w:t>
      </w:r>
      <w:r/>
    </w:p>
    <w:p>
      <w:r>
        <w:t xml:space="preserve">   - Test the password generator to ensure the creation of strong and random passwords.</w:t>
      </w:r>
    </w:p>
    <w:p>
      <w:r>
        <w:t xml:space="preserve">   - Validate the secure storage and retrieval of passwords and related information.</w:t>
      </w:r>
    </w:p>
    <w:p>
      <w:r>
        <w:t xml:space="preserve">5. </w:t>
      </w:r>
      <w:r>
        <w:rPr>
          <w:b/>
        </w:rPr>
        <w:t>Integration Testing:</w:t>
      </w:r>
      <w:r/>
    </w:p>
    <w:p>
      <w:r>
        <w:t xml:space="preserve">   - Verify the integration feature that allows switching back from an application to KeePass.</w:t>
      </w:r>
    </w:p>
    <w:p>
      <w:r>
        <w:t xml:space="preserve">   - Test the functionality of global hotkeys and system-wide auto-type hotkeys.</w:t>
      </w:r>
    </w:p>
    <w:p>
      <w:pPr>
        <w:pStyle w:val="Heading4"/>
      </w:pPr>
      <w:r>
        <w:t>Non-functional Testing Approach:</w:t>
      </w:r>
    </w:p>
    <w:p>
      <w:r>
        <w:t xml:space="preserve">1. </w:t>
      </w:r>
      <w:r>
        <w:rPr>
          <w:b/>
        </w:rPr>
        <w:t>Performance Testing:</w:t>
      </w:r>
      <w:r/>
    </w:p>
    <w:p>
      <w:r>
        <w:t xml:space="preserve">   - Validate the performance of copying passwords and data within the specified 10-second limit.</w:t>
      </w:r>
    </w:p>
    <w:p>
      <w:r>
        <w:t xml:space="preserve">   - Test the responsiveness and speed of key functionalities like opening, saving, and searching databases.</w:t>
      </w:r>
    </w:p>
    <w:p>
      <w:r>
        <w:t xml:space="preserve">2. </w:t>
      </w:r>
      <w:r>
        <w:rPr>
          <w:b/>
        </w:rPr>
        <w:t>Safety &amp; Security Testing:</w:t>
      </w:r>
      <w:r/>
    </w:p>
    <w:p>
      <w:r>
        <w:t xml:space="preserve">   - Ensure that the database remains secure even in cases of unexpected events like sudden removal of USB drives.</w:t>
      </w:r>
    </w:p>
    <w:p>
      <w:r>
        <w:t xml:space="preserve">   - Test the repair functionality for database files and verify its effectiveness in case of corruption.</w:t>
      </w:r>
    </w:p>
    <w:p>
      <w:r>
        <w:t xml:space="preserve">3. </w:t>
      </w:r>
      <w:r>
        <w:rPr>
          <w:b/>
        </w:rPr>
        <w:t>Usability &amp; Reliability Testing:</w:t>
      </w:r>
      <w:r/>
    </w:p>
    <w:p>
      <w:r>
        <w:t xml:space="preserve">   - Verify the ease of use and user-friendliness of the application.</w:t>
      </w:r>
    </w:p>
    <w:p>
      <w:r>
        <w:t xml:space="preserve">   - Test the reliability of KeePass by ensuring that data is consistently stored and accessed without errors.</w:t>
      </w:r>
    </w:p>
    <w:p>
      <w:r>
        <w:t xml:space="preserve">4. </w:t>
      </w:r>
      <w:r>
        <w:rPr>
          <w:b/>
        </w:rPr>
        <w:t>Compatibility Testing:</w:t>
      </w:r>
      <w:r/>
    </w:p>
    <w:p>
      <w:r>
        <w:t xml:space="preserve">   - Validate the compatibility of KeePass with different operating systems like Windows and Linux.</w:t>
      </w:r>
    </w:p>
    <w:p>
      <w:r>
        <w:t xml:space="preserve">   - Test the compatibility of KeePass with various browsers for importing/exporting data.</w:t>
      </w:r>
    </w:p>
    <w:p>
      <w:r>
        <w:t>By following this comprehensive testing approach, we aim to ensure the KeepPass application meets the essential requirements of the Telecom Industry domain and provides a reliable and secure password management solution for users.</w:t>
      </w:r>
    </w:p>
    <w:p>
      <w:pPr>
        <w:pStyle w:val="Heading1"/>
      </w:pPr>
      <w:r>
        <w:t>Item Pass/Fail Criteria</w:t>
      </w:r>
    </w:p>
    <w:p>
      <w:pPr>
        <w:pStyle w:val="Heading2"/>
      </w:pPr>
      <w:r>
        <w:t>Item Pass/Fail Criteria</w:t>
      </w:r>
    </w:p>
    <w:p>
      <w:r>
        <w:t>For the "KeepPass" application in the Telecom Industry domain, the essential pass/fail criteria for each feature are outlined below:</w:t>
      </w:r>
    </w:p>
    <w:p>
      <w:r>
        <w:t xml:space="preserve">1. </w:t>
      </w:r>
      <w:r>
        <w:rPr>
          <w:b/>
        </w:rPr>
        <w:t>New Database (Pass Criteria):</w:t>
      </w:r>
      <w:r/>
    </w:p>
    <w:p>
      <w:r>
        <w:t xml:space="preserve">   - Pass: Creation of a new database with a unique Master Password or Key File.</w:t>
      </w:r>
    </w:p>
    <w:p>
      <w:r>
        <w:t xml:space="preserve">   - Fail: Unable to create a new database due to missing Master Password or Key File.</w:t>
      </w:r>
    </w:p>
    <w:p>
      <w:r>
        <w:t xml:space="preserve">2. </w:t>
      </w:r>
      <w:r>
        <w:rPr>
          <w:b/>
        </w:rPr>
        <w:t>Open Database (Pass Criteria):</w:t>
      </w:r>
      <w:r/>
    </w:p>
    <w:p>
      <w:r>
        <w:t xml:space="preserve">   - Pass: Successful opening of an existing database using the correct Master Password or Key File.</w:t>
      </w:r>
    </w:p>
    <w:p>
      <w:r>
        <w:t xml:space="preserve">   - Fail: Database cannot be opened due to incorrect authentication details.</w:t>
      </w:r>
    </w:p>
    <w:p>
      <w:r>
        <w:t xml:space="preserve">3. </w:t>
      </w:r>
      <w:r>
        <w:rPr>
          <w:b/>
        </w:rPr>
        <w:t>Save Database (Pass Criteria):</w:t>
      </w:r>
      <w:r/>
    </w:p>
    <w:p>
      <w:r>
        <w:t xml:space="preserve">   - Pass: Changes made to the database are saved successfully.</w:t>
      </w:r>
    </w:p>
    <w:p>
      <w:r>
        <w:t xml:space="preserve">   - Fail: Inability to save changes, leading to potential data loss.</w:t>
      </w:r>
    </w:p>
    <w:p>
      <w:r>
        <w:t xml:space="preserve">4. </w:t>
      </w:r>
      <w:r>
        <w:rPr>
          <w:b/>
        </w:rPr>
        <w:t>Print Database (Pass Criteria):</w:t>
      </w:r>
      <w:r/>
    </w:p>
    <w:p>
      <w:r>
        <w:t xml:space="preserve">   - Pass: Printing of selected data fields from the database.</w:t>
      </w:r>
    </w:p>
    <w:p>
      <w:r>
        <w:t xml:space="preserve">   - Fail: Unable to print data due to errors or missing information.</w:t>
      </w:r>
    </w:p>
    <w:p>
      <w:r>
        <w:t xml:space="preserve">5. </w:t>
      </w:r>
      <w:r>
        <w:rPr>
          <w:b/>
        </w:rPr>
        <w:t>Search Database (Pass Criteria):</w:t>
      </w:r>
      <w:r/>
    </w:p>
    <w:p>
      <w:r>
        <w:t xml:space="preserve">   - Pass: Successful retrieval of data based on user-defined search criteria.</w:t>
      </w:r>
    </w:p>
    <w:p>
      <w:r>
        <w:t xml:space="preserve">   - Fail: No search results returned or incorrect information displayed.</w:t>
      </w:r>
    </w:p>
    <w:p>
      <w:r>
        <w:t xml:space="preserve">6. </w:t>
      </w:r>
      <w:r>
        <w:rPr>
          <w:b/>
        </w:rPr>
        <w:t>Add Group/Subgroup (Pass Criteria):</w:t>
      </w:r>
      <w:r/>
    </w:p>
    <w:p>
      <w:r>
        <w:t xml:space="preserve">   - Pass: Creation of new groups or subgroups for organizing data.</w:t>
      </w:r>
    </w:p>
    <w:p>
      <w:r>
        <w:t xml:space="preserve">   - Fail: Unable to add groups/subgroups, leading to disorganized data storage.</w:t>
      </w:r>
    </w:p>
    <w:p>
      <w:r>
        <w:t xml:space="preserve">7. </w:t>
      </w:r>
      <w:r>
        <w:rPr>
          <w:b/>
        </w:rPr>
        <w:t>Modify Group/Subgroup (Pass Criteria):</w:t>
      </w:r>
      <w:r/>
    </w:p>
    <w:p>
      <w:r>
        <w:t xml:space="preserve">   - Pass: Renaming of existing groups/subgroups.</w:t>
      </w:r>
    </w:p>
    <w:p>
      <w:r>
        <w:t xml:space="preserve">   - Fail: Error in modifying group/subgroup names.</w:t>
      </w:r>
    </w:p>
    <w:p>
      <w:r>
        <w:t xml:space="preserve">8. </w:t>
      </w:r>
      <w:r>
        <w:rPr>
          <w:b/>
        </w:rPr>
        <w:t>Delete Group/Subgroup (Pass Criteria):</w:t>
      </w:r>
      <w:r/>
    </w:p>
    <w:p>
      <w:r>
        <w:t xml:space="preserve">   - Pass: Successful deletion of selected groups/subgroups.</w:t>
      </w:r>
    </w:p>
    <w:p>
      <w:r>
        <w:t xml:space="preserve">   - Fail: Inability to delete groups/subgroups, causing clutter in the database.</w:t>
      </w:r>
    </w:p>
    <w:p>
      <w:r>
        <w:t xml:space="preserve">9. </w:t>
      </w:r>
      <w:r>
        <w:rPr>
          <w:b/>
        </w:rPr>
        <w:t>Find Group/Subgroup (Pass Criteria):</w:t>
      </w:r>
      <w:r/>
    </w:p>
    <w:p>
      <w:r>
        <w:t xml:space="preserve">   - Pass: Efficient search functionality within specified groups/subgroups.</w:t>
      </w:r>
    </w:p>
    <w:p>
      <w:r>
        <w:t xml:space="preserve">   - Fail: Search does not yield accurate results within the selected group/subgroup.</w:t>
      </w:r>
    </w:p>
    <w:p>
      <w:r>
        <w:t>These pass/fail criteria are crucial for ensuring the functionality and usability of the "KeepPass" application in the Telecom Industry domain.</w:t>
      </w:r>
    </w:p>
    <w:p>
      <w:pPr>
        <w:pStyle w:val="Heading1"/>
      </w:pPr>
      <w:r>
        <w:t>Suspension Criteria and Resumption Requirements</w:t>
      </w:r>
    </w:p>
    <w:p>
      <w:pPr>
        <w:pStyle w:val="Heading3"/>
      </w:pPr>
      <w:r>
        <w:t>Suspension Criteria and Resumption Requirements</w:t>
      </w:r>
    </w:p>
    <w:p>
      <w:pPr>
        <w:pStyle w:val="Heading4"/>
      </w:pPr>
      <w:r>
        <w:t>Suspension Criteria:</w:t>
      </w:r>
    </w:p>
    <w:p>
      <w:r>
        <w:t xml:space="preserve">1. </w:t>
      </w:r>
      <w:r>
        <w:rPr>
          <w:b/>
        </w:rPr>
        <w:t>Database Corruption:</w:t>
      </w:r>
      <w:r>
        <w:t xml:space="preserve"> If there is a risk of database corruption due to improper handling or unexpected system shutdown, the system should be suspended.</w:t>
      </w:r>
    </w:p>
    <w:p>
      <w:r>
        <w:t xml:space="preserve">2. </w:t>
      </w:r>
      <w:r>
        <w:rPr>
          <w:b/>
        </w:rPr>
        <w:t>Security Breach:</w:t>
      </w:r>
      <w:r>
        <w:t xml:space="preserve"> In case of a security breach or unauthorized access to the KeePass database, immediate suspension is required to prevent further data compromise.</w:t>
      </w:r>
    </w:p>
    <w:p>
      <w:r>
        <w:t xml:space="preserve">3. </w:t>
      </w:r>
      <w:r>
        <w:rPr>
          <w:b/>
        </w:rPr>
        <w:t>Performance Degradation:</w:t>
      </w:r>
      <w:r>
        <w:t xml:space="preserve"> If there is a significant decrease in system performance affecting the user experience, the system should be suspended until the issue is resolved.</w:t>
      </w:r>
    </w:p>
    <w:p>
      <w:pPr>
        <w:pStyle w:val="Heading4"/>
      </w:pPr>
      <w:r>
        <w:t>Resumption Requirements:</w:t>
      </w:r>
    </w:p>
    <w:p>
      <w:r>
        <w:t xml:space="preserve">1. </w:t>
      </w:r>
      <w:r>
        <w:rPr>
          <w:b/>
        </w:rPr>
        <w:t>Database Integrity Check:</w:t>
      </w:r>
      <w:r>
        <w:t xml:space="preserve"> Before resuming, a thorough check of the KeePass database integrity must be conducted to ensure data consistency and security.</w:t>
      </w:r>
    </w:p>
    <w:p>
      <w:r>
        <w:t xml:space="preserve">2. </w:t>
      </w:r>
      <w:r>
        <w:rPr>
          <w:b/>
        </w:rPr>
        <w:t>Security Audit:</w:t>
      </w:r>
      <w:r>
        <w:t xml:space="preserve"> After a security breach, a comprehensive security audit should be performed to identify vulnerabilities and implement necessary measures before resuming the system.</w:t>
      </w:r>
    </w:p>
    <w:p>
      <w:r>
        <w:t xml:space="preserve">3. </w:t>
      </w:r>
      <w:r>
        <w:rPr>
          <w:b/>
        </w:rPr>
        <w:t>Performance Optimization:</w:t>
      </w:r>
      <w:r>
        <w:t xml:space="preserve"> If the system was suspended due to performance issues, performance optimization measures should be implemented before resuming operations.</w:t>
      </w:r>
    </w:p>
    <w:p>
      <w:r>
        <w:t xml:space="preserve">4. </w:t>
      </w:r>
      <w:r>
        <w:rPr>
          <w:b/>
        </w:rPr>
        <w:t>User Notification:</w:t>
      </w:r>
      <w:r>
        <w:t xml:space="preserve"> Users should be informed about the suspension and resumption of KeePass services, along with any additional security measures or changes made during the suspension period.</w:t>
      </w:r>
    </w:p>
    <w:p>
      <w:r>
        <w:t xml:space="preserve">5. </w:t>
      </w:r>
      <w:r>
        <w:rPr>
          <w:b/>
        </w:rPr>
        <w:t>Backup Verification:</w:t>
      </w:r>
      <w:r>
        <w:t xml:space="preserve"> Ensure that backups are up-to-date and accessible before resuming the KeePass system to prevent data loss in case of unforeseen events.</w:t>
      </w:r>
    </w:p>
    <w:p>
      <w:r>
        <w:t xml:space="preserve">6. </w:t>
      </w:r>
      <w:r>
        <w:rPr>
          <w:b/>
        </w:rPr>
        <w:t>User Training:</w:t>
      </w:r>
      <w:r>
        <w:t xml:space="preserve"> If there were any changes or updates during the suspension period, provide necessary training or guidance to users on new features or security protocols implemented.</w:t>
      </w:r>
    </w:p>
    <w:p>
      <w:r>
        <w:t>By adhering to these Suspension Criteria and Resumption Requirements, the KeePass system can ensure data security, integrity, and optimal performance within the Telecom Industry domain.</w:t>
      </w:r>
    </w:p>
    <w:p>
      <w:pPr>
        <w:pStyle w:val="Heading1"/>
      </w:pPr>
      <w:r>
        <w:t>Test Deliverables</w:t>
      </w:r>
    </w:p>
    <w:p>
      <w:r>
        <w:t>1. Test Case Documentation: This deliverable includes detailed test cases that outline the steps to be executed, expected results, and any preconditions or postconditions. Test case documentation is crucial for ensuring comprehensive test coverage and repeatability of tests.</w:t>
      </w:r>
    </w:p>
    <w:p>
      <w:r>
        <w:t>2. Test Execution Report: This report provides a summary of the test execution process, including details on which test cases were executed, their outcomes, any issues encountered, and overall test progress. It helps stakeholders understand the current status of testing activities.</w:t>
      </w:r>
    </w:p>
    <w:p>
      <w:r>
        <w:t>3. Defect Reports: Defect reports document any issues or bugs identified during testing, including details such as severity, priority, steps to reproduce, and resolution status. These reports are essential for tracking and managing defects throughout the project lifecycle.</w:t>
      </w:r>
    </w:p>
    <w:p>
      <w:r>
        <w:t>4. Test Summary Report: The test summary report provides a high-level overview of the testing activities, including test coverage, test results, key findings, and recommendations for further testing or improvements. It helps stakeholders assess the overall quality of the application.</w:t>
      </w:r>
    </w:p>
    <w:p>
      <w:r>
        <w:t>5. Testing Metrics and Analysis: Testing metrics and analysis involve collecting and analyzing data related to testing activities, such as test coverage, defect density, test execution time, and test pass/fail rates. This information helps in evaluating the effectiveness of testing efforts and identifying areas for improvement.</w:t>
      </w:r>
    </w:p>
    <w:p>
      <w:r>
        <w:t>6. Automation Scripts: If automation testing is performed, automation scripts are a key deliverable that automate test cases to improve efficiency, accuracy, and repeatability. Automation scripts can be reused for regression testing and continuous testing.</w:t>
      </w:r>
    </w:p>
    <w:p>
      <w:r>
        <w:t>7. Performance Testing Reports: Performance testing reports document the results of performance tests, including metrics such as response time, throughput, and resource utilization. These reports help in identifying performance bottlenecks, scalability issues, and ensuring the application meets performance requirements.</w:t>
      </w:r>
    </w:p>
    <w:p>
      <w:r>
        <w:t>Each of these deliverables plays a critical role in ensuring the success of the project by providing stakeholders with valuable insights into the quality of the application, progress of testing activities, and areas for improvement. They help in making informed decisions, tracking the status of testing efforts, and ultimately delivering a high-quality product to end-users.</w:t>
      </w:r>
    </w:p>
    <w:p>
      <w:pPr>
        <w:pStyle w:val="Heading1"/>
      </w:pPr>
      <w:r>
        <w:t>Remaining Test Tasks</w:t>
      </w:r>
    </w:p>
    <w:p>
      <w:r>
        <w:t>Remaining Testing Tasks for 'KeepPass' Application in the Telecom Industry:</w:t>
      </w:r>
    </w:p>
    <w:p>
      <w:r>
        <w:t>Test Scripting:</w:t>
      </w:r>
    </w:p>
    <w:p>
      <w:r>
        <w:t>1. Develop detailed test cases for functional testing covering all features of the application</w:t>
      </w:r>
    </w:p>
    <w:p>
      <w:r>
        <w:t>2. Create test scripts for non-functional testing, such as performance, security, and usability testing</w:t>
      </w:r>
    </w:p>
    <w:p>
      <w:r>
        <w:t>3. Review and refine existing test scripts to ensure coverage of all requirements</w:t>
      </w:r>
    </w:p>
    <w:p>
      <w:r>
        <w:t>4. Implement test automation scripts for regression testing</w:t>
      </w:r>
    </w:p>
    <w:p>
      <w:r>
        <w:t>Test Execution:</w:t>
      </w:r>
    </w:p>
    <w:p>
      <w:r>
        <w:t>1. Execute functional test cases to validate the behavior of the application</w:t>
      </w:r>
    </w:p>
    <w:p>
      <w:r>
        <w:t>2. Conduct non-functional tests to assess performance, security, and usability aspects</w:t>
      </w:r>
    </w:p>
    <w:p>
      <w:r>
        <w:t>3. Perform regression testing using automated scripts and manual tests</w:t>
      </w:r>
    </w:p>
    <w:p>
      <w:r>
        <w:t>4. Verify integrations with other systems or services in the telecom industry</w:t>
      </w:r>
    </w:p>
    <w:p>
      <w:r>
        <w:t>5. Conduct exploratory testing to uncover any unforeseen issues</w:t>
      </w:r>
    </w:p>
    <w:p>
      <w:r>
        <w:t>Test Reporting:</w:t>
      </w:r>
    </w:p>
    <w:p>
      <w:r>
        <w:t>1. Document test results, including pass/fail status and any defects found</w:t>
      </w:r>
    </w:p>
    <w:p>
      <w:r>
        <w:t>2. Generate test summary reports to communicate the overall quality of the application</w:t>
      </w:r>
    </w:p>
    <w:p>
      <w:r>
        <w:t>3. Provide detailed reports on performance metrics, security vulnerabilities, and usability findings</w:t>
      </w:r>
    </w:p>
    <w:p>
      <w:r>
        <w:t>4. Collaborate with the development team to prioritize and address reported defects</w:t>
      </w:r>
    </w:p>
    <w:p>
      <w:r>
        <w:t>5. Ensure all testing activities are well-documented for future reference</w:t>
      </w:r>
    </w:p>
    <w:p>
      <w:r>
        <w:t>Final Validation and Closure:</w:t>
      </w:r>
    </w:p>
    <w:p>
      <w:r>
        <w:t>1. Conduct a final round of testing to ensure all identified issues have been addressed</w:t>
      </w:r>
    </w:p>
    <w:p>
      <w:r>
        <w:t>2. Validate that all requirements have been met according to the initial test plan</w:t>
      </w:r>
    </w:p>
    <w:p>
      <w:r>
        <w:t>3. Obtain sign-off from stakeholders on the overall quality and readiness of the application</w:t>
      </w:r>
    </w:p>
    <w:p>
      <w:r>
        <w:t>4. Prepare a test closure report summarizing the testing activities, results, and lessons learned</w:t>
      </w:r>
    </w:p>
    <w:p>
      <w:r>
        <w:t>5. Hand over all relevant documentation and artifacts to the project team for future reference</w:t>
      </w:r>
    </w:p>
    <w:p>
      <w:r>
        <w:t>By completing these remaining testing tasks, the 'KeepPass' application in the Telecom Industry will be thoroughly tested and ready for deployment.</w:t>
      </w:r>
    </w:p>
    <w:p>
      <w:pPr>
        <w:pStyle w:val="Heading1"/>
      </w:pPr>
      <w:r>
        <w:t>Test Data Needs</w:t>
      </w:r>
    </w:p>
    <w:p>
      <w:pPr>
        <w:pStyle w:val="Heading2"/>
      </w:pPr>
      <w:r>
        <w:t>Test Data Needs</w:t>
      </w:r>
    </w:p>
    <w:p>
      <w:pPr>
        <w:pStyle w:val="Heading3"/>
      </w:pPr>
      <w:r>
        <w:t>Overview</w:t>
      </w:r>
    </w:p>
    <w:p>
      <w:r>
        <w:t>For the KeepPass application in the Telecom Industry domain, the following test data needs are crucial to ensure comprehensive testing of the main features:</w:t>
      </w:r>
    </w:p>
    <w:p>
      <w:r>
        <w:t xml:space="preserve">1. </w:t>
      </w:r>
      <w:r>
        <w:rPr>
          <w:b/>
        </w:rPr>
        <w:t>Installation Data:</w:t>
      </w:r>
      <w:r/>
    </w:p>
    <w:p>
      <w:r>
        <w:t xml:space="preserve">   - Test data for downloading and installing the KeepPass application, including valid download links and installation files.</w:t>
      </w:r>
    </w:p>
    <w:p>
      <w:r>
        <w:t xml:space="preserve">   - Data for setting up initial configurations during installation, such as enabling/disabling automatic updates.</w:t>
      </w:r>
    </w:p>
    <w:p>
      <w:r>
        <w:t xml:space="preserve">2. </w:t>
      </w:r>
      <w:r>
        <w:rPr>
          <w:b/>
        </w:rPr>
        <w:t>Password Database Data:</w:t>
      </w:r>
      <w:r/>
    </w:p>
    <w:p>
      <w:r>
        <w:t xml:space="preserve">   - Sample data for creating the initial password database, including composite master keys and sample account entries.</w:t>
      </w:r>
    </w:p>
    <w:p>
      <w:r>
        <w:t xml:space="preserve">   - Data for testing the creation, modification, and deletion of groups, subgroups, and entries within the password database.</w:t>
      </w:r>
    </w:p>
    <w:p>
      <w:r>
        <w:t xml:space="preserve">3. </w:t>
      </w:r>
      <w:r>
        <w:rPr>
          <w:b/>
        </w:rPr>
        <w:t>Testing KeePass Data:</w:t>
      </w:r>
      <w:r/>
    </w:p>
    <w:p>
      <w:r>
        <w:t xml:space="preserve">   - Data for testing the core functionalities of KeePass, such as auto-type sequences, entry editing, and password generation.</w:t>
      </w:r>
    </w:p>
    <w:p>
      <w:r>
        <w:t xml:space="preserve">   - Sample data for testing the integration features, TAN support, and exporting/importing data functionalities.</w:t>
      </w:r>
    </w:p>
    <w:p>
      <w:pPr>
        <w:pStyle w:val="Heading3"/>
      </w:pPr>
      <w:r>
        <w:t>Key Requirements</w:t>
      </w:r>
    </w:p>
    <w:p>
      <w:r>
        <w:t xml:space="preserve">1. </w:t>
      </w:r>
      <w:r>
        <w:rPr>
          <w:b/>
        </w:rPr>
        <w:t>Unique Master Passwords:</w:t>
      </w:r>
      <w:r/>
    </w:p>
    <w:p>
      <w:r>
        <w:t xml:space="preserve">   - Ensure that each test scenario involving master passwords uses unique and secure passwords.</w:t>
      </w:r>
    </w:p>
    <w:p>
      <w:r>
        <w:t xml:space="preserve">2. </w:t>
      </w:r>
      <w:r>
        <w:rPr>
          <w:b/>
        </w:rPr>
        <w:t>Diverse Entry Data:</w:t>
      </w:r>
      <w:r/>
    </w:p>
    <w:p>
      <w:r>
        <w:t xml:space="preserve">   - Include a variety of data types (usernames, passwords, URLs, notes) in the test data to cover different entry scenarios.</w:t>
      </w:r>
    </w:p>
    <w:p>
      <w:r>
        <w:t xml:space="preserve">3. </w:t>
      </w:r>
      <w:r>
        <w:rPr>
          <w:b/>
        </w:rPr>
        <w:t>Edge Case Data:</w:t>
      </w:r>
      <w:r/>
    </w:p>
    <w:p>
      <w:r>
        <w:t xml:space="preserve">   - Test data should cover edge cases like empty fields, incorrect inputs, and boundary values to validate application resilience.</w:t>
      </w:r>
    </w:p>
    <w:p>
      <w:r>
        <w:t xml:space="preserve">4. </w:t>
      </w:r>
      <w:r>
        <w:rPr>
          <w:b/>
        </w:rPr>
        <w:t>Multi-Language Support:</w:t>
      </w:r>
      <w:r/>
    </w:p>
    <w:p>
      <w:r>
        <w:t xml:space="preserve">   - Include test data for changing the language settings to validate language support functionality.</w:t>
      </w:r>
    </w:p>
    <w:p>
      <w:pPr>
        <w:pStyle w:val="Heading3"/>
      </w:pPr>
      <w:r>
        <w:t>Backup and Recovery Data</w:t>
      </w:r>
    </w:p>
    <w:p>
      <w:r>
        <w:t>- Data for simulating backup and recovery scenarios to test the repair functionality of the database in case of corruption or loss.</w:t>
      </w:r>
    </w:p>
    <w:p>
      <w:pPr>
        <w:pStyle w:val="Heading3"/>
      </w:pPr>
      <w:r>
        <w:t>Performance Data</w:t>
      </w:r>
    </w:p>
    <w:p>
      <w:r>
        <w:t>- Test data to evaluate the performance of KeePass, including data for testing the 10-second password memory feature and its impact on user experience.</w:t>
      </w:r>
    </w:p>
    <w:p>
      <w:pPr>
        <w:pStyle w:val="Heading3"/>
      </w:pPr>
      <w:r>
        <w:t>Security Data</w:t>
      </w:r>
    </w:p>
    <w:p>
      <w:r>
        <w:t>- Test data for testing the safety requirements, including scenarios where USB removal causes database damage and assessing the repair functionality.</w:t>
      </w:r>
    </w:p>
    <w:p>
      <w:pPr>
        <w:pStyle w:val="Heading3"/>
      </w:pPr>
      <w:r>
        <w:t>Compliance Data</w:t>
      </w:r>
    </w:p>
    <w:p>
      <w:r>
        <w:t>- Ensure that all test data used complies with the GNU General Public License version 2 or later for distribution and use of the KeePass application.</w:t>
      </w:r>
    </w:p>
    <w:p>
      <w:r>
        <w:t>By incorporating the above test data needs into the testing strategy, the KeepPass application can be thoroughly validated for reliability, security, and performance in the Telecom Industry domain.</w:t>
      </w:r>
    </w:p>
    <w:p>
      <w:pPr>
        <w:pStyle w:val="Heading1"/>
      </w:pPr>
      <w:r>
        <w:t>Environmental Needs</w:t>
      </w:r>
    </w:p>
    <w:p>
      <w:r>
        <w:t>1. Development Environment:</w:t>
      </w:r>
    </w:p>
    <w:p>
      <w:r>
        <w:t xml:space="preserve">   - Purpose: To develop and test new features and functionalities.</w:t>
      </w:r>
    </w:p>
    <w:p>
      <w:r>
        <w:t xml:space="preserve">   - Requirements:</w:t>
      </w:r>
    </w:p>
    <w:p>
      <w:r>
        <w:t xml:space="preserve">     - Development servers with sufficient processing power and memory.</w:t>
      </w:r>
    </w:p>
    <w:p>
      <w:r>
        <w:t xml:space="preserve">     - Development IDEs and tools for coding and debugging.</w:t>
      </w:r>
    </w:p>
    <w:p>
      <w:r>
        <w:t xml:space="preserve">     - Source code management system.</w:t>
      </w:r>
    </w:p>
    <w:p>
      <w:r>
        <w:t xml:space="preserve">     - Database servers for testing database interactions.</w:t>
      </w:r>
    </w:p>
    <w:p>
      <w:r>
        <w:t xml:space="preserve">     - Version control system.</w:t>
      </w:r>
    </w:p>
    <w:p>
      <w:r>
        <w:t xml:space="preserve">   - Importance: Ensures that new code changes do not break existing functionality and allows for iterative development.</w:t>
      </w:r>
    </w:p>
    <w:p>
      <w:r>
        <w:t>2. QA Environment:</w:t>
      </w:r>
    </w:p>
    <w:p>
      <w:r>
        <w:t xml:space="preserve">   - Purpose: To conduct comprehensive testing of the application before deployment.</w:t>
      </w:r>
    </w:p>
    <w:p>
      <w:r>
        <w:t xml:space="preserve">   - Requirements:</w:t>
      </w:r>
    </w:p>
    <w:p>
      <w:r>
        <w:t xml:space="preserve">     - QA servers with configurations similar to production.</w:t>
      </w:r>
    </w:p>
    <w:p>
      <w:r>
        <w:t xml:space="preserve">     - Test management tools for test case management and execution.</w:t>
      </w:r>
    </w:p>
    <w:p>
      <w:r>
        <w:t xml:space="preserve">     - Automated testing tools for regression testing.</w:t>
      </w:r>
    </w:p>
    <w:p>
      <w:r>
        <w:t xml:space="preserve">     - Load testing tools to simulate real-world usage.</w:t>
      </w:r>
    </w:p>
    <w:p>
      <w:r>
        <w:t xml:space="preserve">     - Monitoring tools for tracking performance metrics.</w:t>
      </w:r>
    </w:p>
    <w:p>
      <w:r>
        <w:t xml:space="preserve">   - Importance: Ensures that the application meets quality standards and is free of critical bugs before release.</w:t>
      </w:r>
    </w:p>
    <w:p>
      <w:r>
        <w:t>3. Staging Environment:</w:t>
      </w:r>
    </w:p>
    <w:p>
      <w:r>
        <w:t xml:space="preserve">   - Purpose: To mimic the production environment for final testing before deployment.</w:t>
      </w:r>
    </w:p>
    <w:p>
      <w:r>
        <w:t xml:space="preserve">   - Requirements:</w:t>
      </w:r>
    </w:p>
    <w:p>
      <w:r>
        <w:t xml:space="preserve">     - Staging servers with configurations identical to production.</w:t>
      </w:r>
    </w:p>
    <w:p>
      <w:r>
        <w:t xml:space="preserve">     - Data migration tools for transferring data from QA to staging.</w:t>
      </w:r>
    </w:p>
    <w:p>
      <w:r>
        <w:t xml:space="preserve">     - Security testing tools for vulnerability assessments.</w:t>
      </w:r>
    </w:p>
    <w:p>
      <w:r>
        <w:t xml:space="preserve">     - Backup and recovery mechanisms.</w:t>
      </w:r>
    </w:p>
    <w:p>
      <w:r>
        <w:t xml:space="preserve">   - Importance: Allows for final validation of the application in an environment that closely resembles production to minimize deployment risks.</w:t>
      </w:r>
    </w:p>
    <w:p>
      <w:r>
        <w:t>4. Production Environment:</w:t>
      </w:r>
    </w:p>
    <w:p>
      <w:r>
        <w:t xml:space="preserve">   - Purpose: The live environment where the application is accessed by end-users.</w:t>
      </w:r>
    </w:p>
    <w:p>
      <w:r>
        <w:t xml:space="preserve">   - Requirements:</w:t>
      </w:r>
    </w:p>
    <w:p>
      <w:r>
        <w:t xml:space="preserve">     - Production servers with high availability and scalability.</w:t>
      </w:r>
    </w:p>
    <w:p>
      <w:r>
        <w:t xml:space="preserve">     - Load balancers for distributing traffic.</w:t>
      </w:r>
    </w:p>
    <w:p>
      <w:r>
        <w:t xml:space="preserve">     - Security measures like firewalls and encryption.</w:t>
      </w:r>
    </w:p>
    <w:p>
      <w:r>
        <w:t xml:space="preserve">     - Monitoring and alerting systems for performance monitoring.</w:t>
      </w:r>
    </w:p>
    <w:p>
      <w:r>
        <w:t xml:space="preserve">   - Importance: Ensures that the application runs smoothly in a real-world setting and provides a seamless user experience.</w:t>
      </w:r>
    </w:p>
    <w:p>
      <w:r>
        <w:t>5. Hardware and Devices:</w:t>
      </w:r>
    </w:p>
    <w:p>
      <w:r>
        <w:t xml:space="preserve">   - Desktops, laptops, and mobile devices for testing compatibility.</w:t>
      </w:r>
    </w:p>
    <w:p>
      <w:r>
        <w:t xml:space="preserve">   - Various operating systems and browsers for cross-platform testing.</w:t>
      </w:r>
    </w:p>
    <w:p>
      <w:r>
        <w:t xml:space="preserve">   - Mobile emulators and simulators for mobile app testing.</w:t>
      </w:r>
    </w:p>
    <w:p>
      <w:r>
        <w:t xml:space="preserve">   - Importance: Ensures that the application functions correctly across different devices and platforms.</w:t>
      </w:r>
    </w:p>
    <w:p>
      <w:r>
        <w:t>6. Network Setup and Security:</w:t>
      </w:r>
    </w:p>
    <w:p>
      <w:r>
        <w:t xml:space="preserve">   - Secure network configurations to protect sensitive data.</w:t>
      </w:r>
    </w:p>
    <w:p>
      <w:r>
        <w:t xml:space="preserve">   - Virtual private networks (VPNs) for secure remote access.</w:t>
      </w:r>
    </w:p>
    <w:p>
      <w:r>
        <w:t xml:space="preserve">   - Network monitoring tools for detecting anomalies.</w:t>
      </w:r>
    </w:p>
    <w:p>
      <w:r>
        <w:t xml:space="preserve">   - Importance: Ensures data privacy, integrity, and availability during testing.</w:t>
      </w:r>
    </w:p>
    <w:p>
      <w:r>
        <w:t>7. Third-Party Services:</w:t>
      </w:r>
    </w:p>
    <w:p>
      <w:r>
        <w:t xml:space="preserve">   - Cloud services for scalable infrastructure.</w:t>
      </w:r>
    </w:p>
    <w:p>
      <w:r>
        <w:t xml:space="preserve">   - API testing tools for testing integrations.</w:t>
      </w:r>
    </w:p>
    <w:p>
      <w:r>
        <w:t xml:space="preserve">   - Payment gateways for testing transactions.</w:t>
      </w:r>
    </w:p>
    <w:p>
      <w:r>
        <w:t xml:space="preserve">   - Importance: Ensures that the application interacts seamlessly with external services and third-party integrations.</w:t>
      </w:r>
    </w:p>
    <w:p>
      <w:r>
        <w:t>Configuring these testing environments and resources appropriately is crucial for ensuring thorough testing coverage, identifying potential issues early in the development cycle, and delivering a high-quality, reliable application to end-users in the telecom industry.</w:t>
      </w:r>
    </w:p>
    <w:p>
      <w:pPr>
        <w:pStyle w:val="Heading1"/>
      </w:pPr>
      <w:r>
        <w:t>Staffing and Training Needs</w:t>
      </w:r>
    </w:p>
    <w:p>
      <w:r>
        <w:t>To determine the required testing resources and training needs for the KeePass software project, we will evaluate the different types of testing and the corresponding staffing needs:</w:t>
      </w:r>
    </w:p>
    <w:p>
      <w:r>
        <w:t xml:space="preserve">1. </w:t>
      </w:r>
      <w:r>
        <w:rPr>
          <w:b/>
        </w:rPr>
        <w:t>Functional Testing</w:t>
      </w:r>
      <w:r>
        <w:t>:</w:t>
      </w:r>
    </w:p>
    <w:p>
      <w:r>
        <w:t xml:space="preserve">   - </w:t>
      </w:r>
      <w:r>
        <w:rPr>
          <w:b/>
        </w:rPr>
        <w:t>Number of Testers Needed</w:t>
      </w:r>
      <w:r>
        <w:t>: For functional testing, it is recommended to have at least 2-3 testers to cover all aspects of the application's functionality.</w:t>
      </w:r>
    </w:p>
    <w:p>
      <w:r>
        <w:t xml:space="preserve">   - </w:t>
      </w:r>
      <w:r>
        <w:rPr>
          <w:b/>
        </w:rPr>
        <w:t>Training Needs</w:t>
      </w:r>
      <w:r>
        <w:t>: Testers should be trained on the software requirements specification document, user stories, and the application itself. They should also be familiar with different testing techniques like boundary value analysis, equivalence partitioning, and exploratory testing.</w:t>
      </w:r>
    </w:p>
    <w:p>
      <w:r>
        <w:t xml:space="preserve">2. </w:t>
      </w:r>
      <w:r>
        <w:rPr>
          <w:b/>
        </w:rPr>
        <w:t>Automation Testing</w:t>
      </w:r>
      <w:r>
        <w:t>:</w:t>
      </w:r>
    </w:p>
    <w:p>
      <w:r>
        <w:t xml:space="preserve">   - </w:t>
      </w:r>
      <w:r>
        <w:rPr>
          <w:b/>
        </w:rPr>
        <w:t>Number of Testers Needed</w:t>
      </w:r>
      <w:r>
        <w:t>: 1-2 testers with expertise in automation testing tools like Selenium or TestComplete.</w:t>
      </w:r>
    </w:p>
    <w:p>
      <w:r>
        <w:t xml:space="preserve">   - </w:t>
      </w:r>
      <w:r>
        <w:rPr>
          <w:b/>
        </w:rPr>
        <w:t>Training Needs</w:t>
      </w:r>
      <w:r>
        <w:t>: Testers should undergo training on automation testing tools, scripting languages (e.g., Python, Java), and best practices for creating and maintaining automated test scripts.</w:t>
      </w:r>
    </w:p>
    <w:p>
      <w:r>
        <w:t xml:space="preserve">3. </w:t>
      </w:r>
      <w:r>
        <w:rPr>
          <w:b/>
        </w:rPr>
        <w:t>Performance Testing</w:t>
      </w:r>
      <w:r>
        <w:t>:</w:t>
      </w:r>
    </w:p>
    <w:p>
      <w:r>
        <w:t xml:space="preserve">   - </w:t>
      </w:r>
      <w:r>
        <w:rPr>
          <w:b/>
        </w:rPr>
        <w:t>Number of Testers Needed</w:t>
      </w:r>
      <w:r>
        <w:t>: 1-2 testers specializing in performance testing tools like JMeter or LoadRunner.</w:t>
      </w:r>
    </w:p>
    <w:p>
      <w:r>
        <w:t xml:space="preserve">   - </w:t>
      </w:r>
      <w:r>
        <w:rPr>
          <w:b/>
        </w:rPr>
        <w:t>Training Needs</w:t>
      </w:r>
      <w:r>
        <w:t>: Testers should receive training on performance testing concepts, load testing, stress testing, and how to analyze performance metrics.</w:t>
      </w:r>
    </w:p>
    <w:p>
      <w:r>
        <w:t xml:space="preserve">4. </w:t>
      </w:r>
      <w:r>
        <w:rPr>
          <w:b/>
        </w:rPr>
        <w:t>Security Testing</w:t>
      </w:r>
      <w:r>
        <w:t>:</w:t>
      </w:r>
    </w:p>
    <w:p>
      <w:r>
        <w:t xml:space="preserve">   - </w:t>
      </w:r>
      <w:r>
        <w:rPr>
          <w:b/>
        </w:rPr>
        <w:t>Number of Testers Needed</w:t>
      </w:r>
      <w:r>
        <w:t>: 1-2 testers with expertise in security testing tools like OWASP ZAP or Burp Suite.</w:t>
      </w:r>
    </w:p>
    <w:p>
      <w:r>
        <w:t xml:space="preserve">   - </w:t>
      </w:r>
      <w:r>
        <w:rPr>
          <w:b/>
        </w:rPr>
        <w:t>Training Needs</w:t>
      </w:r>
      <w:r>
        <w:t>: Testers should undergo training on common security vulnerabilities, secure coding practices, and how to conduct security testing to identify and mitigate security risks.</w:t>
      </w:r>
    </w:p>
    <w:p>
      <w:r>
        <w:t xml:space="preserve">5. </w:t>
      </w:r>
      <w:r>
        <w:rPr>
          <w:b/>
        </w:rPr>
        <w:t>Training Needs for the Testing Team</w:t>
      </w:r>
      <w:r>
        <w:t>:</w:t>
      </w:r>
    </w:p>
    <w:p>
      <w:r>
        <w:t xml:space="preserve">   - </w:t>
      </w:r>
      <w:r>
        <w:rPr>
          <w:b/>
        </w:rPr>
        <w:t>Domain Training</w:t>
      </w:r>
      <w:r>
        <w:t>: Since KeePass is in the Telecom industry domain, testers should receive domain-specific training on telecom industry standards, protocols, and security requirements.</w:t>
      </w:r>
    </w:p>
    <w:p>
      <w:r>
        <w:t xml:space="preserve">   - </w:t>
      </w:r>
      <w:r>
        <w:rPr>
          <w:b/>
        </w:rPr>
        <w:t>Tool Training</w:t>
      </w:r>
      <w:r>
        <w:t>: Testers should be trained on testing tools specific to each type of testing (functional, automation, performance, security).</w:t>
      </w:r>
    </w:p>
    <w:p>
      <w:r>
        <w:t xml:space="preserve">   - </w:t>
      </w:r>
      <w:r>
        <w:rPr>
          <w:b/>
        </w:rPr>
        <w:t>Agile Training</w:t>
      </w:r>
      <w:r>
        <w:t>: If the project follows an Agile methodology, testers should be trained on Agile principles, Scrum framework, and user story mapping.</w:t>
      </w:r>
    </w:p>
    <w:p>
      <w:r>
        <w:t xml:space="preserve">   - </w:t>
      </w:r>
      <w:r>
        <w:rPr>
          <w:b/>
        </w:rPr>
        <w:t>Continuous Integration/Continuous Deployment (CI/CD) Training</w:t>
      </w:r>
      <w:r>
        <w:t>: Testers should be familiar with CI/CD pipelines and how testing fits into the development workflow.</w:t>
      </w:r>
    </w:p>
    <w:p>
      <w:r>
        <w:t>By ensuring that the testing team is adequately staffed and trained, the KeePass project can achieve thorough testing coverage and ensure the quality and security of the software application.</w:t>
      </w:r>
    </w:p>
    <w:p>
      <w:pPr>
        <w:pStyle w:val="Heading1"/>
      </w:pPr>
      <w:r>
        <w:t>Responsibilities</w:t>
      </w:r>
    </w:p>
    <w:p>
      <w:r>
        <w:t>Functional Testers (3 members): Key tasks for Functional Testers:</w:t>
      </w:r>
    </w:p>
    <w:p>
      <w:r>
        <w:t>1. Review and analyze functional requirements and design documents to understand the scope of testing.</w:t>
      </w:r>
    </w:p>
    <w:p>
      <w:r>
        <w:t>2. Develop test cases and test scenarios based on the functional requirements.</w:t>
      </w:r>
    </w:p>
    <w:p>
      <w:r>
        <w:t>3. Execute test cases manually and/or using automated testing tools.</w:t>
      </w:r>
    </w:p>
    <w:p>
      <w:r>
        <w:t>4. Identify, document, and report defects found during testing.</w:t>
      </w:r>
    </w:p>
    <w:p>
      <w:r>
        <w:t>5. Verify fixes for reported defects and ensure they are resolved satisfactorily.</w:t>
      </w:r>
    </w:p>
    <w:p>
      <w:r>
        <w:t>6. Conduct regression testing to ensure that new changes do not adversely affect existing functionalities.</w:t>
      </w:r>
    </w:p>
    <w:p>
      <w:r>
        <w:t>7. Collaborate with developers, business analysts, and other team members to clarify requirements and resolve issues.</w:t>
      </w:r>
    </w:p>
    <w:p>
      <w:r>
        <w:t>8. Participate in test planning, estimation, and status meetings to provide updates on testing progress.</w:t>
      </w:r>
    </w:p>
    <w:p>
      <w:r>
        <w:t>9. Provide feedback on the usability and overall quality of the application.</w:t>
      </w:r>
    </w:p>
    <w:p>
      <w:r>
        <w:t>Coordination with other team members:</w:t>
      </w:r>
    </w:p>
    <w:p>
      <w:r>
        <w:t>1. Work closely with developers to understand the technical aspects of the application and ensure comprehensive test coverage.</w:t>
      </w:r>
    </w:p>
    <w:p>
      <w:r>
        <w:t>2. Collaborate with business analysts to clarify requirements and ensure that test cases align with business needs.</w:t>
      </w:r>
    </w:p>
    <w:p>
      <w:r>
        <w:t>3. Communicate effectively with project managers to provide updates on testing progress, issues, and risks.</w:t>
      </w:r>
    </w:p>
    <w:p>
      <w:r>
        <w:t>4. Coordinate with automation testers to identify opportunities for test automation and collaborate on automated test script development.</w:t>
      </w:r>
    </w:p>
    <w:p>
      <w:r>
        <w:t>Deliverables expected from Functional Testers:</w:t>
      </w:r>
    </w:p>
    <w:p>
      <w:r>
        <w:t>1. Test cases and test scenarios covering all functional requirements.</w:t>
      </w:r>
    </w:p>
    <w:p>
      <w:r>
        <w:t>2. Test execution reports detailing test results, defects found, and their status.</w:t>
      </w:r>
    </w:p>
    <w:p>
      <w:r>
        <w:t>3. Defect reports with clear and detailed descriptions of issues discovered during testing.</w:t>
      </w:r>
    </w:p>
    <w:p>
      <w:r>
        <w:t>4. Regression test suites to ensure the stability of the application after changes.</w:t>
      </w:r>
    </w:p>
    <w:p>
      <w:r>
        <w:t>5. Feedback on application usability and quality to support continuous improvement efforts.</w:t>
      </w:r>
    </w:p>
    <w:p>
      <w:r>
        <w:t>Automation Testers (1 members): Key Tasks for Automation Testers:</w:t>
      </w:r>
    </w:p>
    <w:p>
      <w:r>
        <w:t>1. Develop, maintain, and execute automated test scripts using testing tools and frameworks.</w:t>
      </w:r>
    </w:p>
    <w:p>
      <w:r>
        <w:t>2. Collaborate with the development team to understand the application architecture and identify areas suitable for automation testing.</w:t>
      </w:r>
    </w:p>
    <w:p>
      <w:r>
        <w:t>3. Design and implement automated test cases to validate functional, performance, and security requirements.</w:t>
      </w:r>
    </w:p>
    <w:p>
      <w:r>
        <w:t>4. Conduct regression testing to ensure that new code changes do not adversely impact existing functionality.</w:t>
      </w:r>
    </w:p>
    <w:p>
      <w:r>
        <w:t>5. Integrate automated tests into the continuous integration/continuous deployment (CI/CD) pipeline for automated build verification.</w:t>
      </w:r>
    </w:p>
    <w:p>
      <w:r>
        <w:t>6. Analyze test results and report defects in a clear and detailed manner.</w:t>
      </w:r>
    </w:p>
    <w:p>
      <w:r>
        <w:t>7. Participate in test planning, estimation, and strategy discussions to ensure effective test coverage.</w:t>
      </w:r>
    </w:p>
    <w:p>
      <w:r>
        <w:t>Coordination with Other Team Members:</w:t>
      </w:r>
    </w:p>
    <w:p>
      <w:r>
        <w:t>1. Work closely with manual testers to align on test coverage and ensure comprehensive testing of the application.</w:t>
      </w:r>
    </w:p>
    <w:p>
      <w:r>
        <w:t>2. Collaborate with developers to understand the technical aspects of the application and troubleshoot issues.</w:t>
      </w:r>
    </w:p>
    <w:p>
      <w:r>
        <w:t>3. Coordinate with the QA lead or manager to prioritize test cases and ensure timely delivery of automation testing tasks.</w:t>
      </w:r>
    </w:p>
    <w:p>
      <w:r>
        <w:t>4. Provide feedback to the development team on the quality of code and suggest improvements for better testability.</w:t>
      </w:r>
    </w:p>
    <w:p>
      <w:r>
        <w:t>Expected Deliverables:</w:t>
      </w:r>
    </w:p>
    <w:p>
      <w:r>
        <w:t>1. Automated test scripts covering critical functionalities of the application.</w:t>
      </w:r>
    </w:p>
    <w:p>
      <w:r>
        <w:t>2. Test reports with detailed analysis of test results, including pass/fail status and defect details.</w:t>
      </w:r>
    </w:p>
    <w:p>
      <w:r>
        <w:t>3. Integration of automated tests into the CI/CD pipeline for continuous testing.</w:t>
      </w:r>
    </w:p>
    <w:p>
      <w:r>
        <w:t>4. Regular updates on test progress and any roadblocks encountered during automation testing.</w:t>
      </w:r>
    </w:p>
    <w:p>
      <w:r>
        <w:t>5. Contribution to test documentation, including test plans, test cases, and test data.</w:t>
      </w:r>
    </w:p>
    <w:p>
      <w:r>
        <w:t>Overall, automation testers play a crucial role in ensuring the quality and reliability of the software application through automated testing practices. Their responsibilities encompass designing, executing, and maintaining automated test scripts, collaborating with cross-functional teams, and delivering high-quality test artifacts to support the software development lifecycle.</w:t>
      </w:r>
    </w:p>
    <w:p>
      <w:r>
        <w:t>Performance Testers (1 members): Responsibilities for Performance Testers:</w:t>
      </w:r>
    </w:p>
    <w:p>
      <w:r>
        <w:t>Key Tasks:</w:t>
      </w:r>
    </w:p>
    <w:p>
      <w:r>
        <w:t>1. Develop performance test plans and strategies based on the project requirements and performance goals.</w:t>
      </w:r>
    </w:p>
    <w:p>
      <w:r>
        <w:t>2. Design and execute performance test scenarios to simulate various user loads, transactions, and system behaviors.</w:t>
      </w:r>
    </w:p>
    <w:p>
      <w:r>
        <w:t>3. Monitor and analyze system performance metrics during test execution to identify bottlenecks, resource constraints, and performance issues.</w:t>
      </w:r>
    </w:p>
    <w:p>
      <w:r>
        <w:t>4. Collaborate with developers and system architects to troubleshoot and resolve performance issues.</w:t>
      </w:r>
    </w:p>
    <w:p>
      <w:r>
        <w:t>5. Generate performance test reports with detailed analysis, findings, and recommendations for improvement.</w:t>
      </w:r>
    </w:p>
    <w:p>
      <w:r>
        <w:t>6. Continuously optimize and enhance performance test scripts and tools to ensure accurate and reliable performance testing results.</w:t>
      </w:r>
    </w:p>
    <w:p>
      <w:r>
        <w:t>7. Stay updated with the latest performance testing tools, methodologies, and best practices to improve testing efficiency and effectiveness.</w:t>
      </w:r>
    </w:p>
    <w:p>
      <w:r>
        <w:t>Coordination with Other Team Members:</w:t>
      </w:r>
    </w:p>
    <w:p>
      <w:r>
        <w:t>1. Work closely with developers to understand the application architecture, design, and performance requirements.</w:t>
      </w:r>
    </w:p>
    <w:p>
      <w:r>
        <w:t>2. Collaborate with quality assurance engineers to align performance testing activities with overall testing efforts.</w:t>
      </w:r>
    </w:p>
    <w:p>
      <w:r>
        <w:t>3. Communicate effectively with project managers and stakeholders to provide updates on performance testing progress, findings, and recommendations.</w:t>
      </w:r>
    </w:p>
    <w:p>
      <w:r>
        <w:t>4. Participate in cross-functional meetings and discussions to ensure alignment of performance testing activities with project goals and timelines.</w:t>
      </w:r>
    </w:p>
    <w:p>
      <w:r>
        <w:t>Deliverables:</w:t>
      </w:r>
    </w:p>
    <w:p>
      <w:r>
        <w:t>1. Performance test plans outlining the scope, approach, and objectives of performance testing activities.</w:t>
      </w:r>
    </w:p>
    <w:p>
      <w:r>
        <w:t>2. Performance test scripts and scenarios covering various user scenarios, load levels, and performance benchmarks.</w:t>
      </w:r>
    </w:p>
    <w:p>
      <w:r>
        <w:t>3. Performance test reports with detailed analysis, recommendations, and performance metrics.</w:t>
      </w:r>
    </w:p>
    <w:p>
      <w:r>
        <w:t>4. Recommendations for performance optimization and tuning based on test findings.</w:t>
      </w:r>
    </w:p>
    <w:p>
      <w:r>
        <w:t>5. Documentation of performance testing processes, tools, and methodologies used during the testing process.</w:t>
      </w:r>
    </w:p>
    <w:p>
      <w:r>
        <w:t>Security Testers (1 members): Key tasks for Security Testers:</w:t>
      </w:r>
    </w:p>
    <w:p>
      <w:r>
        <w:t>1. Conducting security assessments and penetration testing to identify vulnerabilities in the application.</w:t>
      </w:r>
    </w:p>
    <w:p>
      <w:r>
        <w:t>2. Developing and executing security test plans and test cases.</w:t>
      </w:r>
    </w:p>
    <w:p>
      <w:r>
        <w:t>3. Performing security code reviews to identify potential security flaws.</w:t>
      </w:r>
    </w:p>
    <w:p>
      <w:r>
        <w:t>4. Analyzing security logs and reports to detect and respond to security incidents.</w:t>
      </w:r>
    </w:p>
    <w:p>
      <w:r>
        <w:t>5. Collaborating with developers to remediate security vulnerabilities.</w:t>
      </w:r>
    </w:p>
    <w:p>
      <w:r>
        <w:t>6. Keeping abreast of the latest security threats and trends to enhance security testing methodologies.</w:t>
      </w:r>
    </w:p>
    <w:p>
      <w:r>
        <w:t>Coordination with other team members:</w:t>
      </w:r>
    </w:p>
    <w:p>
      <w:r>
        <w:t>1. Collaborate with developers to understand the application architecture and design to identify potential security risks.</w:t>
      </w:r>
    </w:p>
    <w:p>
      <w:r>
        <w:t>2. Work closely with Quality Assurance (QA) testers to ensure comprehensive test coverage.</w:t>
      </w:r>
    </w:p>
    <w:p>
      <w:r>
        <w:t>3. Communicate effectively with project managers to provide updates on security testing progress and findings.</w:t>
      </w:r>
    </w:p>
    <w:p>
      <w:r>
        <w:t>4. Coordinate with IT operations team to implement security measures and controls.</w:t>
      </w:r>
    </w:p>
    <w:p>
      <w:r>
        <w:t>Deliverables expected from Security Testers:</w:t>
      </w:r>
    </w:p>
    <w:p>
      <w:r>
        <w:t>1. Security test plans outlining the testing approach, methodology, and scope.</w:t>
      </w:r>
    </w:p>
    <w:p>
      <w:r>
        <w:t>2. Security test reports detailing the vulnerabilities identified, severity levels, and recommendations for remediation.</w:t>
      </w:r>
    </w:p>
    <w:p>
      <w:r>
        <w:t>3. Documentation of security testing procedures and best practices.</w:t>
      </w:r>
    </w:p>
    <w:p>
      <w:r>
        <w:t>4. Recommendations for enhancing the application's security posture.</w:t>
      </w:r>
    </w:p>
    <w:p>
      <w:r>
        <w:t>5. Collaboration with developers to ensure timely resolution of security vulnerabilities.</w:t>
      </w:r>
    </w:p>
    <w:p>
      <w:r>
        <w:t>Test Lead (1 members): Key Tasks for Test Lead:</w:t>
      </w:r>
    </w:p>
    <w:p>
      <w:r>
        <w:t>1. Develop and maintain the overall test strategy and test plan for the project.</w:t>
      </w:r>
    </w:p>
    <w:p>
      <w:r>
        <w:t>2. Define test objectives, scope, and priorities based on project requirements.</w:t>
      </w:r>
    </w:p>
    <w:p>
      <w:r>
        <w:t>3. Allocate resources effectively and assign testing tasks to team members.</w:t>
      </w:r>
    </w:p>
    <w:p>
      <w:r>
        <w:t>4. Review and approve test cases, test scripts, and test data prepared by the testing team.</w:t>
      </w:r>
    </w:p>
    <w:p>
      <w:r>
        <w:t>5. Monitor and track testing progress, ensuring adherence to timelines and quality standards.</w:t>
      </w:r>
    </w:p>
    <w:p>
      <w:r>
        <w:t>6. Coordinate with stakeholders to communicate testing progress, issues, and risks.</w:t>
      </w:r>
    </w:p>
    <w:p>
      <w:r>
        <w:t>7. Conduct risk analysis and mitigation planning for testing activities.</w:t>
      </w:r>
    </w:p>
    <w:p>
      <w:r>
        <w:t>8. Facilitate test automation efforts and ensure appropriate test coverage.</w:t>
      </w:r>
    </w:p>
    <w:p>
      <w:r>
        <w:t>9. Conduct regular meetings with the testing team to provide guidance, support, and feedback.</w:t>
      </w:r>
    </w:p>
    <w:p>
      <w:r>
        <w:t>10. Analyze test results and provide recommendations for improving the overall testing process.</w:t>
      </w:r>
    </w:p>
    <w:p>
      <w:r>
        <w:t>Coordination with Other Team Members:</w:t>
      </w:r>
    </w:p>
    <w:p>
      <w:r>
        <w:t>1. Collaborate with project managers, developers, business analysts, and other stakeholders to align testing activities with project goals.</w:t>
      </w:r>
    </w:p>
    <w:p>
      <w:r>
        <w:t>2. Communicate effectively with team members to ensure clarity on testing requirements, priorities, and timelines.</w:t>
      </w:r>
    </w:p>
    <w:p>
      <w:r>
        <w:t>3. Work closely with the development team to understand the technical aspects of the application and identify potential testing challenges.</w:t>
      </w:r>
    </w:p>
    <w:p>
      <w:r>
        <w:t>4. Coordinate with the quality assurance team to ensure that testing activities align with quality standards and best practices.</w:t>
      </w:r>
    </w:p>
    <w:p>
      <w:r>
        <w:t>5. Engage with business users to gather feedback and insights for test improvement.</w:t>
      </w:r>
    </w:p>
    <w:p>
      <w:r>
        <w:t>Deliverables Expected from Test Lead:</w:t>
      </w:r>
    </w:p>
    <w:p>
      <w:r>
        <w:t>1. Test strategy and test plan documents outlining the approach, objectives, and scope of testing.</w:t>
      </w:r>
    </w:p>
    <w:p>
      <w:r>
        <w:t>2. Test cases, test scripts, and test data repositories for the testing team to execute.</w:t>
      </w:r>
    </w:p>
    <w:p>
      <w:r>
        <w:t>3. Test progress reports, including metrics on test coverage, defects found, and testing efficiency.</w:t>
      </w:r>
    </w:p>
    <w:p>
      <w:r>
        <w:t>4. Risk assessment reports highlighting potential testing risks and mitigation strategies.</w:t>
      </w:r>
    </w:p>
    <w:p>
      <w:r>
        <w:t>5. Recommendations for test process improvement, automation opportunities, and best practices implementation.</w:t>
      </w:r>
    </w:p>
    <w:p>
      <w:r>
        <w:t>6. Communication updates to stakeholders on testing progress, issues, and overall quality status.</w:t>
      </w:r>
    </w:p>
    <w:p>
      <w:r>
        <w:t>Test Manager (1 members): Key tasks for Test Managers:</w:t>
      </w:r>
    </w:p>
    <w:p>
      <w:r>
        <w:t>1. Develop test strategies, test plans, and test cases based on project requirements and objectives.</w:t>
      </w:r>
    </w:p>
    <w:p>
      <w:r>
        <w:t>2. Define test objectives, scope, and priorities in alignment with project goals.</w:t>
      </w:r>
    </w:p>
    <w:p>
      <w:r>
        <w:t>3. Assign tasks to the testing team members and monitor their progress.</w:t>
      </w:r>
    </w:p>
    <w:p>
      <w:r>
        <w:t>4. Coordinate with project managers, developers, and business analysts to ensure a comprehensive understanding of project requirements.</w:t>
      </w:r>
    </w:p>
    <w:p>
      <w:r>
        <w:t>5. Conduct risk analysis and identify potential areas of concern for testing.</w:t>
      </w:r>
    </w:p>
    <w:p>
      <w:r>
        <w:t>6. Establish testing standards, processes, and best practices to ensure quality assurance.</w:t>
      </w:r>
    </w:p>
    <w:p>
      <w:r>
        <w:t>7. Review and approve test plans, test cases, and test scripts created by the testing team.</w:t>
      </w:r>
    </w:p>
    <w:p>
      <w:r>
        <w:t>8. Monitor and track testing progress, providing regular status updates to stakeholders.</w:t>
      </w:r>
    </w:p>
    <w:p>
      <w:r>
        <w:t>9. Conduct test execution, defect management, and regression testing as needed.</w:t>
      </w:r>
    </w:p>
    <w:p>
      <w:r>
        <w:t>10. Analyze test results and provide recommendations for improvement.</w:t>
      </w:r>
    </w:p>
    <w:p>
      <w:r>
        <w:t>11. Collaborate with stakeholders to ensure timely resolution of issues and defects.</w:t>
      </w:r>
    </w:p>
    <w:p>
      <w:r>
        <w:t>12. Prepare and present test reports to project stakeholders.</w:t>
      </w:r>
    </w:p>
    <w:p>
      <w:r>
        <w:t>Coordination with other team members:</w:t>
      </w:r>
    </w:p>
    <w:p>
      <w:r>
        <w:t>1. Collaborate with project managers to align testing activities with project timelines and milestones.</w:t>
      </w:r>
    </w:p>
    <w:p>
      <w:r>
        <w:t>2. Work closely with developers to understand system architecture and design for effective test planning.</w:t>
      </w:r>
    </w:p>
    <w:p>
      <w:r>
        <w:t>3. Coordinate with business analysts to ensure test coverage aligns with business requirements.</w:t>
      </w:r>
    </w:p>
    <w:p>
      <w:r>
        <w:t>4. Communicate effectively with testing team members to ensure clarity on tasks and expectations.</w:t>
      </w:r>
    </w:p>
    <w:p>
      <w:r>
        <w:t>5. Engage with stakeholders to provide updates on testing progress and address any concerns.</w:t>
      </w:r>
    </w:p>
    <w:p>
      <w:r>
        <w:t>Deliverables expected from Test Managers:</w:t>
      </w:r>
    </w:p>
    <w:p>
      <w:r>
        <w:t>1. Test strategy document outlining the approach, scope, and objectives of testing.</w:t>
      </w:r>
    </w:p>
    <w:p>
      <w:r>
        <w:t>2. Test plan detailing the testing approach, resources, schedule, and risks.</w:t>
      </w:r>
    </w:p>
    <w:p>
      <w:r>
        <w:t>3. Test cases and test scripts for various testing scenarios.</w:t>
      </w:r>
    </w:p>
    <w:p>
      <w:r>
        <w:t>4. Test reports summarizing test results, defects, and recommendations.</w:t>
      </w:r>
    </w:p>
    <w:p>
      <w:r>
        <w:t>5. Defect reports with detailed information on identified issues and their status.</w:t>
      </w:r>
    </w:p>
    <w:p>
      <w:r>
        <w:t>6. Regular status updates on testing progress and milestones.</w:t>
      </w:r>
    </w:p>
    <w:p>
      <w:r>
        <w:t>7. Recommendations for process improvements and quality assurance measures.</w:t>
      </w:r>
    </w:p>
    <w:p>
      <w:pPr>
        <w:pStyle w:val="Heading1"/>
      </w:pPr>
      <w:r>
        <w:t>Schedule</w:t>
      </w:r>
    </w:p>
    <w:p>
      <w:r>
        <w:t>Functional Testing Schedule:</w:t>
      </w:r>
    </w:p>
    <w:p>
      <w:r>
        <w:t>Detailed Functional Testing Schedule for KeepPass:</w:t>
      </w:r>
    </w:p>
    <w:p>
      <w:r>
        <w:t>1. Test Planning:</w:t>
      </w:r>
    </w:p>
    <w:p>
      <w:r>
        <w:t xml:space="preserve">   - Duration: 1 week</w:t>
      </w:r>
    </w:p>
    <w:p>
      <w:r>
        <w:t xml:space="preserve">   - Activities:</w:t>
      </w:r>
    </w:p>
    <w:p>
      <w:r>
        <w:t xml:space="preserve">     - Review project requirements and objectives</w:t>
      </w:r>
    </w:p>
    <w:p>
      <w:r>
        <w:t xml:space="preserve">     - Identify test scope and objectives</w:t>
      </w:r>
    </w:p>
    <w:p>
      <w:r>
        <w:t xml:space="preserve">     - Define test strategy and approach</w:t>
      </w:r>
    </w:p>
    <w:p>
      <w:r>
        <w:t xml:space="preserve">     - Allocate resources and assign roles</w:t>
      </w:r>
    </w:p>
    <w:p>
      <w:r>
        <w:t xml:space="preserve">     - Develop a test plan document</w:t>
      </w:r>
    </w:p>
    <w:p>
      <w:r>
        <w:t>2. Test Design:</w:t>
      </w:r>
    </w:p>
    <w:p>
      <w:r>
        <w:t xml:space="preserve">   - Duration: 2 weeks</w:t>
      </w:r>
    </w:p>
    <w:p>
      <w:r>
        <w:t xml:space="preserve">   - Activities:</w:t>
      </w:r>
    </w:p>
    <w:p>
      <w:r>
        <w:t xml:space="preserve">     - Create test cases based on requirements</w:t>
      </w:r>
    </w:p>
    <w:p>
      <w:r>
        <w:t xml:space="preserve">     - Develop test scripts for automation (if applicable)</w:t>
      </w:r>
    </w:p>
    <w:p>
      <w:r>
        <w:t xml:space="preserve">     - Review and finalize test design documents</w:t>
      </w:r>
    </w:p>
    <w:p>
      <w:r>
        <w:t xml:space="preserve">     - Prepare test data and environment setup</w:t>
      </w:r>
    </w:p>
    <w:p>
      <w:r>
        <w:t>3. Test Execution:</w:t>
      </w:r>
    </w:p>
    <w:p>
      <w:r>
        <w:t xml:space="preserve">   - Duration: 4 weeks</w:t>
      </w:r>
    </w:p>
    <w:p>
      <w:r>
        <w:t xml:space="preserve">   - Activities:</w:t>
      </w:r>
    </w:p>
    <w:p>
      <w:r>
        <w:t xml:space="preserve">     - Execute test cases as per the test plan</w:t>
      </w:r>
    </w:p>
    <w:p>
      <w:r>
        <w:t xml:space="preserve">     - Report defects and issues found during testing</w:t>
      </w:r>
    </w:p>
    <w:p>
      <w:r>
        <w:t xml:space="preserve">     - Retest fixed defects</w:t>
      </w:r>
    </w:p>
    <w:p>
      <w:r>
        <w:t xml:space="preserve">     - Conduct regression testing</w:t>
      </w:r>
    </w:p>
    <w:p>
      <w:r>
        <w:t xml:space="preserve">     - Monitor test progress and adjust test execution as needed</w:t>
      </w:r>
    </w:p>
    <w:p>
      <w:r>
        <w:t>4. Test Reporting:</w:t>
      </w:r>
    </w:p>
    <w:p>
      <w:r>
        <w:t xml:space="preserve">   - Duration: Ongoing throughout the testing phase</w:t>
      </w:r>
    </w:p>
    <w:p>
      <w:r>
        <w:t xml:space="preserve">   - Activities:</w:t>
      </w:r>
    </w:p>
    <w:p>
      <w:r>
        <w:t xml:space="preserve">     - Daily status updates on test execution progress</w:t>
      </w:r>
    </w:p>
    <w:p>
      <w:r>
        <w:t xml:space="preserve">     - Weekly test summary reports</w:t>
      </w:r>
    </w:p>
    <w:p>
      <w:r>
        <w:t xml:space="preserve">     - Issue tracking and resolution status updates</w:t>
      </w:r>
    </w:p>
    <w:p>
      <w:r>
        <w:t xml:space="preserve">     - Final test report at the end of the testing phase</w:t>
      </w:r>
    </w:p>
    <w:p>
      <w:r>
        <w:t>Note: The schedule may be adjusted based on the actual progress during testing and any unforeseen issues that may arise during the testing phase. Regular communication and collaboration among the testing team members are essential to ensure the timely completion of testing activities.</w:t>
      </w:r>
    </w:p>
    <w:p>
      <w:r>
        <w:t>Automation Testing Schedule:</w:t>
      </w:r>
    </w:p>
    <w:p>
      <w:r>
        <w:t>Schedule for Automation Testing of KeepPass:</w:t>
      </w:r>
    </w:p>
    <w:p>
      <w:r>
        <w:t>1. Test Planning:</w:t>
      </w:r>
    </w:p>
    <w:p>
      <w:r>
        <w:t xml:space="preserve">   - Duration: 1 week</w:t>
      </w:r>
    </w:p>
    <w:p>
      <w:r>
        <w:t xml:space="preserve">   - Activities:</w:t>
      </w:r>
    </w:p>
    <w:p>
      <w:r>
        <w:t xml:space="preserve">     - Review application requirements and design documents</w:t>
      </w:r>
    </w:p>
    <w:p>
      <w:r>
        <w:t xml:space="preserve">     - Identify test objectives and scope</w:t>
      </w:r>
    </w:p>
    <w:p>
      <w:r>
        <w:t xml:space="preserve">     - Define test strategy and approach</w:t>
      </w:r>
    </w:p>
    <w:p>
      <w:r>
        <w:t xml:space="preserve">     - Allocate resources and tools</w:t>
      </w:r>
    </w:p>
    <w:p>
      <w:r>
        <w:t xml:space="preserve">     - Develop test plan document</w:t>
      </w:r>
    </w:p>
    <w:p>
      <w:r>
        <w:t>2. Test Design:</w:t>
      </w:r>
    </w:p>
    <w:p>
      <w:r>
        <w:t xml:space="preserve">   - Duration: 2 weeks</w:t>
      </w:r>
    </w:p>
    <w:p>
      <w:r>
        <w:t xml:space="preserve">   - Activities:</w:t>
      </w:r>
    </w:p>
    <w:p>
      <w:r>
        <w:t xml:space="preserve">     - Create test scenarios based on requirements</w:t>
      </w:r>
    </w:p>
    <w:p>
      <w:r>
        <w:t xml:space="preserve">     - Develop detailed test cases and scripts</w:t>
      </w:r>
    </w:p>
    <w:p>
      <w:r>
        <w:t xml:space="preserve">     - Review and validate test cases with stakeholders</w:t>
      </w:r>
    </w:p>
    <w:p>
      <w:r>
        <w:t xml:space="preserve">     - Prepare test data and environment setup</w:t>
      </w:r>
    </w:p>
    <w:p>
      <w:r>
        <w:t>3. Test Execution:</w:t>
      </w:r>
    </w:p>
    <w:p>
      <w:r>
        <w:t xml:space="preserve">   - Duration: 4 weeks</w:t>
      </w:r>
    </w:p>
    <w:p>
      <w:r>
        <w:t xml:space="preserve">   - Activities:</w:t>
      </w:r>
    </w:p>
    <w:p>
      <w:r>
        <w:t xml:space="preserve">     - Execute automated test scripts</w:t>
      </w:r>
    </w:p>
    <w:p>
      <w:r>
        <w:t xml:space="preserve">     - Monitor test runs and analyze results</w:t>
      </w:r>
    </w:p>
    <w:p>
      <w:r>
        <w:t xml:space="preserve">     - Report defects and issues in the bug tracking system</w:t>
      </w:r>
    </w:p>
    <w:p>
      <w:r>
        <w:t xml:space="preserve">     - Conduct regression testing as needed</w:t>
      </w:r>
    </w:p>
    <w:p>
      <w:r>
        <w:t xml:space="preserve">     - Collaborate with developers to resolve issues</w:t>
      </w:r>
    </w:p>
    <w:p>
      <w:r>
        <w:t>4. Test Reporting:</w:t>
      </w:r>
    </w:p>
    <w:p>
      <w:r>
        <w:t xml:space="preserve">   - Duration: Ongoing throughout the testing phase</w:t>
      </w:r>
    </w:p>
    <w:p>
      <w:r>
        <w:t xml:space="preserve">   - Activities:</w:t>
      </w:r>
    </w:p>
    <w:p>
      <w:r>
        <w:t xml:space="preserve">     - Daily status updates on test progress</w:t>
      </w:r>
    </w:p>
    <w:p>
      <w:r>
        <w:t xml:space="preserve">     - Weekly test summary reports</w:t>
      </w:r>
    </w:p>
    <w:p>
      <w:r>
        <w:t xml:space="preserve">     - Bi-weekly meetings to discuss test results and challenges</w:t>
      </w:r>
    </w:p>
    <w:p>
      <w:r>
        <w:t xml:space="preserve">     - Final test report at the end of the testing phase</w:t>
      </w:r>
    </w:p>
    <w:p>
      <w:r>
        <w:t>Note: The schedule may be adjusted based on the actual progress of testing activities and any unforeseen issues that may arise during the testing phase.</w:t>
      </w:r>
    </w:p>
    <w:p>
      <w:r>
        <w:t>Performance Testing Schedule:</w:t>
      </w:r>
    </w:p>
    <w:p>
      <w:r>
        <w:t>Performance Testing Schedule for KeepPass:</w:t>
      </w:r>
    </w:p>
    <w:p>
      <w:r>
        <w:t>1. Test Planning:</w:t>
      </w:r>
    </w:p>
    <w:p>
      <w:r>
        <w:t xml:space="preserve">   - Duration: 1 week</w:t>
      </w:r>
    </w:p>
    <w:p>
      <w:r>
        <w:t xml:space="preserve">   - Activities:</w:t>
      </w:r>
    </w:p>
    <w:p>
      <w:r>
        <w:t xml:space="preserve">     - Define performance testing objectives and goals.</w:t>
      </w:r>
    </w:p>
    <w:p>
      <w:r>
        <w:t xml:space="preserve">     - Identify performance metrics to be measured.</w:t>
      </w:r>
    </w:p>
    <w:p>
      <w:r>
        <w:t xml:space="preserve">     - Determine the testing environment setup requirements.</w:t>
      </w:r>
    </w:p>
    <w:p>
      <w:r>
        <w:t xml:space="preserve">     - Allocate resources and assign roles to testers.</w:t>
      </w:r>
    </w:p>
    <w:p>
      <w:r>
        <w:t xml:space="preserve">     - Develop a detailed test plan outlining the scope, approach, and timeline.</w:t>
      </w:r>
    </w:p>
    <w:p>
      <w:r>
        <w:t>2. Test Design:</w:t>
      </w:r>
    </w:p>
    <w:p>
      <w:r>
        <w:t xml:space="preserve">   - Duration: 2 weeks</w:t>
      </w:r>
    </w:p>
    <w:p>
      <w:r>
        <w:t xml:space="preserve">   - Activities:</w:t>
      </w:r>
    </w:p>
    <w:p>
      <w:r>
        <w:t xml:space="preserve">     - Create performance test scenarios based on user interactions with KeepPass.</w:t>
      </w:r>
    </w:p>
    <w:p>
      <w:r>
        <w:t xml:space="preserve">     - Design test cases to simulate various load levels and stress conditions.</w:t>
      </w:r>
    </w:p>
    <w:p>
      <w:r>
        <w:t xml:space="preserve">     - Develop scripts for performance testing tools to automate test scenarios.</w:t>
      </w:r>
    </w:p>
    <w:p>
      <w:r>
        <w:t xml:space="preserve">     - Review and finalize test design documentation.</w:t>
      </w:r>
    </w:p>
    <w:p>
      <w:r>
        <w:t>3. Test Execution:</w:t>
      </w:r>
    </w:p>
    <w:p>
      <w:r>
        <w:t xml:space="preserve">   - Duration: 4 weeks</w:t>
      </w:r>
    </w:p>
    <w:p>
      <w:r>
        <w:t xml:space="preserve">   - Activities:</w:t>
      </w:r>
    </w:p>
    <w:p>
      <w:r>
        <w:t xml:space="preserve">     - Conduct baseline performance tests to establish system benchmarks.</w:t>
      </w:r>
    </w:p>
    <w:p>
      <w:r>
        <w:t xml:space="preserve">     - Execute performance tests under different load levels and stress conditions.</w:t>
      </w:r>
    </w:p>
    <w:p>
      <w:r>
        <w:t xml:space="preserve">     - Monitor system resources, response times, and throughput during testing.</w:t>
      </w:r>
    </w:p>
    <w:p>
      <w:r>
        <w:t xml:space="preserve">     - Identify and analyze performance bottlenecks and issues.</w:t>
      </w:r>
    </w:p>
    <w:p>
      <w:r>
        <w:t xml:space="preserve">     - Conduct scalability and endurance testing to assess system stability over time.</w:t>
      </w:r>
    </w:p>
    <w:p>
      <w:r>
        <w:t xml:space="preserve">     - Document test results and observations for further analysis.</w:t>
      </w:r>
    </w:p>
    <w:p>
      <w:r>
        <w:t>4. Test Reporting:</w:t>
      </w:r>
    </w:p>
    <w:p>
      <w:r>
        <w:t xml:space="preserve">   - Duration: Ongoing throughout the testing phase</w:t>
      </w:r>
    </w:p>
    <w:p>
      <w:r>
        <w:t xml:space="preserve">   - Activities:</w:t>
      </w:r>
    </w:p>
    <w:p>
      <w:r>
        <w:t xml:space="preserve">     - Review test results regularly to identify trends and patterns.</w:t>
      </w:r>
    </w:p>
    <w:p>
      <w:r>
        <w:t xml:space="preserve">     - Generate performance test reports highlighting key findings, recommendations, and performance metrics.</w:t>
      </w:r>
    </w:p>
    <w:p>
      <w:r>
        <w:t xml:space="preserve">     - Share test reports with stakeholders for feedback and decision-making.</w:t>
      </w:r>
    </w:p>
    <w:p>
      <w:r>
        <w:t xml:space="preserve">     - Conduct post-test analysis to validate performance improvements and address any remaining issues.</w:t>
      </w:r>
    </w:p>
    <w:p>
      <w:r>
        <w:t>Note: The schedule may vary based on the availability of resources, complexity of test scenarios, and any unforeseen challenges encountered during testing. Regular communication and collaboration among testers and stakeholders are crucial for the successful completion of performance testing activities.</w:t>
      </w:r>
    </w:p>
    <w:p>
      <w:r>
        <w:t>Security Testing Schedule:</w:t>
      </w:r>
    </w:p>
    <w:p>
      <w:r>
        <w:t>Schedule for Security Testing of KeepPass:</w:t>
      </w:r>
    </w:p>
    <w:p>
      <w:r>
        <w:t>1. Test Planning:</w:t>
      </w:r>
    </w:p>
    <w:p>
      <w:r>
        <w:t xml:space="preserve">   - Duration: 1 week</w:t>
      </w:r>
    </w:p>
    <w:p>
      <w:r>
        <w:t xml:space="preserve">   - Activities:</w:t>
      </w:r>
    </w:p>
    <w:p>
      <w:r>
        <w:t xml:space="preserve">     - Reviewing security requirements</w:t>
      </w:r>
    </w:p>
    <w:p>
      <w:r>
        <w:t xml:space="preserve">     - Identifying test objectives and scope</w:t>
      </w:r>
    </w:p>
    <w:p>
      <w:r>
        <w:t xml:space="preserve">     - Defining test strategy and approach</w:t>
      </w:r>
    </w:p>
    <w:p>
      <w:r>
        <w:t xml:space="preserve">     - Allocating resources and assigning roles</w:t>
      </w:r>
    </w:p>
    <w:p>
      <w:r>
        <w:t xml:space="preserve">     - Creating a test plan document</w:t>
      </w:r>
    </w:p>
    <w:p>
      <w:r>
        <w:t>2. Test Design:</w:t>
      </w:r>
    </w:p>
    <w:p>
      <w:r>
        <w:t xml:space="preserve">   - Duration: 2 weeks</w:t>
      </w:r>
    </w:p>
    <w:p>
      <w:r>
        <w:t xml:space="preserve">   - Activities:</w:t>
      </w:r>
    </w:p>
    <w:p>
      <w:r>
        <w:t xml:space="preserve">     - Analyzing security risks and vulnerabilities</w:t>
      </w:r>
    </w:p>
    <w:p>
      <w:r>
        <w:t xml:space="preserve">     - Designing security test scenarios</w:t>
      </w:r>
    </w:p>
    <w:p>
      <w:r>
        <w:t xml:space="preserve">     - Creating detailed test cases and scripts for security testing</w:t>
      </w:r>
    </w:p>
    <w:p>
      <w:r>
        <w:t xml:space="preserve">     - Reviewing and refining test design documents</w:t>
      </w:r>
    </w:p>
    <w:p>
      <w:r>
        <w:t>3. Test Execution:</w:t>
      </w:r>
    </w:p>
    <w:p>
      <w:r>
        <w:t xml:space="preserve">   - Duration: 4 weeks</w:t>
      </w:r>
    </w:p>
    <w:p>
      <w:r>
        <w:t xml:space="preserve">   - Activities:</w:t>
      </w:r>
    </w:p>
    <w:p>
      <w:r>
        <w:t xml:space="preserve">     - Setting up test environments</w:t>
      </w:r>
    </w:p>
    <w:p>
      <w:r>
        <w:t xml:space="preserve">     - Conducting security tests based on the defined test cases</w:t>
      </w:r>
    </w:p>
    <w:p>
      <w:r>
        <w:t xml:space="preserve">     - Performing vulnerability assessments and penetration testing</w:t>
      </w:r>
    </w:p>
    <w:p>
      <w:r>
        <w:t xml:space="preserve">     - Logging and documenting test results</w:t>
      </w:r>
    </w:p>
    <w:p>
      <w:r>
        <w:t xml:space="preserve">     - Reporting and tracking security issues</w:t>
      </w:r>
    </w:p>
    <w:p>
      <w:r>
        <w:t>4. Test Reporting:</w:t>
      </w:r>
    </w:p>
    <w:p>
      <w:r>
        <w:t xml:space="preserve">   - Duration: Ongoing throughout the testing phase</w:t>
      </w:r>
    </w:p>
    <w:p>
      <w:r>
        <w:t xml:space="preserve">   - Activities:</w:t>
      </w:r>
    </w:p>
    <w:p>
      <w:r>
        <w:t xml:space="preserve">     - Reviewing test results regularly</w:t>
      </w:r>
    </w:p>
    <w:p>
      <w:r>
        <w:t xml:space="preserve">     - Generating test reports with detailed findings and recommendations</w:t>
      </w:r>
    </w:p>
    <w:p>
      <w:r>
        <w:t xml:space="preserve">     - Sharing reports with stakeholders and development team</w:t>
      </w:r>
    </w:p>
    <w:p>
      <w:r>
        <w:t xml:space="preserve">     - Conducting post-test review meetings to discuss results and action items</w:t>
      </w:r>
    </w:p>
    <w:p>
      <w:r>
        <w:t>Note: The schedule may be adjusted based on the complexity of the application and feedback received during the testing process. Regular communication and collaboration among testers, developers, and stakeholders are essential for a successful security testing phase.</w:t>
      </w:r>
    </w:p>
    <w:p>
      <w:pPr>
        <w:pStyle w:val="Heading1"/>
      </w:pPr>
      <w:r>
        <w:t>Planning Risks and Contingencies</w:t>
      </w:r>
    </w:p>
    <w:p>
      <w:pPr>
        <w:pStyle w:val="Heading3"/>
      </w:pPr>
      <w:r>
        <w:t>Planning Risks and Contingencies</w:t>
      </w:r>
    </w:p>
    <w:p>
      <w:pPr>
        <w:pStyle w:val="Heading4"/>
      </w:pPr>
      <w:r>
        <w:t>Risks:</w:t>
      </w:r>
    </w:p>
    <w:p>
      <w:r>
        <w:t xml:space="preserve">1. </w:t>
      </w:r>
      <w:r>
        <w:rPr>
          <w:b/>
        </w:rPr>
        <w:t>Data Integrity and Security</w:t>
      </w:r>
      <w:r>
        <w:t>: The criticality of organizing and securing data within the KeePass database poses a risk if there are vulnerabilities in the encryption algorithms or if unauthorized access occurs.</w:t>
      </w:r>
    </w:p>
    <w:p>
      <w:r>
        <w:t xml:space="preserve">2. </w:t>
      </w:r>
      <w:r>
        <w:rPr>
          <w:b/>
        </w:rPr>
        <w:t>Language Support</w:t>
      </w:r>
      <w:r>
        <w:t>: As language changes are important for usability, the risk lies in potential inconsistencies or errors in the language translations which may impact user experience.</w:t>
      </w:r>
    </w:p>
    <w:p>
      <w:r>
        <w:t xml:space="preserve">3. </w:t>
      </w:r>
      <w:r>
        <w:rPr>
          <w:b/>
        </w:rPr>
        <w:t>Auto-Type Functionality</w:t>
      </w:r>
      <w:r>
        <w:t>: The risk involves the proper functioning of the auto-type feature where incorrect key sequences could lead to incorrect data entries.</w:t>
      </w:r>
    </w:p>
    <w:p>
      <w:pPr>
        <w:pStyle w:val="Heading4"/>
      </w:pPr>
      <w:r>
        <w:t>Contingencies:</w:t>
      </w:r>
    </w:p>
    <w:p>
      <w:r>
        <w:t xml:space="preserve">1. </w:t>
      </w:r>
      <w:r>
        <w:rPr>
          <w:b/>
        </w:rPr>
        <w:t>Regular Security Audits</w:t>
      </w:r>
      <w:r>
        <w:t>: Conduct regular security audits and penetration testing to identify and address any vulnerabilities in data security.</w:t>
      </w:r>
    </w:p>
    <w:p>
      <w:r>
        <w:t xml:space="preserve">2. </w:t>
      </w:r>
      <w:r>
        <w:rPr>
          <w:b/>
        </w:rPr>
        <w:t>Language Validation</w:t>
      </w:r>
      <w:r>
        <w:t>: Validate language translations by native speakers and conduct thorough testing to ensure accuracy and consistency across different languages.</w:t>
      </w:r>
    </w:p>
    <w:p>
      <w:r>
        <w:t xml:space="preserve">3. </w:t>
      </w:r>
      <w:r>
        <w:rPr>
          <w:b/>
        </w:rPr>
        <w:t>User Training</w:t>
      </w:r>
      <w:r>
        <w:t>: Provide user training and guidelines on utilizing the auto-type feature correctly to minimize errors in data entry.</w:t>
      </w:r>
    </w:p>
    <w:p>
      <w:r>
        <w:t>By proactively addressing these risks and implementing appropriate contingencies, the KeepPass application can maintain high standards of data security, usability, and functionality within the Telecom Industry domain.</w:t>
      </w:r>
    </w:p>
    <w:p>
      <w:pPr>
        <w:pStyle w:val="Heading1"/>
      </w:pPr>
      <w:r>
        <w:t>Test Estimation</w:t>
      </w:r>
    </w:p>
    <w:p>
      <w:r>
        <w:t xml:space="preserve">Functional Testing Estimated Effort: To estimate the effort in man-days needed for Functional Testing, we need to consider various factors such as the complexity of the features, the number of features, the number of testers, and the testing environment. </w:t>
      </w:r>
    </w:p>
    <w:p>
      <w:r>
        <w:t>Given the features and their descriptions provided:</w:t>
      </w:r>
    </w:p>
    <w:p>
      <w:r>
        <w:t xml:space="preserve">1. </w:t>
      </w:r>
      <w:r>
        <w:rPr>
          <w:b/>
        </w:rPr>
        <w:t>Installation</w:t>
      </w:r>
      <w:r>
        <w:t>: This feature involves testing the installation process of KeePass. Since it is not a core functionality, the testing effort required for this feature might be relatively low. However, it is still important to ensure that the installation process works smoothly on different operating systems and configurations.</w:t>
      </w:r>
    </w:p>
    <w:p>
      <w:r>
        <w:t xml:space="preserve">2. </w:t>
      </w:r>
      <w:r>
        <w:rPr>
          <w:b/>
        </w:rPr>
        <w:t>New Database</w:t>
      </w:r>
      <w:r>
        <w:t>: This feature involves testing the functionality of creating a new database in KeePass. This feature is more critical as it directly relates to the core functionality of the application. Testing this feature would require thorough validation to ensure that new databases can be created successfully without any issues.</w:t>
      </w:r>
    </w:p>
    <w:p>
      <w:r>
        <w:t>Considering the above factors and the number of testers (3), we can estimate the effort in man-days needed for Functional Testing as follows:</w:t>
      </w:r>
    </w:p>
    <w:p>
      <w:r>
        <w:t xml:space="preserve">1. </w:t>
      </w:r>
      <w:r>
        <w:rPr>
          <w:b/>
        </w:rPr>
        <w:t>Installation</w:t>
      </w:r>
      <w:r>
        <w:t>:</w:t>
      </w:r>
    </w:p>
    <w:p>
      <w:r>
        <w:t xml:space="preserve">   - Complexity: Low</w:t>
      </w:r>
    </w:p>
    <w:p>
      <w:r>
        <w:t xml:space="preserve">   - Estimated Effort: 0.5 man-days</w:t>
      </w:r>
    </w:p>
    <w:p>
      <w:r>
        <w:t xml:space="preserve">2. </w:t>
      </w:r>
      <w:r>
        <w:rPr>
          <w:b/>
        </w:rPr>
        <w:t>New Database</w:t>
      </w:r>
      <w:r>
        <w:t>:</w:t>
      </w:r>
    </w:p>
    <w:p>
      <w:r>
        <w:t xml:space="preserve">   - Complexity: Medium</w:t>
      </w:r>
    </w:p>
    <w:p>
      <w:r>
        <w:t xml:space="preserve">   - Estimated Effort: 1 man-day</w:t>
      </w:r>
    </w:p>
    <w:p>
      <w:r>
        <w:t>Total Estimated Effort for Functional Testing:</w:t>
      </w:r>
    </w:p>
    <w:p>
      <w:r>
        <w:t>0.5 man-days (Installation) + 1 man-day (New Database) = 1.5 man-days</w:t>
      </w:r>
    </w:p>
    <w:p>
      <w:r>
        <w:t>Given that there are 3 testers, the total estimated effort of 1.5 man-days can be distributed among them. Each tester would then be responsible for completing a portion of the testing work based on their expertise and workload allocation. man-days</w:t>
      </w:r>
    </w:p>
    <w:p>
      <w:r>
        <w:t>Automation Testing Estimated Effort: To estimate the effort in man-days needed for Automation Testing, we need to consider the complexity and workload of automating the provided features.</w:t>
      </w:r>
    </w:p>
    <w:p>
      <w:r>
        <w:t xml:space="preserve">1. </w:t>
      </w:r>
      <w:r>
        <w:rPr>
          <w:b/>
        </w:rPr>
        <w:t>Installation</w:t>
      </w:r>
      <w:r>
        <w:t>:</w:t>
      </w:r>
    </w:p>
    <w:p>
      <w:r>
        <w:t xml:space="preserve">   - Complexity: Low to Medium</w:t>
      </w:r>
    </w:p>
    <w:p>
      <w:r>
        <w:t xml:space="preserve">   - Workload: Since installation is not a core functionality for using KeePass, the automation of this feature may not require extensive testing. However, it is important to ensure that the installation process works smoothly across different environments.</w:t>
      </w:r>
    </w:p>
    <w:p>
      <w:r>
        <w:t xml:space="preserve">   - Estimated Effort: 1-2 days</w:t>
      </w:r>
    </w:p>
    <w:p>
      <w:r>
        <w:t xml:space="preserve">2. </w:t>
      </w:r>
      <w:r>
        <w:rPr>
          <w:b/>
        </w:rPr>
        <w:t>New Database</w:t>
      </w:r>
      <w:r>
        <w:t>:</w:t>
      </w:r>
    </w:p>
    <w:p>
      <w:r>
        <w:t xml:space="preserve">   - Complexity: Medium</w:t>
      </w:r>
    </w:p>
    <w:p>
      <w:r>
        <w:t xml:space="preserve">   - Workload: Creating a new database is a core functionality of KeePass and should be thoroughly tested to ensure data integrity and security.</w:t>
      </w:r>
    </w:p>
    <w:p>
      <w:r>
        <w:t xml:space="preserve">   - Estimated Effort: 2-3 days</w:t>
      </w:r>
    </w:p>
    <w:p>
      <w:r>
        <w:t>Considering the above estimations for each feature, the total estimated effort for Automation Testing would be:</w:t>
      </w:r>
    </w:p>
    <w:p>
      <w:r>
        <w:t>Installation: 1-2 days</w:t>
      </w:r>
    </w:p>
    <w:p>
      <w:r>
        <w:t>New Database: 2-3 days</w:t>
      </w:r>
    </w:p>
    <w:p>
      <w:r>
        <w:t>Total Estimated Effort: 3-5 days</w:t>
      </w:r>
    </w:p>
    <w:p>
      <w:r>
        <w:t>Given that there is 1 tester, the estimated effort in man-days for Automation Testing would be 3-5 days. This estimation includes test script development, execution, and any necessary maintenance or rework. man-days</w:t>
      </w:r>
    </w:p>
    <w:p>
      <w:r>
        <w:t>Performance Testing Estimated Effort: To estimate the effort in man-days needed for Performance Testing based on the given details, we need to consider various factors such as the complexity of the features, the testing environment, the number of test cases, and the experience of the tester.</w:t>
      </w:r>
    </w:p>
    <w:p>
      <w:r>
        <w:t>Given the features for Performance Testing:</w:t>
      </w:r>
    </w:p>
    <w:p>
      <w:r>
        <w:t xml:space="preserve">1. </w:t>
      </w:r>
      <w:r>
        <w:rPr>
          <w:b/>
        </w:rPr>
        <w:t>Installation</w:t>
      </w:r>
      <w:r>
        <w:t>: This feature involves testing the performance of the installation process of KeePass. Since installation is not a core functionality for using KeePass, the complexity of this feature may be relatively low. The performance testing for installation would involve measuring the time taken to install KeePass, resource utilization during installation, and any potential bottlenecks that may affect the installation process.</w:t>
      </w:r>
    </w:p>
    <w:p>
      <w:r>
        <w:t xml:space="preserve">2. </w:t>
      </w:r>
      <w:r>
        <w:rPr>
          <w:b/>
        </w:rPr>
        <w:t>New Database</w:t>
      </w:r>
      <w:r>
        <w:t>: This feature involves testing the performance of creating a new database in KeePass. Creating a new database is a critical functionality as it directly impacts the user experience. The performance testing for creating a new database would involve measuring the time taken to create a new database, the responsiveness of the application during the process, and the impact on system resources.</w:t>
      </w:r>
    </w:p>
    <w:p>
      <w:r>
        <w:t>Considering the above features, the estimated effort in man-days for Performance Testing can be broken down as follows:</w:t>
      </w:r>
    </w:p>
    <w:p>
      <w:r>
        <w:t>1. Test Planning: 0.5 days</w:t>
      </w:r>
    </w:p>
    <w:p>
      <w:r>
        <w:t>2. Test Environment Setup: 0.5 days</w:t>
      </w:r>
    </w:p>
    <w:p>
      <w:r>
        <w:t>3. Test Case Design: 1 day</w:t>
      </w:r>
    </w:p>
    <w:p>
      <w:r>
        <w:t>4. Test Execution: 2 days</w:t>
      </w:r>
    </w:p>
    <w:p>
      <w:r>
        <w:t>5. Defect Reporting and Retesting: 1 day</w:t>
      </w:r>
    </w:p>
    <w:p>
      <w:r>
        <w:t>Total Estimated Effort: 5 days</w:t>
      </w:r>
    </w:p>
    <w:p>
      <w:r>
        <w:t>Since there is 1 tester assigned to this task, the estimated effort of 5 man-days would be the total effort required for Performance Testing considering the complexity and workload of the features provided. man-days</w:t>
      </w:r>
    </w:p>
    <w:p>
      <w:r>
        <w:t>Security Testing Estimated Effort: Based on the provided details, the effort estimation for Security Testing can be broken down as follows:</w:t>
      </w:r>
    </w:p>
    <w:p>
      <w:r>
        <w:t xml:space="preserve">1. </w:t>
      </w:r>
      <w:r>
        <w:rPr>
          <w:b/>
        </w:rPr>
        <w:t>Installation Testing</w:t>
      </w:r>
      <w:r>
        <w:t>:</w:t>
      </w:r>
    </w:p>
    <w:p>
      <w:r>
        <w:t xml:space="preserve">   - </w:t>
      </w:r>
      <w:r>
        <w:rPr>
          <w:b/>
        </w:rPr>
        <w:t>Complexity</w:t>
      </w:r>
      <w:r>
        <w:t>: Low to Medium</w:t>
      </w:r>
    </w:p>
    <w:p>
      <w:r>
        <w:t xml:space="preserve">   - </w:t>
      </w:r>
      <w:r>
        <w:rPr>
          <w:b/>
        </w:rPr>
        <w:t>Workload</w:t>
      </w:r>
      <w:r>
        <w:t>: Since installation is not a core functionality for using KeePass, the testing effort required for this feature would be relatively low.</w:t>
      </w:r>
    </w:p>
    <w:p>
      <w:r>
        <w:t xml:space="preserve">   - </w:t>
      </w:r>
      <w:r>
        <w:rPr>
          <w:b/>
        </w:rPr>
        <w:t>Estimated Effort</w:t>
      </w:r>
      <w:r>
        <w:t>: 0.5 man-days</w:t>
      </w:r>
    </w:p>
    <w:p>
      <w:r>
        <w:t xml:space="preserve">2. </w:t>
      </w:r>
      <w:r>
        <w:rPr>
          <w:b/>
        </w:rPr>
        <w:t>New Database Testing</w:t>
      </w:r>
      <w:r>
        <w:t>:</w:t>
      </w:r>
    </w:p>
    <w:p>
      <w:r>
        <w:t xml:space="preserve">   - </w:t>
      </w:r>
      <w:r>
        <w:rPr>
          <w:b/>
        </w:rPr>
        <w:t>Complexity</w:t>
      </w:r>
      <w:r>
        <w:t>: Medium</w:t>
      </w:r>
    </w:p>
    <w:p>
      <w:r>
        <w:t xml:space="preserve">   - </w:t>
      </w:r>
      <w:r>
        <w:rPr>
          <w:b/>
        </w:rPr>
        <w:t>Workload</w:t>
      </w:r>
      <w:r>
        <w:t>: Creating and testing a new database involves ensuring that the security measures are properly implemented to protect sensitive data.</w:t>
      </w:r>
    </w:p>
    <w:p>
      <w:r>
        <w:t xml:space="preserve">   - </w:t>
      </w:r>
      <w:r>
        <w:rPr>
          <w:b/>
        </w:rPr>
        <w:t>Estimated Effort</w:t>
      </w:r>
      <w:r>
        <w:t>: 1 man-day</w:t>
      </w:r>
    </w:p>
    <w:p>
      <w:r>
        <w:t>Considering there is 1 tester available for the Security Testing, the total estimated effort required would be:</w:t>
      </w:r>
    </w:p>
    <w:p>
      <w:r>
        <w:t>Total Effort = Effort for Installation Testing + Effort for New Database Testing</w:t>
      </w:r>
    </w:p>
    <w:p>
      <w:r>
        <w:t>Total Effort = 0.5 man-days + 1 man-day</w:t>
      </w:r>
    </w:p>
    <w:p>
      <w:r>
        <w:t>Total Effort = 1.5 man-days</w:t>
      </w:r>
    </w:p>
    <w:p>
      <w:r>
        <w:t>Therefore, the estimated effort in man-days needed for Security Testing, considering the complexity and workload of the provided features, is 1.5 man-days. man-days</w:t>
      </w:r>
    </w:p>
    <w:p>
      <w:pPr>
        <w:pStyle w:val="Heading1"/>
      </w:pPr>
      <w:r>
        <w:t>Glossary</w:t>
      </w:r>
    </w:p>
    <w:p>
      <w:r>
        <w:t xml:space="preserve">1. </w:t>
      </w:r>
      <w:r>
        <w:rPr>
          <w:b/>
        </w:rPr>
        <w:t>KeePass:</w:t>
      </w:r>
      <w:r>
        <w:t xml:space="preserve"> A password management software that securely stores and manages passwords, usernames, and other sensitive data in an encrypted database.</w:t>
      </w:r>
    </w:p>
    <w:p>
      <w:r>
        <w:t xml:space="preserve">2. </w:t>
      </w:r>
      <w:r>
        <w:rPr>
          <w:b/>
        </w:rPr>
        <w:t>Master Password:</w:t>
      </w:r>
      <w:r>
        <w:t xml:space="preserve"> The primary password required to unlock and access the KeePass database, providing a high level of security to protect stored information.</w:t>
      </w:r>
    </w:p>
    <w:p>
      <w:r>
        <w:t xml:space="preserve">3. </w:t>
      </w:r>
      <w:r>
        <w:rPr>
          <w:b/>
        </w:rPr>
        <w:t>Key File:</w:t>
      </w:r>
      <w:r>
        <w:t xml:space="preserve"> A file used as an additional security measure to unlock the KeePass database, along with the master password, ensuring a composite master key for access.</w:t>
      </w:r>
    </w:p>
    <w:p>
      <w:r>
        <w:t xml:space="preserve">4. </w:t>
      </w:r>
      <w:r>
        <w:rPr>
          <w:b/>
        </w:rPr>
        <w:t>Auto-Type:</w:t>
      </w:r>
      <w:r>
        <w:t xml:space="preserve"> A feature in KeePass that allows users to define sequences of keypresses, which the software can automatically perform to input passwords and usernames into other applications or web forms.</w:t>
      </w:r>
    </w:p>
    <w:p>
      <w:r>
        <w:t xml:space="preserve">5. </w:t>
      </w:r>
      <w:r>
        <w:rPr>
          <w:b/>
        </w:rPr>
        <w:t>TAN Support:</w:t>
      </w:r>
      <w:r>
        <w:t xml:space="preserve"> Transaction Authentication Numbers (TANs) are one-time passwords generated by KeePass for enhanced security, ensuring that a password can only be used once to access specific accounts or systems.</w:t>
      </w:r>
    </w:p>
    <w:p>
      <w:r>
        <w:t xml:space="preserve">6. </w:t>
      </w:r>
      <w:r>
        <w:rPr>
          <w:b/>
        </w:rPr>
        <w:t>Composite Master Key:</w:t>
      </w:r>
      <w:r>
        <w:t xml:space="preserve"> A combination of the master password and key file required to unlock the KeePass database, providing an added layer of security through a composite key approach.</w:t>
      </w:r>
    </w:p>
    <w:p>
      <w:r>
        <w:t xml:space="preserve">7. </w:t>
      </w:r>
      <w:r>
        <w:rPr>
          <w:b/>
        </w:rPr>
        <w:t>Global Hot Key:</w:t>
      </w:r>
      <w:r>
        <w:t xml:space="preserve"> A predefined key combination (Ctrl+Alt+K) in KeePass that allows users to switch back to the KeePass window from another application or window quickly.</w:t>
      </w:r>
    </w:p>
    <w:p>
      <w:r>
        <w:t xml:space="preserve">8. </w:t>
      </w:r>
      <w:r>
        <w:rPr>
          <w:b/>
        </w:rPr>
        <w:t>Password Generator:</w:t>
      </w:r>
      <w:r>
        <w:t xml:space="preserve"> A tool in KeePass that creates random and secure passwords based on specified criteria, ensuring strong and unique passwords for enhanced security.</w:t>
      </w:r>
    </w:p>
    <w:p>
      <w:r>
        <w:t xml:space="preserve">9. </w:t>
      </w:r>
      <w:r>
        <w:rPr>
          <w:b/>
        </w:rPr>
        <w:t>Import/Export:</w:t>
      </w:r>
      <w:r>
        <w:t xml:space="preserve"> Features in KeePass that enable users to import data from various file formats (e.g., CSV, XML) into the database and export data for backup or use in other applications.</w:t>
      </w:r>
    </w:p>
    <w:p>
      <w:r>
        <w:t xml:space="preserve">10. </w:t>
      </w:r>
      <w:r>
        <w:rPr>
          <w:b/>
        </w:rPr>
        <w:t>User Interface:</w:t>
      </w:r>
      <w:r>
        <w:t xml:space="preserve"> The visual layout and controls within the KeePass application that allow users to interact with the software, including menus, toolbars, and entry forms.</w:t>
      </w:r>
    </w:p>
    <w:p>
      <w:r>
        <w:t xml:space="preserve">11. </w:t>
      </w:r>
      <w:r>
        <w:rPr>
          <w:b/>
        </w:rPr>
        <w:t>Performance Requirements:</w:t>
      </w:r>
      <w:r>
        <w:t xml:space="preserve"> Guidelines in KeePass, such as the 10-second limit for copied passwords, aimed at optimizing software performance and enhancing user experience.</w:t>
      </w:r>
    </w:p>
    <w:p>
      <w:r>
        <w:t xml:space="preserve">12. </w:t>
      </w:r>
      <w:r>
        <w:rPr>
          <w:b/>
        </w:rPr>
        <w:t>Safety Requirements:</w:t>
      </w:r>
      <w:r>
        <w:t xml:space="preserve"> Rules and measures in KeePass to ensure data safety and prevent data loss, including recommendations for backups and precautions against database corruption.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