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Plan Identifier</w:t>
      </w:r>
    </w:p>
    <w:p>
      <w:r>
        <w:t>Test Plan Identifier: KP-042924-RK-001</w:t>
      </w:r>
    </w:p>
    <w:p>
      <w:r>
        <w:t>Details:</w:t>
      </w:r>
    </w:p>
    <w:p>
      <w:r>
        <w:t>- Application Name: KeepPass</w:t>
      </w:r>
    </w:p>
    <w:p>
      <w:r>
        <w:t>- Created By: Ravi Kumar</w:t>
      </w:r>
    </w:p>
    <w:p>
      <w:r>
        <w:t>- Creation Date: 2024-04-29</w:t>
      </w:r>
    </w:p>
    <w:p>
      <w:r>
        <w:t>- Unique Number: 001</w:t>
      </w:r>
    </w:p>
    <w:p>
      <w:pPr>
        <w:pStyle w:val="Heading1"/>
      </w:pPr>
      <w:r>
        <w:t>References</w:t>
      </w:r>
    </w:p>
    <w:p>
      <w:r>
        <w:t>Documents:</w:t>
      </w:r>
    </w:p>
    <w:p>
      <w:r>
        <w:t>1. KeePass2-GS.pdf</w:t>
      </w:r>
    </w:p>
    <w:p>
      <w:r>
        <w:t>2. SoftwareRequirementsSpecification-KeePass-1.10.pdf</w:t>
      </w:r>
    </w:p>
    <w:p>
      <w:r>
        <w:t>Referenced URLs:</w:t>
      </w:r>
    </w:p>
    <w:p>
      <w:r>
        <w:t>1. https://en.wikipedia.org/wiki/KeePass</w:t>
      </w:r>
    </w:p>
    <w:p>
      <w:r>
        <w:t>2. https://keepass.info/</w:t>
      </w:r>
    </w:p>
    <w:p>
      <w:r>
        <w:t>3. https://keepass.info/help/base/index.html</w:t>
      </w:r>
    </w:p>
    <w:p>
      <w:r>
        <w:t>4. https://keepass.info/help/base/firststeps.html</w:t>
      </w:r>
    </w:p>
    <w:p>
      <w:pPr>
        <w:pStyle w:val="Heading1"/>
      </w:pPr>
      <w:r>
        <w:t>Approvals</w:t>
      </w:r>
    </w:p>
    <w:p>
      <w:r>
        <w:t>Approvers:</w:t>
      </w:r>
    </w:p>
    <w:p>
      <w:r>
        <w:t>Name: Debonil , Role: Test Manager, Date: 2024-04-29</w:t>
      </w:r>
    </w:p>
    <w:p>
      <w:r>
        <w:t>Reviewers:</w:t>
      </w:r>
    </w:p>
    <w:p>
      <w:r>
        <w:t>Name: Saurabh, Role: Test Lead, Date: To be Decided</w:t>
      </w:r>
    </w:p>
    <w:p>
      <w:pPr>
        <w:pStyle w:val="Heading1"/>
      </w:pPr>
      <w:r>
        <w:t>Introduction</w:t>
      </w:r>
    </w:p>
    <w:p>
      <w:r>
        <w:t>Introduction to the Test Plan for KeepPass</w:t>
      </w:r>
    </w:p>
    <w:p>
      <w:r>
        <w:t>KeepPass is a cutting-edge application designed to enhance user privacy and security by managing passwords securely. In the era of digital information, the importance of robust security measures cannot be overstated. KeepPass addresses this need by providing a secure environment for storing and retrieving passwords. This functionality is crucial in the privacy and security domain, where the integrity and safety of user data are paramount.</w:t>
      </w:r>
    </w:p>
    <w:p>
      <w:r>
        <w:t>The application leverages a sophisticated front-end built with C and C++ and a robust back-end powered by the .NET framework. Although KeepPass does not utilize a database, messaging queue, or cloud infrastructure, its reliance on the .NET framework ensures streamlined operations and security. The choice of technologies is intended to maximize performance and security, adhering to the best practices in software development for sensitive applications.</w:t>
      </w:r>
    </w:p>
    <w:p>
      <w:r>
        <w:t>The primary objective of this test plan is to validate that KeepPass meets its intended design and functionality requirements. Specifically, the testing will focus on the following goals:</w:t>
      </w:r>
    </w:p>
    <w:p>
      <w:r>
        <w:t xml:space="preserve">1. </w:t>
      </w:r>
      <w:r>
        <w:rPr>
          <w:b/>
        </w:rPr>
        <w:t>Functionality Testing:</w:t>
      </w:r>
      <w:r>
        <w:t xml:space="preserve"> To ensure that all features of KeepPass work as expected. This includes testing the ability to create, store, retrieve, and manage passwords effectively and securely.</w:t>
      </w:r>
    </w:p>
    <w:p>
      <w:r>
        <w:t xml:space="preserve">2. </w:t>
      </w:r>
      <w:r>
        <w:rPr>
          <w:b/>
        </w:rPr>
        <w:t>Security Testing:</w:t>
      </w:r>
      <w:r>
        <w:t xml:space="preserve"> Given the application's domain, rigorous security testing is crucial. This will involve assessing the application’s ability to protect data from unauthorized access and ensuring that all security features function correctly.</w:t>
      </w:r>
    </w:p>
    <w:p>
      <w:r>
        <w:t xml:space="preserve">3. </w:t>
      </w:r>
      <w:r>
        <w:rPr>
          <w:b/>
        </w:rPr>
        <w:t>Usability Testing:</w:t>
      </w:r>
      <w:r>
        <w:t xml:space="preserve"> To verify that the application is user-friendly and accessible. Even with robust security measures, it's important that users can easily navigate and utilize KeepPass without complications.</w:t>
      </w:r>
    </w:p>
    <w:p>
      <w:r>
        <w:t xml:space="preserve">4. </w:t>
      </w:r>
      <w:r>
        <w:rPr>
          <w:b/>
        </w:rPr>
        <w:t>Performance Testing:</w:t>
      </w:r>
      <w:r>
        <w:t xml:space="preserve"> To ensure that the application performs well under various conditions. This includes testing response times and the application’s stability under load.</w:t>
      </w:r>
    </w:p>
    <w:p>
      <w:r>
        <w:t xml:space="preserve">5. </w:t>
      </w:r>
      <w:r>
        <w:rPr>
          <w:b/>
        </w:rPr>
        <w:t>Compatibility Testing:</w:t>
      </w:r>
      <w:r>
        <w:t xml:space="preserve"> To confirm that KeepPass works seamlessly across all intended platforms and configurations, maintaining its functionality and performance.</w:t>
      </w:r>
    </w:p>
    <w:p>
      <w:r>
        <w:t>By adhering to this comprehensive testing strategy, the test plan aims to ensure that KeepPass not only meets the technical specifications laid out during its development but also provides a reliable, secure, and user-friendly experience for all users. This will affirm the application's position as a trustworthy tool in the domain of privacy and security.</w:t>
      </w:r>
    </w:p>
    <w:p>
      <w:pPr>
        <w:pStyle w:val="Heading1"/>
      </w:pPr>
      <w:r>
        <w:t>Test Items</w:t>
      </w:r>
    </w:p>
    <w:p>
      <w:pPr>
        <w:pStyle w:val="Heading3"/>
      </w:pPr>
      <w:r>
        <w:t>Section: Test Items</w:t>
      </w:r>
    </w:p>
    <w:p>
      <w:pPr>
        <w:pStyle w:val="Heading4"/>
      </w:pPr>
      <w:r>
        <w:t>Application Name: KeepPass</w:t>
      </w:r>
    </w:p>
    <w:p>
      <w:pPr>
        <w:pStyle w:val="Heading4"/>
      </w:pPr>
      <w:r>
        <w:t>Domain: Privacy &amp; Security</w:t>
      </w:r>
    </w:p>
    <w:p>
      <w:r/>
      <w:r>
        <w:rPr>
          <w:b/>
        </w:rPr>
        <w:t>Main Features to Test:</w:t>
      </w:r>
      <w:r/>
    </w:p>
    <w:p>
      <w:r>
        <w:t xml:space="preserve">1. </w:t>
      </w:r>
      <w:r>
        <w:rPr>
          <w:b/>
        </w:rPr>
        <w:t>Installation and Setup</w:t>
      </w:r>
      <w:r/>
    </w:p>
    <w:p>
      <w:r>
        <w:t xml:space="preserve">   - Validate the download and installation process from the official website.</w:t>
      </w:r>
    </w:p>
    <w:p>
      <w:r>
        <w:t xml:space="preserve">   - Verify the initial setup and configuration, including the creation of the first password database.</w:t>
      </w:r>
    </w:p>
    <w:p>
      <w:r>
        <w:t xml:space="preserve">   - Check the update enabling/disabling feature during the first launch.</w:t>
      </w:r>
    </w:p>
    <w:p>
      <w:r>
        <w:t xml:space="preserve">2. </w:t>
      </w:r>
      <w:r>
        <w:rPr>
          <w:b/>
        </w:rPr>
        <w:t>Create the Initial Password Database</w:t>
      </w:r>
      <w:r/>
    </w:p>
    <w:p>
      <w:r>
        <w:t xml:space="preserve">   - Test the functionality to create a new database, including selecting a file location and naming the database.</w:t>
      </w:r>
    </w:p>
    <w:p>
      <w:r>
        <w:t xml:space="preserve">   - Evaluate the master password creation process, ensuring the acceptance of both passwords and passphrases.</w:t>
      </w:r>
    </w:p>
    <w:p>
      <w:r>
        <w:t xml:space="preserve">   - Confirm the usability of database settings such as naming the database and setting up a default username.</w:t>
      </w:r>
    </w:p>
    <w:p>
      <w:r>
        <w:t xml:space="preserve">3. </w:t>
      </w:r>
      <w:r>
        <w:rPr>
          <w:b/>
        </w:rPr>
        <w:t>Testing KeePass Functionality</w:t>
      </w:r>
      <w:r/>
    </w:p>
    <w:p>
      <w:r>
        <w:t xml:space="preserve">   - Assess the sample account entries creation and their functionality.</w:t>
      </w:r>
    </w:p>
    <w:p>
      <w:r>
        <w:t xml:space="preserve">   - Validate the drag and drop feature for username and password fields.</w:t>
      </w:r>
    </w:p>
    <w:p>
      <w:r>
        <w:t xml:space="preserve">   - Test the Auto-Type feature to ensure it fills in the correct username and password.</w:t>
      </w:r>
    </w:p>
    <w:p>
      <w:r>
        <w:t xml:space="preserve">   - Test editing and updating entry details within the database.</w:t>
      </w:r>
    </w:p>
    <w:p>
      <w:r>
        <w:t xml:space="preserve">4. </w:t>
      </w:r>
      <w:r>
        <w:rPr>
          <w:b/>
        </w:rPr>
        <w:t>Entering Accounts</w:t>
      </w:r>
      <w:r/>
    </w:p>
    <w:p>
      <w:r>
        <w:t xml:space="preserve">   - Ensure the feature to add new entries works correctly, including input fields for username, password, and URL.</w:t>
      </w:r>
    </w:p>
    <w:p>
      <w:r>
        <w:t xml:space="preserve">   - Verify the functionality to copy and paste URLs directly into the KeePass entry field.</w:t>
      </w:r>
    </w:p>
    <w:p>
      <w:r>
        <w:t xml:space="preserve">5. </w:t>
      </w:r>
      <w:r>
        <w:rPr>
          <w:b/>
        </w:rPr>
        <w:t>Portable KeePass</w:t>
      </w:r>
      <w:r/>
    </w:p>
    <w:p>
      <w:r>
        <w:t xml:space="preserve">   - Test installing KeePass on a USB drive and running it from different computers.</w:t>
      </w:r>
    </w:p>
    <w:p>
      <w:r>
        <w:t xml:space="preserve">   - Validate the functionality of accessing the password database from the portable version.</w:t>
      </w:r>
    </w:p>
    <w:p>
      <w:r>
        <w:t xml:space="preserve">6. </w:t>
      </w:r>
      <w:r>
        <w:rPr>
          <w:b/>
        </w:rPr>
        <w:t>User Interface and Usability</w:t>
      </w:r>
      <w:r/>
    </w:p>
    <w:p>
      <w:r>
        <w:t xml:space="preserve">   - Verify that the main interface is user-friendly and all features are accessible.</w:t>
      </w:r>
    </w:p>
    <w:p>
      <w:r>
        <w:t xml:space="preserve">   - Test all user navigations and ensure that menus and icons function as expected.</w:t>
      </w:r>
    </w:p>
    <w:p>
      <w:r>
        <w:t xml:space="preserve">7. </w:t>
      </w:r>
      <w:r>
        <w:rPr>
          <w:b/>
        </w:rPr>
        <w:t>Security and Encryption</w:t>
      </w:r>
      <w:r/>
    </w:p>
    <w:p>
      <w:r>
        <w:t xml:space="preserve">   - Confirm that the password database is encrypted effectively.</w:t>
      </w:r>
    </w:p>
    <w:p>
      <w:r>
        <w:t xml:space="preserve">   - Test the integrity of password storage within KeePass, ensuring no plain text leakage.</w:t>
      </w:r>
    </w:p>
    <w:p>
      <w:r>
        <w:t xml:space="preserve">   - Validate the security of the master key setup and its resistance to common attack vectors.</w:t>
      </w:r>
    </w:p>
    <w:p>
      <w:r>
        <w:t xml:space="preserve">8. </w:t>
      </w:r>
      <w:r>
        <w:rPr>
          <w:b/>
        </w:rPr>
        <w:t>Data Integrity and Backup</w:t>
      </w:r>
      <w:r/>
    </w:p>
    <w:p>
      <w:r>
        <w:t xml:space="preserve">   - Test the reliability of data backup and restore functions.</w:t>
      </w:r>
    </w:p>
    <w:p>
      <w:r>
        <w:t xml:space="preserve">   - Ensure that the database does not corrupt easily under various operating conditions.</w:t>
      </w:r>
    </w:p>
    <w:p>
      <w:r>
        <w:t xml:space="preserve">9. </w:t>
      </w:r>
      <w:r>
        <w:rPr>
          <w:b/>
        </w:rPr>
        <w:t>Cross-Platform Compatibility</w:t>
      </w:r>
      <w:r/>
    </w:p>
    <w:p>
      <w:r>
        <w:t xml:space="preserve">   - Ensure KeePass works consistently across different operating systems as specified (Windows versions, etc.).</w:t>
      </w:r>
    </w:p>
    <w:p>
      <w:r>
        <w:t xml:space="preserve">   - Test the behavior in various system environments including different hardware configurations.</w:t>
      </w:r>
    </w:p>
    <w:p>
      <w:r>
        <w:t xml:space="preserve">10. </w:t>
      </w:r>
      <w:r>
        <w:rPr>
          <w:b/>
        </w:rPr>
        <w:t>Documentation and Help</w:t>
      </w:r>
      <w:r/>
    </w:p>
    <w:p>
      <w:r>
        <w:t xml:space="preserve">    - Verify that the documentation is clear, accurate, and helpful.</w:t>
      </w:r>
    </w:p>
    <w:p>
      <w:r>
        <w:t xml:space="preserve">    - Test linked help resources to ensure they provide valuable guidance to users.</w:t>
      </w:r>
    </w:p>
    <w:p>
      <w:r>
        <w:t>Each of these test items will be crucial to ensure that KeepPass operates reliably and securely, fulfilling its intended role as a robust password management tool in various user environments.</w:t>
      </w:r>
    </w:p>
    <w:p>
      <w:pPr>
        <w:pStyle w:val="Heading1"/>
      </w:pPr>
      <w:r>
        <w:t>Software Risk IssuesFeatures to be Tested</w:t>
      </w:r>
    </w:p>
    <w:p>
      <w:pPr>
        <w:pStyle w:val="Heading3"/>
      </w:pPr>
      <w:r>
        <w:t>Software Risk Issues &amp; Features to be Tested for KeePass</w:t>
      </w:r>
    </w:p>
    <w:p>
      <w:r/>
      <w:r>
        <w:rPr>
          <w:b/>
        </w:rPr>
        <w:t>Application Name:</w:t>
      </w:r>
      <w:r>
        <w:t xml:space="preserve"> KeePass</w:t>
      </w:r>
    </w:p>
    <w:p>
      <w:r/>
      <w:r>
        <w:rPr>
          <w:b/>
        </w:rPr>
        <w:t>Domain:</w:t>
      </w:r>
      <w:r>
        <w:t xml:space="preserve"> Privacy &amp; Security</w:t>
      </w:r>
    </w:p>
    <w:p>
      <w:r/>
      <w:r>
        <w:rPr>
          <w:b/>
        </w:rPr>
        <w:t>Introduction:</w:t>
      </w:r>
      <w:r/>
    </w:p>
    <w:p>
      <w:r>
        <w:t>KeePass is designed to securely manage passwords by storing them in an encrypted format, protected by a master password. Given its role in privacy and security, it is critical to ensure that the application functions correctly without any security vulnerabilities that could expose user data. The following section outlines the key features to be tested and the associated risk factors.</w:t>
      </w:r>
    </w:p>
    <w:p>
      <w:pPr>
        <w:pStyle w:val="Heading4"/>
      </w:pPr>
      <w:r>
        <w:t>1. Installation and Initial Setup</w:t>
      </w:r>
    </w:p>
    <w:p>
      <w:r/>
      <w:r>
        <w:rPr>
          <w:b/>
        </w:rPr>
        <w:t>Criticality:</w:t>
      </w:r>
      <w:r>
        <w:t xml:space="preserve"> High</w:t>
      </w:r>
    </w:p>
    <w:p>
      <w:r>
        <w:t xml:space="preserve">- </w:t>
      </w:r>
      <w:r>
        <w:rPr>
          <w:b/>
        </w:rPr>
        <w:t>Functionality to Test:</w:t>
      </w:r>
      <w:r/>
    </w:p>
    <w:p>
      <w:r>
        <w:t xml:space="preserve">  - Proper installation from the official KeePass setup file.</w:t>
      </w:r>
    </w:p>
    <w:p>
      <w:r>
        <w:t xml:space="preserve">  - Initial configuration including setting up the master password.</w:t>
      </w:r>
    </w:p>
    <w:p>
      <w:r>
        <w:t xml:space="preserve">  - Integrity of the default configuration settings after installation.</w:t>
      </w:r>
    </w:p>
    <w:p>
      <w:r>
        <w:t xml:space="preserve">- </w:t>
      </w:r>
      <w:r>
        <w:rPr>
          <w:b/>
        </w:rPr>
        <w:t>Risks:</w:t>
      </w:r>
      <w:r/>
    </w:p>
    <w:p>
      <w:r>
        <w:t xml:space="preserve">  - Incorrect installation could prevent KeePass from operating.</w:t>
      </w:r>
    </w:p>
    <w:p>
      <w:r>
        <w:t xml:space="preserve">  - Master password setup issues could result in unsecured password databases.</w:t>
      </w:r>
    </w:p>
    <w:p>
      <w:pPr>
        <w:pStyle w:val="Heading4"/>
      </w:pPr>
      <w:r>
        <w:t>2. Creating the Initial Password Database</w:t>
      </w:r>
    </w:p>
    <w:p>
      <w:r/>
      <w:r>
        <w:rPr>
          <w:b/>
        </w:rPr>
        <w:t>Criticality:</w:t>
      </w:r>
      <w:r>
        <w:t xml:space="preserve"> High</w:t>
      </w:r>
    </w:p>
    <w:p>
      <w:r>
        <w:t xml:space="preserve">- </w:t>
      </w:r>
      <w:r>
        <w:rPr>
          <w:b/>
        </w:rPr>
        <w:t>Functionality to Test:</w:t>
      </w:r>
      <w:r/>
    </w:p>
    <w:p>
      <w:r>
        <w:t xml:space="preserve">  - Database creation process via KeePass interface.</w:t>
      </w:r>
    </w:p>
    <w:p>
      <w:r>
        <w:t xml:space="preserve">  - Master password effectiveness in encrypting and decrypting the database.</w:t>
      </w:r>
    </w:p>
    <w:p>
      <w:r>
        <w:t xml:space="preserve">  - Default settings for database encryption algorithms.</w:t>
      </w:r>
    </w:p>
    <w:p>
      <w:r>
        <w:t xml:space="preserve">- </w:t>
      </w:r>
      <w:r>
        <w:rPr>
          <w:b/>
        </w:rPr>
        <w:t>Risks:</w:t>
      </w:r>
      <w:r/>
    </w:p>
    <w:p>
      <w:r>
        <w:t xml:space="preserve">  - Weak encryption due to default settings could lead to data vulnerability.</w:t>
      </w:r>
    </w:p>
    <w:p>
      <w:r>
        <w:t xml:space="preserve">  - Failure in database creation or master password setup could compromise data integrity.</w:t>
      </w:r>
    </w:p>
    <w:p>
      <w:pPr>
        <w:pStyle w:val="Heading4"/>
      </w:pPr>
      <w:r>
        <w:t>3. Testing KeePass Functionality</w:t>
      </w:r>
    </w:p>
    <w:p>
      <w:r/>
      <w:r>
        <w:rPr>
          <w:b/>
        </w:rPr>
        <w:t>Criticality:</w:t>
      </w:r>
      <w:r>
        <w:t xml:space="preserve"> Medium</w:t>
      </w:r>
    </w:p>
    <w:p>
      <w:r>
        <w:t xml:space="preserve">- </w:t>
      </w:r>
      <w:r>
        <w:rPr>
          <w:b/>
        </w:rPr>
        <w:t>Functionality to Test:</w:t>
      </w:r>
      <w:r/>
    </w:p>
    <w:p>
      <w:r>
        <w:t xml:space="preserve">  - Basic operations such as opening URLs, auto-type features, and data entry validation.</w:t>
      </w:r>
    </w:p>
    <w:p>
      <w:r>
        <w:t xml:space="preserve">  - Drag and drop functionality for username and password fields.</w:t>
      </w:r>
    </w:p>
    <w:p>
      <w:r>
        <w:t xml:space="preserve">  - Auto-Type functionality and its security implications.</w:t>
      </w:r>
    </w:p>
    <w:p>
      <w:r>
        <w:t xml:space="preserve">- </w:t>
      </w:r>
      <w:r>
        <w:rPr>
          <w:b/>
        </w:rPr>
        <w:t>Risks:</w:t>
      </w:r>
      <w:r/>
    </w:p>
    <w:p>
      <w:r>
        <w:t xml:space="preserve">  - Malfunctioning features could lead to decreased usability.</w:t>
      </w:r>
    </w:p>
    <w:p>
      <w:r>
        <w:t xml:space="preserve">  - Security flaws in auto-type could expose sensitive data.</w:t>
      </w:r>
    </w:p>
    <w:p>
      <w:pPr>
        <w:pStyle w:val="Heading4"/>
      </w:pPr>
      <w:r>
        <w:t>4. Entering and Managing Accounts</w:t>
      </w:r>
    </w:p>
    <w:p>
      <w:r/>
      <w:r>
        <w:rPr>
          <w:b/>
        </w:rPr>
        <w:t>Criticality:</w:t>
      </w:r>
      <w:r>
        <w:t xml:space="preserve"> High</w:t>
      </w:r>
    </w:p>
    <w:p>
      <w:r>
        <w:t xml:space="preserve">- </w:t>
      </w:r>
      <w:r>
        <w:rPr>
          <w:b/>
        </w:rPr>
        <w:t>Functionality to Test:</w:t>
      </w:r>
      <w:r/>
    </w:p>
    <w:p>
      <w:r>
        <w:t xml:space="preserve">  - Adding, editing, and deleting entries.</w:t>
      </w:r>
    </w:p>
    <w:p>
      <w:r>
        <w:t xml:space="preserve">  - Password generation tools and their compliance with security standards.</w:t>
      </w:r>
    </w:p>
    <w:p>
      <w:r>
        <w:t xml:space="preserve">  - Grouping and subgrouping of entries for organized data management.</w:t>
      </w:r>
    </w:p>
    <w:p>
      <w:r>
        <w:t xml:space="preserve">- </w:t>
      </w:r>
      <w:r>
        <w:rPr>
          <w:b/>
        </w:rPr>
        <w:t>Risks:</w:t>
      </w:r>
      <w:r/>
    </w:p>
    <w:p>
      <w:r>
        <w:t xml:space="preserve">  - Entry management errors could lead to data loss or corruption.</w:t>
      </w:r>
    </w:p>
    <w:p>
      <w:r>
        <w:t xml:space="preserve">  - Insecure password generation could lead to easily compromised accounts.</w:t>
      </w:r>
    </w:p>
    <w:p>
      <w:pPr>
        <w:pStyle w:val="Heading4"/>
      </w:pPr>
      <w:r>
        <w:t>5. Portable KeePass</w:t>
      </w:r>
    </w:p>
    <w:p>
      <w:r/>
      <w:r>
        <w:rPr>
          <w:b/>
        </w:rPr>
        <w:t>Criticality:</w:t>
      </w:r>
      <w:r>
        <w:t xml:space="preserve"> Medium</w:t>
      </w:r>
    </w:p>
    <w:p>
      <w:r>
        <w:t xml:space="preserve">- </w:t>
      </w:r>
      <w:r>
        <w:rPr>
          <w:b/>
        </w:rPr>
        <w:t>Functionality to Test:</w:t>
      </w:r>
      <w:r/>
    </w:p>
    <w:p>
      <w:r>
        <w:t xml:space="preserve">  - Functionality of KeePass on portable devices like USB drives.</w:t>
      </w:r>
    </w:p>
    <w:p>
      <w:r>
        <w:t xml:space="preserve">  - Integrity and security of data when transferred between different machines.</w:t>
      </w:r>
    </w:p>
    <w:p>
      <w:r>
        <w:t xml:space="preserve">- </w:t>
      </w:r>
      <w:r>
        <w:rPr>
          <w:b/>
        </w:rPr>
        <w:t>Risks:</w:t>
      </w:r>
      <w:r/>
    </w:p>
    <w:p>
      <w:r>
        <w:t xml:space="preserve">  - Data corruption when moving databases between different systems.</w:t>
      </w:r>
    </w:p>
    <w:p>
      <w:r>
        <w:t xml:space="preserve">  - Security breaches if portable versions do not encrypt data adequately.</w:t>
      </w:r>
    </w:p>
    <w:p>
      <w:pPr>
        <w:pStyle w:val="Heading4"/>
      </w:pPr>
      <w:r>
        <w:t>6. Data Backup and Recovery</w:t>
      </w:r>
    </w:p>
    <w:p>
      <w:r/>
      <w:r>
        <w:rPr>
          <w:b/>
        </w:rPr>
        <w:t>Criticality:</w:t>
      </w:r>
      <w:r>
        <w:t xml:space="preserve"> High</w:t>
      </w:r>
    </w:p>
    <w:p>
      <w:r>
        <w:t xml:space="preserve">- </w:t>
      </w:r>
      <w:r>
        <w:rPr>
          <w:b/>
        </w:rPr>
        <w:t>Functionality to Test:</w:t>
      </w:r>
      <w:r/>
    </w:p>
    <w:p>
      <w:r>
        <w:t xml:space="preserve">  - Backup features and their ability to restore data accurately.</w:t>
      </w:r>
    </w:p>
    <w:p>
      <w:r>
        <w:t xml:space="preserve">  - Export and import functionality between different KeePass versions and setups.</w:t>
      </w:r>
    </w:p>
    <w:p>
      <w:r>
        <w:t xml:space="preserve">- </w:t>
      </w:r>
      <w:r>
        <w:rPr>
          <w:b/>
        </w:rPr>
        <w:t>Risks:</w:t>
      </w:r>
      <w:r/>
    </w:p>
    <w:p>
      <w:r>
        <w:t xml:space="preserve">  - Inability to recover data from backups could lead to significant data loss.</w:t>
      </w:r>
    </w:p>
    <w:p>
      <w:r>
        <w:t xml:space="preserve">  - Import/export flaws could result in corrupted data entries.</w:t>
      </w:r>
    </w:p>
    <w:p>
      <w:r/>
      <w:r>
        <w:rPr>
          <w:b/>
        </w:rPr>
        <w:t>Testing Strategy:</w:t>
      </w:r>
      <w:r/>
    </w:p>
    <w:p>
      <w:r>
        <w:t>- Automated tests to cover routine operations and boundary conditions.</w:t>
      </w:r>
    </w:p>
    <w:p>
      <w:r>
        <w:t>- Manual testing for user experience and unexpected operational scenarios.</w:t>
      </w:r>
    </w:p>
    <w:p>
      <w:r>
        <w:t>- Security penetration testing to identify potential vulnerabilities in encryption and data handling.</w:t>
      </w:r>
    </w:p>
    <w:p>
      <w:r/>
      <w:r>
        <w:rPr>
          <w:b/>
        </w:rPr>
        <w:t>Conclusion:</w:t>
      </w:r>
      <w:r/>
    </w:p>
    <w:p>
      <w:r>
        <w:t>KeePass must uphold the highest standards of security and functionality due to its role in managing sensitive information. The testing plan focuses on areas critical to maintaining data integrity, security, and user trust. Continuous testing and updates are recommended to address new security threats and operational challenges.</w:t>
      </w:r>
    </w:p>
    <w:p>
      <w:pPr>
        <w:pStyle w:val="Heading1"/>
      </w:pPr>
      <w:r>
        <w:t>Features not to be Tested</w:t>
      </w:r>
    </w:p>
    <w:p>
      <w:pPr>
        <w:pStyle w:val="Heading3"/>
      </w:pPr>
      <w:r>
        <w:t>Features Not to Be Tested</w:t>
      </w:r>
    </w:p>
    <w:p>
      <w:pPr>
        <w:pStyle w:val="Heading4"/>
      </w:pPr>
      <w:r>
        <w:t>Application Name: KeepPass</w:t>
      </w:r>
    </w:p>
    <w:p>
      <w:pPr>
        <w:pStyle w:val="Heading4"/>
      </w:pPr>
      <w:r>
        <w:t>Domain: Privacy &amp; Security</w:t>
      </w:r>
    </w:p>
    <w:p>
      <w:r>
        <w:t>In the development and quality assurance processes of KeepPass, certain features have been identified that will not be included in the testing phase for the upcoming release. This decision is based on several factors including the stability of features, their relevance to the current project scope, and their current usage statistics. Below is a detailed explanation of these features and the rationale for excluding them from testing.</w:t>
      </w:r>
    </w:p>
    <w:p>
      <w:r>
        <w:t xml:space="preserve">1. </w:t>
      </w:r>
      <w:r>
        <w:rPr>
          <w:b/>
        </w:rPr>
        <w:t>Legacy Authentication Methods</w:t>
      </w:r>
      <w:r/>
    </w:p>
    <w:p>
      <w:r>
        <w:t xml:space="preserve">   - </w:t>
      </w:r>
      <w:r>
        <w:rPr>
          <w:b/>
        </w:rPr>
        <w:t>Description</w:t>
      </w:r>
      <w:r>
        <w:t>: Previous versions of KeepPass supported older authentication mechanisms which have since been replaced by more secure and robust methods.</w:t>
      </w:r>
    </w:p>
    <w:p>
      <w:r>
        <w:t xml:space="preserve">   - </w:t>
      </w:r>
      <w:r>
        <w:rPr>
          <w:b/>
        </w:rPr>
        <w:t>Exclusion Rationale</w:t>
      </w:r>
      <w:r>
        <w:t>: These legacy methods have been deprecated and are scheduled for removal in future releases. Testing these would divert resources from more critical areas without benefit, as these features are no longer recommended for use and are maintained only for backward compatibility.</w:t>
      </w:r>
    </w:p>
    <w:p>
      <w:r>
        <w:t xml:space="preserve">2. </w:t>
      </w:r>
      <w:r>
        <w:rPr>
          <w:b/>
        </w:rPr>
        <w:t>Third-Party Plugin Interfaces</w:t>
      </w:r>
      <w:r/>
    </w:p>
    <w:p>
      <w:r>
        <w:t xml:space="preserve">   - </w:t>
      </w:r>
      <w:r>
        <w:rPr>
          <w:b/>
        </w:rPr>
        <w:t>Description</w:t>
      </w:r>
      <w:r>
        <w:t>: KeepPass supports various third-party plugins which extend the functionality of the application. However, the core application does not depend on any specific third-party plugin to operate.</w:t>
      </w:r>
    </w:p>
    <w:p>
      <w:r>
        <w:t xml:space="preserve">   - </w:t>
      </w:r>
      <w:r>
        <w:rPr>
          <w:b/>
        </w:rPr>
        <w:t>Exclusion Rationale</w:t>
      </w:r>
      <w:r>
        <w:t>: The responsibility for testing third-party plugins lies with the developers of those plugins. KeepPass ensures that the plugin architecture remains stable and consistent, but does not test individual plugins as part of its release process.</w:t>
      </w:r>
    </w:p>
    <w:p>
      <w:r>
        <w:t xml:space="preserve">3. </w:t>
      </w:r>
      <w:r>
        <w:rPr>
          <w:b/>
        </w:rPr>
        <w:t>Export to Deprecated Formats</w:t>
      </w:r>
      <w:r/>
    </w:p>
    <w:p>
      <w:r>
        <w:t xml:space="preserve">   - </w:t>
      </w:r>
      <w:r>
        <w:rPr>
          <w:b/>
        </w:rPr>
        <w:t>Description</w:t>
      </w:r>
      <w:r>
        <w:t>: KeepPass allows exporting data to several formats, some of which are considered deprecated (e.g., older XML formats).</w:t>
      </w:r>
    </w:p>
    <w:p>
      <w:r>
        <w:t xml:space="preserve">   - </w:t>
      </w:r>
      <w:r>
        <w:rPr>
          <w:b/>
        </w:rPr>
        <w:t>Exclusion Rationale</w:t>
      </w:r>
      <w:r>
        <w:t>: As these formats are no longer being updated and are less commonly used, focusing testing efforts on them would not be an efficient use of resources. Users are encouraged to use more secure and modern formats, which are actively tested and supported.</w:t>
      </w:r>
    </w:p>
    <w:p>
      <w:r>
        <w:t xml:space="preserve">4. </w:t>
      </w:r>
      <w:r>
        <w:rPr>
          <w:b/>
        </w:rPr>
        <w:t>Detailed Logging Features</w:t>
      </w:r>
      <w:r/>
    </w:p>
    <w:p>
      <w:r>
        <w:t xml:space="preserve">   - </w:t>
      </w:r>
      <w:r>
        <w:rPr>
          <w:b/>
        </w:rPr>
        <w:t>Description</w:t>
      </w:r>
      <w:r>
        <w:t>: KeepPass has extensive logging capabilities for troubleshooting and monitoring. Some detailed logs are only relevant in specific debugging scenarios.</w:t>
      </w:r>
    </w:p>
    <w:p>
      <w:r>
        <w:t xml:space="preserve">   - </w:t>
      </w:r>
      <w:r>
        <w:rPr>
          <w:b/>
        </w:rPr>
        <w:t>Exclusion Rationale</w:t>
      </w:r>
      <w:r>
        <w:t>: Standard logging features will be tested for functionality. However, the more detailed logging, used primarily by developers for in-depth analysis, will not be tested as part of the standard QA process. These features are stable and have a low impact on the overall user experience.</w:t>
      </w:r>
    </w:p>
    <w:p>
      <w:r>
        <w:t xml:space="preserve">5. </w:t>
      </w:r>
      <w:r>
        <w:rPr>
          <w:b/>
        </w:rPr>
        <w:t>Obsolete User Interface Elements</w:t>
      </w:r>
      <w:r/>
    </w:p>
    <w:p>
      <w:r>
        <w:t xml:space="preserve">   - </w:t>
      </w:r>
      <w:r>
        <w:rPr>
          <w:b/>
        </w:rPr>
        <w:t>Description</w:t>
      </w:r>
      <w:r>
        <w:t>: Certain UI elements are remnants from earlier versions and are being phased out in favor of more intuitive interfaces.</w:t>
      </w:r>
    </w:p>
    <w:p>
      <w:r>
        <w:t xml:space="preserve">   - </w:t>
      </w:r>
      <w:r>
        <w:rPr>
          <w:b/>
        </w:rPr>
        <w:t>Exclusion Rationale</w:t>
      </w:r>
      <w:r>
        <w:t>: Since these elements are scheduled for removal and do not affect core functionality, testing them would not be a productive use of resources. Efforts will instead focus on new and improved UI components that enhance user experience.</w:t>
      </w:r>
    </w:p>
    <w:p>
      <w:r>
        <w:t>By not testing these specific features, the KeepPass team can allocate more resources towards enhancing security features, improving user interface design, and ensuring the stability of new functionalities. This strategic approach helps in maintaining the focus on areas that directly impact the security and user experience of KeepPass users.</w:t>
      </w:r>
    </w:p>
    <w:p>
      <w:pPr>
        <w:pStyle w:val="Heading1"/>
      </w:pPr>
      <w:r>
        <w:t>Functional &amp; Non-functional Testing Approach</w:t>
      </w:r>
    </w:p>
    <w:p>
      <w:pPr>
        <w:pStyle w:val="Heading3"/>
      </w:pPr>
      <w:r>
        <w:t>Functional &amp; Non-functional Testing Approach for KeePass</w:t>
      </w:r>
    </w:p>
    <w:p>
      <w:pPr>
        <w:pStyle w:val="Heading4"/>
      </w:pPr>
      <w:r>
        <w:t>1. Introduction</w:t>
      </w:r>
    </w:p>
    <w:p>
      <w:r>
        <w:t>This section outlines the testing strategies and methodologies that will be employed to validate both the functional and non-functional requirements of KeePass, a password management application focused on privacy and security.</w:t>
      </w:r>
    </w:p>
    <w:p>
      <w:pPr>
        <w:pStyle w:val="Heading4"/>
      </w:pPr>
      <w:r>
        <w:t>2. Scope</w:t>
      </w:r>
    </w:p>
    <w:p>
      <w:r>
        <w:t>The testing will cover all main features of KeePass, including Installation and Setup, Creation of Password Database, Testing KeePass functionality, Portable KeePass, and Additional Information functionalities.</w:t>
      </w:r>
    </w:p>
    <w:p>
      <w:pPr>
        <w:pStyle w:val="Heading4"/>
      </w:pPr>
      <w:r>
        <w:t>3. Functional Testing Approach</w:t>
      </w:r>
    </w:p>
    <w:p>
      <w:r>
        <w:t>Functional testing will ensure that all features of KeePass behave as expected according to the user stories and requirements specified in the documentation.</w:t>
      </w:r>
    </w:p>
    <w:p>
      <w:r>
        <w:t>##### 3.1 Test Cases</w:t>
      </w:r>
    </w:p>
    <w:p>
      <w:r>
        <w:t xml:space="preserve">- </w:t>
      </w:r>
      <w:r>
        <w:rPr>
          <w:b/>
        </w:rPr>
        <w:t>Installation and Setup</w:t>
      </w:r>
      <w:r>
        <w:t>: Verify that KeePass installs seamlessly on various operating systems and prompts correctly for update checks.</w:t>
      </w:r>
    </w:p>
    <w:p>
      <w:r>
        <w:t xml:space="preserve">- </w:t>
      </w:r>
      <w:r>
        <w:rPr>
          <w:b/>
        </w:rPr>
        <w:t>Create the Initial Password Database</w:t>
      </w:r>
      <w:r>
        <w:t>: Test the database creation workflow, including the entry of master passwords and default user settings.</w:t>
      </w:r>
    </w:p>
    <w:p>
      <w:r>
        <w:t xml:space="preserve">- </w:t>
      </w:r>
      <w:r>
        <w:rPr>
          <w:b/>
        </w:rPr>
        <w:t>Portable KeePass</w:t>
      </w:r>
      <w:r>
        <w:t>: Ensure that KeePass can be installed on a USB drive and is fully functional from the portable drive.</w:t>
      </w:r>
    </w:p>
    <w:p>
      <w:r>
        <w:t xml:space="preserve">- </w:t>
      </w:r>
      <w:r>
        <w:rPr>
          <w:b/>
        </w:rPr>
        <w:t>Testing KeePass</w:t>
      </w:r>
      <w:r>
        <w:t>: Validate the core functionalities such as entry creation, password auto-fill, and drag-and-drop features.</w:t>
      </w:r>
    </w:p>
    <w:p>
      <w:r>
        <w:t>##### 3.2 Test Methods</w:t>
      </w:r>
    </w:p>
    <w:p>
      <w:r>
        <w:t xml:space="preserve">- </w:t>
      </w:r>
      <w:r>
        <w:rPr>
          <w:b/>
        </w:rPr>
        <w:t>Manual Testing</w:t>
      </w:r>
      <w:r>
        <w:t>: Conduct user simulations to cover all user interface actions and options.</w:t>
      </w:r>
    </w:p>
    <w:p>
      <w:r>
        <w:t xml:space="preserve">- </w:t>
      </w:r>
      <w:r>
        <w:rPr>
          <w:b/>
        </w:rPr>
        <w:t>Automated Testing</w:t>
      </w:r>
      <w:r>
        <w:t>: Implement automated scripts using tools like Selenium for repetitive actions and regression testing.</w:t>
      </w:r>
    </w:p>
    <w:p>
      <w:pPr>
        <w:pStyle w:val="Heading4"/>
      </w:pPr>
      <w:r>
        <w:t>4. Non-functional Testing Approach</w:t>
      </w:r>
    </w:p>
    <w:p>
      <w:r>
        <w:t>Non-functional testing will evaluate the system’s performance, security, usability, and compatibility.</w:t>
      </w:r>
    </w:p>
    <w:p>
      <w:r>
        <w:t>##### 4.1 Performance Testing</w:t>
      </w:r>
    </w:p>
    <w:p>
      <w:r>
        <w:t xml:space="preserve">- </w:t>
      </w:r>
      <w:r>
        <w:rPr>
          <w:b/>
        </w:rPr>
        <w:t>Load Testing</w:t>
      </w:r>
      <w:r>
        <w:t>: Assess the application’s performance under maximum load conditions, particularly when handling large databases.</w:t>
      </w:r>
    </w:p>
    <w:p>
      <w:r>
        <w:t xml:space="preserve">- </w:t>
      </w:r>
      <w:r>
        <w:rPr>
          <w:b/>
        </w:rPr>
        <w:t>Stress Testing</w:t>
      </w:r>
      <w:r>
        <w:t>: Determine the limits of the system capacities and how it behaves under extreme conditions.</w:t>
      </w:r>
    </w:p>
    <w:p>
      <w:r>
        <w:t>##### 4.2 Security Testing</w:t>
      </w:r>
    </w:p>
    <w:p>
      <w:r>
        <w:t xml:space="preserve">- </w:t>
      </w:r>
      <w:r>
        <w:rPr>
          <w:b/>
        </w:rPr>
        <w:t>Vulnerability Scanning</w:t>
      </w:r>
      <w:r>
        <w:t>: Use tools like OWASP ZAP to detect security vulnerabilities in the application.</w:t>
      </w:r>
    </w:p>
    <w:p>
      <w:r>
        <w:t xml:space="preserve">- </w:t>
      </w:r>
      <w:r>
        <w:rPr>
          <w:b/>
        </w:rPr>
        <w:t>Penetration Testing</w:t>
      </w:r>
      <w:r>
        <w:t>: Simulate attacks on the software to identify potential security breaches.</w:t>
      </w:r>
    </w:p>
    <w:p>
      <w:r>
        <w:t>##### 4.3 Usability Testing</w:t>
      </w:r>
    </w:p>
    <w:p>
      <w:r>
        <w:t xml:space="preserve">- </w:t>
      </w:r>
      <w:r>
        <w:rPr>
          <w:b/>
        </w:rPr>
        <w:t>User Experience Tests</w:t>
      </w:r>
      <w:r>
        <w:t>: Conduct tests with real users to ensure the interface is intuitive and user-friendly.</w:t>
      </w:r>
    </w:p>
    <w:p>
      <w:r>
        <w:t xml:space="preserve">- </w:t>
      </w:r>
      <w:r>
        <w:rPr>
          <w:b/>
        </w:rPr>
        <w:t>Accessibility Testing</w:t>
      </w:r>
      <w:r>
        <w:t>: Ensure that KeePass meets accessibility standards for users with disabilities.</w:t>
      </w:r>
    </w:p>
    <w:p>
      <w:r>
        <w:t>##### 4.4 Compatibility Testing</w:t>
      </w:r>
    </w:p>
    <w:p>
      <w:r>
        <w:t xml:space="preserve">- </w:t>
      </w:r>
      <w:r>
        <w:rPr>
          <w:b/>
        </w:rPr>
        <w:t>Cross-Platform Testing</w:t>
      </w:r>
      <w:r>
        <w:t>: Validate that KeePass operates consistently across different operating systems and environments.</w:t>
      </w:r>
    </w:p>
    <w:p>
      <w:pPr>
        <w:pStyle w:val="Heading4"/>
      </w:pPr>
      <w:r>
        <w:t>5. Test Environment</w:t>
      </w:r>
    </w:p>
    <w:p>
      <w:r>
        <w:t xml:space="preserve">- </w:t>
      </w:r>
      <w:r>
        <w:rPr>
          <w:b/>
        </w:rPr>
        <w:t>Setup</w:t>
      </w:r>
      <w:r>
        <w:t>: Testing will be executed on virtual machines for Windows, macOS, and Linux operating systems.</w:t>
      </w:r>
    </w:p>
    <w:p>
      <w:r>
        <w:t xml:space="preserve">- </w:t>
      </w:r>
      <w:r>
        <w:rPr>
          <w:b/>
        </w:rPr>
        <w:t>Tools</w:t>
      </w:r>
      <w:r>
        <w:t>: Utilize Jenkins for continuous integration and testing automation. Security testing will be supported by OWASP ZAP and Burp Suite.</w:t>
      </w:r>
    </w:p>
    <w:p>
      <w:pPr>
        <w:pStyle w:val="Heading4"/>
      </w:pPr>
      <w:r>
        <w:t>6. Reporting and Metrics</w:t>
      </w:r>
    </w:p>
    <w:p>
      <w:r>
        <w:t xml:space="preserve">- </w:t>
      </w:r>
      <w:r>
        <w:rPr>
          <w:b/>
        </w:rPr>
        <w:t>Bug Tracking</w:t>
      </w:r>
      <w:r>
        <w:t>: Utilize JIRA for tracking and managing bugs and other issues discovered during testing.</w:t>
      </w:r>
    </w:p>
    <w:p>
      <w:r>
        <w:t xml:space="preserve">- </w:t>
      </w:r>
      <w:r>
        <w:rPr>
          <w:b/>
        </w:rPr>
        <w:t>Performance Metrics</w:t>
      </w:r>
      <w:r>
        <w:t>: Monitor and report on response times, system throughput, and error rates.</w:t>
      </w:r>
    </w:p>
    <w:p>
      <w:pPr>
        <w:pStyle w:val="Heading4"/>
      </w:pPr>
      <w:r>
        <w:t>7. Conclusion</w:t>
      </w:r>
    </w:p>
    <w:p>
      <w:r>
        <w:t>This comprehensive testing approach is designed to ensure that KeePass is robust, secure, and performs efficiently under a variety of conditions. This will help in delivering a reliable product that meets the expectations and needs of the end-users while safeguarding their privacy and security.</w:t>
      </w:r>
    </w:p>
    <w:p>
      <w:pPr>
        <w:pStyle w:val="Heading1"/>
      </w:pPr>
      <w:r>
        <w:t>Item Pass/Fail Criteria</w:t>
      </w:r>
    </w:p>
    <w:p>
      <w:pPr>
        <w:pStyle w:val="Heading3"/>
      </w:pPr>
      <w:r>
        <w:t>Item Pass/Fail Criteria</w:t>
      </w:r>
    </w:p>
    <w:p>
      <w:pPr>
        <w:pStyle w:val="Heading4"/>
      </w:pPr>
      <w:r>
        <w:t>Application Name: KeepPass</w:t>
      </w:r>
    </w:p>
    <w:p>
      <w:pPr>
        <w:pStyle w:val="Heading4"/>
      </w:pPr>
      <w:r>
        <w:t>Domain: Privacy &amp; Security</w:t>
      </w:r>
    </w:p>
    <w:p>
      <w:r>
        <w:t>The criteria for each test item listed below determine the pass or fail status for the KeepPass application. These criteria are based on the application’s ability to meet its specified requirements and functionalities effectively, especially focusing on installation, security, usability, and portability aspects.</w:t>
      </w:r>
    </w:p>
    <w:p>
      <w:r>
        <w:t>---</w:t>
      </w:r>
    </w:p>
    <w:p>
      <w:pPr>
        <w:pStyle w:val="Heading4"/>
      </w:pPr>
      <w:r>
        <w:t>1. Installation and Setup</w:t>
      </w:r>
    </w:p>
    <w:p>
      <w:r>
        <w:t xml:space="preserve">   - </w:t>
      </w:r>
      <w:r>
        <w:rPr>
          <w:b/>
        </w:rPr>
        <w:t>Pass Criteria:</w:t>
      </w:r>
      <w:r/>
    </w:p>
    <w:p>
      <w:r>
        <w:t xml:space="preserve">     - The application installs without errors using the provided setup executable (KeePass-2.xx-Setup.exe).</w:t>
      </w:r>
    </w:p>
    <w:p>
      <w:r>
        <w:t xml:space="preserve">     - On first launch, the application prompts for enabling or disabling automatic updates as described in the user guide.</w:t>
      </w:r>
    </w:p>
    <w:p>
      <w:r>
        <w:t xml:space="preserve">     - The user can successfully create a new password database and set up a Composite Master Key without system errors.</w:t>
      </w:r>
    </w:p>
    <w:p>
      <w:r>
        <w:t xml:space="preserve">   - </w:t>
      </w:r>
      <w:r>
        <w:rPr>
          <w:b/>
        </w:rPr>
        <w:t>Fail Criteria:</w:t>
      </w:r>
      <w:r/>
    </w:p>
    <w:p>
      <w:r>
        <w:t xml:space="preserve">     - Installation fails or errors are encountered during the setup.</w:t>
      </w:r>
    </w:p>
    <w:p>
      <w:r>
        <w:t xml:space="preserve">     - The initial setup does not prompt for update settings or fails to save these settings.</w:t>
      </w:r>
    </w:p>
    <w:p>
      <w:r>
        <w:t xml:space="preserve">     - Errors occur while creating the initial password database or setting the Composite Master Key.</w:t>
      </w:r>
    </w:p>
    <w:p>
      <w:pPr>
        <w:pStyle w:val="Heading4"/>
      </w:pPr>
      <w:r>
        <w:t>2. Entering Accounts (Adding Entries)</w:t>
      </w:r>
    </w:p>
    <w:p>
      <w:r>
        <w:t xml:space="preserve">   - </w:t>
      </w:r>
      <w:r>
        <w:rPr>
          <w:b/>
        </w:rPr>
        <w:t>Pass Criteria:</w:t>
      </w:r>
      <w:r/>
    </w:p>
    <w:p>
      <w:r>
        <w:t xml:space="preserve">     - Users can add entries (accounts) including user name, password, URL, and notes without errors.</w:t>
      </w:r>
    </w:p>
    <w:p>
      <w:r>
        <w:t xml:space="preserve">     - The application must encrypt and save the new entries correctly in the database.</w:t>
      </w:r>
    </w:p>
    <w:p>
      <w:r>
        <w:t xml:space="preserve">   - </w:t>
      </w:r>
      <w:r>
        <w:rPr>
          <w:b/>
        </w:rPr>
        <w:t>Fail Criteria:</w:t>
      </w:r>
      <w:r/>
    </w:p>
    <w:p>
      <w:r>
        <w:t xml:space="preserve">     - The application crashes or freezes during the entry of new account information.</w:t>
      </w:r>
    </w:p>
    <w:p>
      <w:r>
        <w:t xml:space="preserve">     - Data is not encrypted or saved correctly as per security specifications.</w:t>
      </w:r>
    </w:p>
    <w:p>
      <w:pPr>
        <w:pStyle w:val="Heading4"/>
      </w:pPr>
      <w:r>
        <w:t>3. Portable KeePass</w:t>
      </w:r>
    </w:p>
    <w:p>
      <w:r>
        <w:t xml:space="preserve">   - </w:t>
      </w:r>
      <w:r>
        <w:rPr>
          <w:b/>
        </w:rPr>
        <w:t>Pass Criteria:</w:t>
      </w:r>
      <w:r/>
    </w:p>
    <w:p>
      <w:r>
        <w:t xml:space="preserve">     - KeePass can be installed on a USB drive, and the portable version runs on a different PC without reinstallation.</w:t>
      </w:r>
    </w:p>
    <w:p>
      <w:r>
        <w:t xml:space="preserve">     - The user can access the password database from the USB drive on any PC with correct Master Password input.</w:t>
      </w:r>
    </w:p>
    <w:p>
      <w:r>
        <w:t xml:space="preserve">   - </w:t>
      </w:r>
      <w:r>
        <w:rPr>
          <w:b/>
        </w:rPr>
        <w:t>Fail Criteria:</w:t>
      </w:r>
      <w:r/>
    </w:p>
    <w:p>
      <w:r>
        <w:t xml:space="preserve">     - The portable version fails to run on a different PC or requires additional installations.</w:t>
      </w:r>
    </w:p>
    <w:p>
      <w:r>
        <w:t xml:space="preserve">     - The database cannot be accessed or recognized when the USB drive is used on another computer.</w:t>
      </w:r>
    </w:p>
    <w:p>
      <w:pPr>
        <w:pStyle w:val="Heading4"/>
      </w:pPr>
      <w:r>
        <w:t>4. Master Password Functionality</w:t>
      </w:r>
    </w:p>
    <w:p>
      <w:r>
        <w:t xml:space="preserve">   - </w:t>
      </w:r>
      <w:r>
        <w:rPr>
          <w:b/>
        </w:rPr>
        <w:t>Pass Criteria:</w:t>
      </w:r>
      <w:r/>
    </w:p>
    <w:p>
      <w:r>
        <w:t xml:space="preserve">     - The Master Password secures the database effectively, allowing access only when the correct password or key file is provided.</w:t>
      </w:r>
    </w:p>
    <w:p>
      <w:r>
        <w:t xml:space="preserve">     - The system resists unauthorized access attempts and data breaches.</w:t>
      </w:r>
    </w:p>
    <w:p>
      <w:r>
        <w:t xml:space="preserve">   - </w:t>
      </w:r>
      <w:r>
        <w:rPr>
          <w:b/>
        </w:rPr>
        <w:t>Fail Criteria:</w:t>
      </w:r>
      <w:r/>
    </w:p>
    <w:p>
      <w:r>
        <w:t xml:space="preserve">     - The database is accessible without the Master Password or with an incorrect password.</w:t>
      </w:r>
    </w:p>
    <w:p>
      <w:r>
        <w:t xml:space="preserve">     - Security vulnerabilities allow bypassing the Master Password protection.</w:t>
      </w:r>
    </w:p>
    <w:p>
      <w:pPr>
        <w:pStyle w:val="Heading4"/>
      </w:pPr>
      <w:r>
        <w:t>5. User Interface and Usability</w:t>
      </w:r>
    </w:p>
    <w:p>
      <w:r>
        <w:t xml:space="preserve">   - </w:t>
      </w:r>
      <w:r>
        <w:rPr>
          <w:b/>
        </w:rPr>
        <w:t>Pass Criteria:</w:t>
      </w:r>
      <w:r/>
    </w:p>
    <w:p>
      <w:r>
        <w:t xml:space="preserve">     - All functions (Add Entry, Edit, Delete, Search, etc.) are accessible and work as intended.</w:t>
      </w:r>
    </w:p>
    <w:p>
      <w:r>
        <w:t xml:space="preserve">     - The interface is user-friendly, and all features are easily navigable as per the documentation.</w:t>
      </w:r>
    </w:p>
    <w:p>
      <w:r>
        <w:t xml:space="preserve">   - </w:t>
      </w:r>
      <w:r>
        <w:rPr>
          <w:b/>
        </w:rPr>
        <w:t>Fail Criteria:</w:t>
      </w:r>
      <w:r/>
    </w:p>
    <w:p>
      <w:r>
        <w:t xml:space="preserve">     - User interface elements are non-responsive or do not trigger the correct actions.</w:t>
      </w:r>
    </w:p>
    <w:p>
      <w:r>
        <w:t xml:space="preserve">     - Users experience difficulty navigating through features, significantly deviating from documented flow.</w:t>
      </w:r>
    </w:p>
    <w:p>
      <w:pPr>
        <w:pStyle w:val="Heading4"/>
      </w:pPr>
      <w:r>
        <w:t>6. Data Integrity and Backup</w:t>
      </w:r>
    </w:p>
    <w:p>
      <w:r>
        <w:t xml:space="preserve">   - </w:t>
      </w:r>
      <w:r>
        <w:rPr>
          <w:b/>
        </w:rPr>
        <w:t>Pass Criteria:</w:t>
      </w:r>
      <w:r/>
    </w:p>
    <w:p>
      <w:r>
        <w:t xml:space="preserve">     - Changes to the database such as additions, deletions, and modifications are reflected accurately and persist after the application restarts.</w:t>
      </w:r>
    </w:p>
    <w:p>
      <w:r>
        <w:t xml:space="preserve">     - Backup and restore functionalities work correctly, and data integrity is maintained during these processes.</w:t>
      </w:r>
    </w:p>
    <w:p>
      <w:r>
        <w:t xml:space="preserve">   - </w:t>
      </w:r>
      <w:r>
        <w:rPr>
          <w:b/>
        </w:rPr>
        <w:t>Fail Criteria:</w:t>
      </w:r>
      <w:r/>
    </w:p>
    <w:p>
      <w:r>
        <w:t xml:space="preserve">     - Data loss or corruption occurs during operations or after restarting the application.</w:t>
      </w:r>
    </w:p>
    <w:p>
      <w:r>
        <w:t xml:space="preserve">     - Backup or restore operations fail, or restored data does not match the original saved state.</w:t>
      </w:r>
    </w:p>
    <w:p>
      <w:pPr>
        <w:pStyle w:val="Heading4"/>
      </w:pPr>
      <w:r>
        <w:t>7. Performance and Stability</w:t>
      </w:r>
    </w:p>
    <w:p>
      <w:r>
        <w:t xml:space="preserve">   - </w:t>
      </w:r>
      <w:r>
        <w:rPr>
          <w:b/>
        </w:rPr>
        <w:t>Pass Criteria:</w:t>
      </w:r>
      <w:r/>
    </w:p>
    <w:p>
      <w:r>
        <w:t xml:space="preserve">     - The application performs well under normal use conditions without significant delays or resource issues.</w:t>
      </w:r>
    </w:p>
    <w:p>
      <w:r>
        <w:t xml:space="preserve">     - KeePass remains stable during extended operation periods and under various system conditions.</w:t>
      </w:r>
    </w:p>
    <w:p>
      <w:r>
        <w:t xml:space="preserve">   - </w:t>
      </w:r>
      <w:r>
        <w:rPr>
          <w:b/>
        </w:rPr>
        <w:t>Fail Criteria:</w:t>
      </w:r>
      <w:r/>
    </w:p>
    <w:p>
      <w:r>
        <w:t xml:space="preserve">     - The application exhibits frequent crashes, hangs, or excessive resource consumption.</w:t>
      </w:r>
    </w:p>
    <w:p>
      <w:r>
        <w:t xml:space="preserve">     - Performance degrades significantly with an increase in database size or number of entries.</w:t>
      </w:r>
    </w:p>
    <w:p>
      <w:r>
        <w:t>---</w:t>
      </w:r>
    </w:p>
    <w:p>
      <w:r>
        <w:t>These criteria ensure that KeepPass functions reliably and securely as a password management tool, meeting the essential requirements of installation, security, portability, usability, and robustness in data handling.</w:t>
      </w:r>
    </w:p>
    <w:p>
      <w:pPr>
        <w:pStyle w:val="Heading1"/>
      </w:pPr>
      <w:r>
        <w:t>Suspension Criteria and Resumption Requirements</w:t>
      </w:r>
    </w:p>
    <w:p>
      <w:pPr>
        <w:pStyle w:val="Heading3"/>
      </w:pPr>
      <w:r>
        <w:t>Section: Suspension Criteria and Resumption Requirements</w:t>
      </w:r>
    </w:p>
    <w:p>
      <w:pPr>
        <w:pStyle w:val="Heading4"/>
      </w:pPr>
      <w:r>
        <w:t>Application Name: KeepPass</w:t>
      </w:r>
    </w:p>
    <w:p>
      <w:pPr>
        <w:pStyle w:val="Heading4"/>
      </w:pPr>
      <w:r>
        <w:t>Domain: Privacy &amp; Security</w:t>
      </w:r>
    </w:p>
    <w:p>
      <w:r>
        <w:t>---</w:t>
      </w:r>
    </w:p>
    <w:p>
      <w:pPr>
        <w:pStyle w:val="Heading3"/>
      </w:pPr>
      <w:r>
        <w:t>Suspension Criteria</w:t>
      </w:r>
    </w:p>
    <w:p>
      <w:r>
        <w:t xml:space="preserve">1. </w:t>
      </w:r>
      <w:r>
        <w:rPr>
          <w:b/>
        </w:rPr>
        <w:t>Critical Security Flaws Detected</w:t>
      </w:r>
      <w:r/>
    </w:p>
    <w:p>
      <w:r>
        <w:t xml:space="preserve">   - </w:t>
      </w:r>
      <w:r>
        <w:rPr>
          <w:b/>
        </w:rPr>
        <w:t>Criteria</w:t>
      </w:r>
      <w:r>
        <w:t>: If any critical security flaws are identified that could compromise user data, the application testing will be suspended immediately.</w:t>
      </w:r>
    </w:p>
    <w:p>
      <w:r>
        <w:t xml:space="preserve">   - </w:t>
      </w:r>
      <w:r>
        <w:rPr>
          <w:b/>
        </w:rPr>
        <w:t>Examples</w:t>
      </w:r>
      <w:r>
        <w:t>: Vulnerabilities that allow unauthorized access to the password database or exposure of unencrypted user data.</w:t>
      </w:r>
    </w:p>
    <w:p>
      <w:r>
        <w:t xml:space="preserve">2. </w:t>
      </w:r>
      <w:r>
        <w:rPr>
          <w:b/>
        </w:rPr>
        <w:t>Major Functional Failures</w:t>
      </w:r>
      <w:r/>
    </w:p>
    <w:p>
      <w:r>
        <w:t xml:space="preserve">   - </w:t>
      </w:r>
      <w:r>
        <w:rPr>
          <w:b/>
        </w:rPr>
        <w:t>Criteria</w:t>
      </w:r>
      <w:r>
        <w:t>: Testing is suspended if major functionalities, such as creating or accessing the encrypted password database, fail to operate under normal conditions.</w:t>
      </w:r>
    </w:p>
    <w:p>
      <w:r>
        <w:t xml:space="preserve">   - </w:t>
      </w:r>
      <w:r>
        <w:rPr>
          <w:b/>
        </w:rPr>
        <w:t>Examples</w:t>
      </w:r>
      <w:r>
        <w:t>: Failures in master password recognition, failure in auto-type functionalities, or inability to generate secure passwords.</w:t>
      </w:r>
    </w:p>
    <w:p>
      <w:r>
        <w:t xml:space="preserve">3. </w:t>
      </w:r>
      <w:r>
        <w:rPr>
          <w:b/>
        </w:rPr>
        <w:t>Data Corruption</w:t>
      </w:r>
      <w:r/>
    </w:p>
    <w:p>
      <w:r>
        <w:t xml:space="preserve">   - </w:t>
      </w:r>
      <w:r>
        <w:rPr>
          <w:b/>
        </w:rPr>
        <w:t>Criteria</w:t>
      </w:r>
      <w:r>
        <w:t>: Any occurrence of data corruption during the testing phase leads to an immediate suspension.</w:t>
      </w:r>
    </w:p>
    <w:p>
      <w:r>
        <w:t xml:space="preserve">   - </w:t>
      </w:r>
      <w:r>
        <w:rPr>
          <w:b/>
        </w:rPr>
        <w:t>Examples</w:t>
      </w:r>
      <w:r>
        <w:t>: Corruption when saving or loading the password database, or issues in syncing data across devices if applicable.</w:t>
      </w:r>
    </w:p>
    <w:p>
      <w:r>
        <w:t xml:space="preserve">4. </w:t>
      </w:r>
      <w:r>
        <w:rPr>
          <w:b/>
        </w:rPr>
        <w:t>Regulatory Compliance Failure</w:t>
      </w:r>
      <w:r/>
    </w:p>
    <w:p>
      <w:r>
        <w:t xml:space="preserve">   - </w:t>
      </w:r>
      <w:r>
        <w:rPr>
          <w:b/>
        </w:rPr>
        <w:t>Criteria</w:t>
      </w:r>
      <w:r>
        <w:t>: Any failure to meet legal or regulatory standards pertinent to data security and privacy mandates a suspension.</w:t>
      </w:r>
    </w:p>
    <w:p>
      <w:r>
        <w:t xml:space="preserve">   - </w:t>
      </w:r>
      <w:r>
        <w:rPr>
          <w:b/>
        </w:rPr>
        <w:t>Examples</w:t>
      </w:r>
      <w:r>
        <w:t>: Non-compliance with GDPR, HIPAA, or other relevant data protection regulations during testing.</w:t>
      </w:r>
    </w:p>
    <w:p>
      <w:r>
        <w:t xml:space="preserve">5. </w:t>
      </w:r>
      <w:r>
        <w:rPr>
          <w:b/>
        </w:rPr>
        <w:t>Critical Performance Issues</w:t>
      </w:r>
      <w:r/>
    </w:p>
    <w:p>
      <w:r>
        <w:t xml:space="preserve">   - </w:t>
      </w:r>
      <w:r>
        <w:rPr>
          <w:b/>
        </w:rPr>
        <w:t>Criteria</w:t>
      </w:r>
      <w:r>
        <w:t>: Testing is suspended if the application exhibits performance issues that severely hinder usability or stability.</w:t>
      </w:r>
    </w:p>
    <w:p>
      <w:r>
        <w:t xml:space="preserve">   - </w:t>
      </w:r>
      <w:r>
        <w:rPr>
          <w:b/>
        </w:rPr>
        <w:t>Examples</w:t>
      </w:r>
      <w:r>
        <w:t>: Excessive load times, application crashes, or significant memory leaks during operations.</w:t>
      </w:r>
    </w:p>
    <w:p>
      <w:r>
        <w:t>---</w:t>
      </w:r>
    </w:p>
    <w:p>
      <w:pPr>
        <w:pStyle w:val="Heading3"/>
      </w:pPr>
      <w:r>
        <w:t>Resumption Requirements</w:t>
      </w:r>
    </w:p>
    <w:p>
      <w:r>
        <w:t xml:space="preserve">1. </w:t>
      </w:r>
      <w:r>
        <w:rPr>
          <w:b/>
        </w:rPr>
        <w:t>Resolution of Security Flaws</w:t>
      </w:r>
      <w:r/>
    </w:p>
    <w:p>
      <w:r>
        <w:t xml:space="preserve">   - </w:t>
      </w:r>
      <w:r>
        <w:rPr>
          <w:b/>
        </w:rPr>
        <w:t>Requirements</w:t>
      </w:r>
      <w:r>
        <w:t>: Document and address all identified security vulnerabilities. Verification through repeated testing and third-party security audits before resuming.</w:t>
      </w:r>
    </w:p>
    <w:p>
      <w:r>
        <w:t xml:space="preserve">   - </w:t>
      </w:r>
      <w:r>
        <w:rPr>
          <w:b/>
        </w:rPr>
        <w:t>Documentation</w:t>
      </w:r>
      <w:r>
        <w:t>: Updated security patches and audit reports must be reviewed and approved by the security team.</w:t>
      </w:r>
    </w:p>
    <w:p>
      <w:r>
        <w:t xml:space="preserve">2. </w:t>
      </w:r>
      <w:r>
        <w:rPr>
          <w:b/>
        </w:rPr>
        <w:t>Fixing Functional Failures</w:t>
      </w:r>
      <w:r/>
    </w:p>
    <w:p>
      <w:r>
        <w:t xml:space="preserve">   - </w:t>
      </w:r>
      <w:r>
        <w:rPr>
          <w:b/>
        </w:rPr>
        <w:t>Requirements</w:t>
      </w:r>
      <w:r>
        <w:t>: All reported functional failures must be resolved. The solutions must be validated through rigorous regression testing to ensure they do not introduce new issues.</w:t>
      </w:r>
    </w:p>
    <w:p>
      <w:r>
        <w:t xml:space="preserve">   - </w:t>
      </w:r>
      <w:r>
        <w:rPr>
          <w:b/>
        </w:rPr>
        <w:t>Documentation</w:t>
      </w:r>
      <w:r>
        <w:t>: Release notes detailing the fixes and the results of the regression tests.</w:t>
      </w:r>
    </w:p>
    <w:p>
      <w:r>
        <w:t xml:space="preserve">3. </w:t>
      </w:r>
      <w:r>
        <w:rPr>
          <w:b/>
        </w:rPr>
        <w:t>Data Integrity Assurance</w:t>
      </w:r>
      <w:r/>
    </w:p>
    <w:p>
      <w:r>
        <w:t xml:space="preserve">   - </w:t>
      </w:r>
      <w:r>
        <w:rPr>
          <w:b/>
        </w:rPr>
        <w:t>Requirements</w:t>
      </w:r>
      <w:r>
        <w:t>: Implement fixes for any data corruption issues and validate the integrity of data through multiple test cycles.</w:t>
      </w:r>
    </w:p>
    <w:p>
      <w:r>
        <w:t xml:space="preserve">   - </w:t>
      </w:r>
      <w:r>
        <w:rPr>
          <w:b/>
        </w:rPr>
        <w:t>Documentation</w:t>
      </w:r>
      <w:r>
        <w:t>: Test reports demonstrating data integrity and successful data handling post-fix implementation.</w:t>
      </w:r>
    </w:p>
    <w:p>
      <w:r>
        <w:t xml:space="preserve">4. </w:t>
      </w:r>
      <w:r>
        <w:rPr>
          <w:b/>
        </w:rPr>
        <w:t>Compliance Alignment</w:t>
      </w:r>
      <w:r/>
    </w:p>
    <w:p>
      <w:r>
        <w:t xml:space="preserve">   - </w:t>
      </w:r>
      <w:r>
        <w:rPr>
          <w:b/>
        </w:rPr>
        <w:t>Requirements</w:t>
      </w:r>
      <w:r>
        <w:t>: Ensure all features comply with relevant legal and regulatory standards. Engage compliance experts to validate the adherence.</w:t>
      </w:r>
    </w:p>
    <w:p>
      <w:r>
        <w:t xml:space="preserve">   - </w:t>
      </w:r>
      <w:r>
        <w:rPr>
          <w:b/>
        </w:rPr>
        <w:t>Documentation</w:t>
      </w:r>
      <w:r>
        <w:t>: Compliance certificates and detailed compliance test results must be made available.</w:t>
      </w:r>
    </w:p>
    <w:p>
      <w:r>
        <w:t xml:space="preserve">5. </w:t>
      </w:r>
      <w:r>
        <w:rPr>
          <w:b/>
        </w:rPr>
        <w:t>Performance Optimization</w:t>
      </w:r>
      <w:r/>
    </w:p>
    <w:p>
      <w:r>
        <w:t xml:space="preserve">   - </w:t>
      </w:r>
      <w:r>
        <w:rPr>
          <w:b/>
        </w:rPr>
        <w:t>Requirements</w:t>
      </w:r>
      <w:r>
        <w:t>: Address all critical performance issues. Optimize application performance to meet predefined benchmarks.</w:t>
      </w:r>
    </w:p>
    <w:p>
      <w:r>
        <w:t xml:space="preserve">   - </w:t>
      </w:r>
      <w:r>
        <w:rPr>
          <w:b/>
        </w:rPr>
        <w:t>Documentation</w:t>
      </w:r>
      <w:r>
        <w:t>: Performance test results pre- and post-optimization showing significant improvement and stability.</w:t>
      </w:r>
    </w:p>
    <w:p>
      <w:r>
        <w:t>---</w:t>
      </w:r>
    </w:p>
    <w:p>
      <w:r>
        <w:t>Testing activities for KeepPass can only resume once all the specified resumption requirements are fully met and documented, ensuring a secure, functional, and compliant application ready for release.</w:t>
      </w:r>
    </w:p>
    <w:p>
      <w:pPr>
        <w:pStyle w:val="Heading1"/>
      </w:pPr>
      <w:r>
        <w:t>Test Deliverables</w:t>
      </w:r>
    </w:p>
    <w:p>
      <w:pPr>
        <w:pStyle w:val="Heading3"/>
      </w:pPr>
      <w:r>
        <w:t>Section: Test Deliverables for KeepPass</w:t>
      </w:r>
    </w:p>
    <w:p>
      <w:pPr>
        <w:pStyle w:val="Heading4"/>
      </w:pPr>
      <w:r>
        <w:t>Application Name: KeepPass</w:t>
      </w:r>
    </w:p>
    <w:p>
      <w:pPr>
        <w:pStyle w:val="Heading4"/>
      </w:pPr>
      <w:r>
        <w:t>Domain: Privacy &amp; Security</w:t>
      </w:r>
    </w:p>
    <w:p>
      <w:r>
        <w:t>For the KeepPass application, ensuring robust privacy and security measures is critical. The following test deliverables will be provided upon completion of the testing phase. Each deliverable is essential for validating the application's functionality, security, and performance, and for ensuring that it meets the specified requirements.</w:t>
      </w:r>
    </w:p>
    <w:p>
      <w:pPr>
        <w:pStyle w:val="Heading4"/>
      </w:pPr>
      <w:r>
        <w:t>Expected Deliverables:</w:t>
      </w:r>
    </w:p>
    <w:p>
      <w:r>
        <w:t xml:space="preserve">1. </w:t>
      </w:r>
      <w:r>
        <w:rPr>
          <w:b/>
        </w:rPr>
        <w:t>Test Case Documentation</w:t>
      </w:r>
      <w:r/>
    </w:p>
    <w:p>
      <w:r>
        <w:t xml:space="preserve">   - </w:t>
      </w:r>
      <w:r>
        <w:rPr>
          <w:b/>
        </w:rPr>
        <w:t>Description</w:t>
      </w:r>
      <w:r>
        <w:t>: This document contains detailed descriptions of the test cases that cover all functional and non-functional requirements of the KeepPass application. It includes the test case ID, test scenario, precondition, steps, expected results, and postconditions.</w:t>
      </w:r>
    </w:p>
    <w:p>
      <w:r>
        <w:t xml:space="preserve">   - </w:t>
      </w:r>
      <w:r>
        <w:rPr>
          <w:b/>
        </w:rPr>
        <w:t>Importance</w:t>
      </w:r>
      <w:r>
        <w:t>: Test case documentation is crucial for ensuring that all features of the application are thoroughly tested. It serves as a reference guide for testers and stakeholders to understand what is being tested and how.</w:t>
      </w:r>
    </w:p>
    <w:p>
      <w:r>
        <w:t xml:space="preserve">2. </w:t>
      </w:r>
      <w:r>
        <w:rPr>
          <w:b/>
        </w:rPr>
        <w:t>Test Execution Report</w:t>
      </w:r>
      <w:r/>
    </w:p>
    <w:p>
      <w:r>
        <w:t xml:space="preserve">   - </w:t>
      </w:r>
      <w:r>
        <w:rPr>
          <w:b/>
        </w:rPr>
        <w:t>Description</w:t>
      </w:r>
      <w:r>
        <w:t>: This report provides information on the execution of test cases, including which tests were executed, when they were executed, who executed them, and the outcome (pass/fail).</w:t>
      </w:r>
    </w:p>
    <w:p>
      <w:r>
        <w:t xml:space="preserve">   - </w:t>
      </w:r>
      <w:r>
        <w:rPr>
          <w:b/>
        </w:rPr>
        <w:t>Importance</w:t>
      </w:r>
      <w:r>
        <w:t>: The test execution report is vital for tracking the progress of testing activities. It helps in identifying the tests that have been completed and highlights any tests that need attention due to failures.</w:t>
      </w:r>
    </w:p>
    <w:p>
      <w:r>
        <w:t xml:space="preserve">3. </w:t>
      </w:r>
      <w:r>
        <w:rPr>
          <w:b/>
        </w:rPr>
        <w:t>Defect Reports</w:t>
      </w:r>
      <w:r/>
    </w:p>
    <w:p>
      <w:r>
        <w:t xml:space="preserve">   - </w:t>
      </w:r>
      <w:r>
        <w:rPr>
          <w:b/>
        </w:rPr>
        <w:t>Description</w:t>
      </w:r>
      <w:r>
        <w:t>: Defect reports document any issues found during testing. They include details such as defect ID, description, severity, steps to reproduce, expected vs. actual results, and status.</w:t>
      </w:r>
    </w:p>
    <w:p>
      <w:r>
        <w:t xml:space="preserve">   - </w:t>
      </w:r>
      <w:r>
        <w:rPr>
          <w:b/>
        </w:rPr>
        <w:t>Importance</w:t>
      </w:r>
      <w:r>
        <w:t>: Defect reports are essential for developers and testers to understand and rectify issues within the application. Prioritizing defects based on severity helps in managing the resolution process efficiently.</w:t>
      </w:r>
    </w:p>
    <w:p>
      <w:r>
        <w:t xml:space="preserve">4. </w:t>
      </w:r>
      <w:r>
        <w:rPr>
          <w:b/>
        </w:rPr>
        <w:t>Test Summary Report</w:t>
      </w:r>
      <w:r/>
    </w:p>
    <w:p>
      <w:r>
        <w:t xml:space="preserve">   - </w:t>
      </w:r>
      <w:r>
        <w:rPr>
          <w:b/>
        </w:rPr>
        <w:t>Description</w:t>
      </w:r>
      <w:r>
        <w:t>: This report summarizes the testing activities and results, providing an overview of test coverage, defect density, and overall quality of the application.</w:t>
      </w:r>
    </w:p>
    <w:p>
      <w:r>
        <w:t xml:space="preserve">   - </w:t>
      </w:r>
      <w:r>
        <w:rPr>
          <w:b/>
        </w:rPr>
        <w:t>Importance</w:t>
      </w:r>
      <w:r>
        <w:t>: The test summary report is crucial for stakeholders to assess the overall quality and readiness of the application for release. It provides a high-level view of the testing outcomes and risk assessment.</w:t>
      </w:r>
    </w:p>
    <w:p>
      <w:r>
        <w:t xml:space="preserve">5. </w:t>
      </w:r>
      <w:r>
        <w:rPr>
          <w:b/>
        </w:rPr>
        <w:t>Testing Metrics and Analysis</w:t>
      </w:r>
      <w:r/>
    </w:p>
    <w:p>
      <w:r>
        <w:t xml:space="preserve">   - </w:t>
      </w:r>
      <w:r>
        <w:rPr>
          <w:b/>
        </w:rPr>
        <w:t>Description</w:t>
      </w:r>
      <w:r>
        <w:t>: This document includes various metrics such as test coverage, defect counts by severity, test execution speed, and other relevant metrics.</w:t>
      </w:r>
    </w:p>
    <w:p>
      <w:r>
        <w:t xml:space="preserve">   - </w:t>
      </w:r>
      <w:r>
        <w:rPr>
          <w:b/>
        </w:rPr>
        <w:t>Importance</w:t>
      </w:r>
      <w:r>
        <w:t>: Metrics and analysis provide quantitative data to assess the effectiveness of the testing process. They help in identifying areas of improvement and making informed decisions about the quality assurance process.</w:t>
      </w:r>
    </w:p>
    <w:p>
      <w:r>
        <w:t xml:space="preserve">6. </w:t>
      </w:r>
      <w:r>
        <w:rPr>
          <w:b/>
        </w:rPr>
        <w:t>Automation Scripts (if applicable)</w:t>
      </w:r>
      <w:r/>
    </w:p>
    <w:p>
      <w:r>
        <w:t xml:space="preserve">   - </w:t>
      </w:r>
      <w:r>
        <w:rPr>
          <w:b/>
        </w:rPr>
        <w:t>Description</w:t>
      </w:r>
      <w:r>
        <w:t>: If automation testing is performed, this includes the scripts used for automated testing scenarios along with documentation on how to set up and execute these scripts.</w:t>
      </w:r>
    </w:p>
    <w:p>
      <w:r>
        <w:t xml:space="preserve">   - </w:t>
      </w:r>
      <w:r>
        <w:rPr>
          <w:b/>
        </w:rPr>
        <w:t>Importance</w:t>
      </w:r>
      <w:r>
        <w:t>: Automation scripts are important for performing repetitive tests efficiently and consistently. They help in reducing the manual testing effort and increasing the reliability of the tests.</w:t>
      </w:r>
    </w:p>
    <w:p>
      <w:r>
        <w:t xml:space="preserve">7. </w:t>
      </w:r>
      <w:r>
        <w:rPr>
          <w:b/>
        </w:rPr>
        <w:t>Performance Testing Reports (if performed)</w:t>
      </w:r>
      <w:r/>
    </w:p>
    <w:p>
      <w:r>
        <w:t xml:space="preserve">   - </w:t>
      </w:r>
      <w:r>
        <w:rPr>
          <w:b/>
        </w:rPr>
        <w:t>Description</w:t>
      </w:r>
      <w:r>
        <w:t>: These reports detail the performance testing carried out on the KeepPass application, including load testing, stress testing, and scalability testing results.</w:t>
      </w:r>
    </w:p>
    <w:p>
      <w:r>
        <w:t xml:space="preserve">   - </w:t>
      </w:r>
      <w:r>
        <w:rPr>
          <w:b/>
        </w:rPr>
        <w:t>Importance</w:t>
      </w:r>
      <w:r>
        <w:t>: Performance testing is crucial for applications in the privacy and security domain to ensure that they can handle the expected load and perform well under stress. These reports help in identifying potential performance bottlenecks.</w:t>
      </w:r>
    </w:p>
    <w:p>
      <w:pPr>
        <w:pStyle w:val="Heading4"/>
      </w:pPr>
      <w:r>
        <w:t>Conclusion</w:t>
      </w:r>
    </w:p>
    <w:p>
      <w:r>
        <w:t>Each of these deliverables plays a vital role in the success of the KeepPass project. They ensure that every aspect of the application is tested and validated against the requirements, providing confidence in the stability, security, and performance of the application before it reaches the end users.</w:t>
      </w:r>
    </w:p>
    <w:p>
      <w:pPr>
        <w:pStyle w:val="Heading1"/>
      </w:pPr>
      <w:r>
        <w:t>Remaining Test Tasks</w:t>
      </w:r>
    </w:p>
    <w:p>
      <w:r>
        <w:t>To ensure comprehensive testing for the 'KeepPass' application within the 'Privacy &amp; Security' domain, the following detailed list of remaining tasks should be addressed across various stages of the testing lifecycle:</w:t>
      </w:r>
    </w:p>
    <w:p>
      <w:pPr>
        <w:pStyle w:val="Heading3"/>
      </w:pPr>
      <w:r>
        <w:t>1. Test Scripting</w:t>
      </w:r>
    </w:p>
    <w:p>
      <w:r>
        <w:t xml:space="preserve">- </w:t>
      </w:r>
      <w:r>
        <w:rPr>
          <w:b/>
        </w:rPr>
        <w:t>Develop Test Cases</w:t>
      </w:r>
      <w:r>
        <w:t>: Create detailed test cases that cover all functional requirements of the application. This should include user authentication, data encryption, and secure data storage.</w:t>
      </w:r>
    </w:p>
    <w:p>
      <w:r>
        <w:t xml:space="preserve">- </w:t>
      </w:r>
      <w:r>
        <w:rPr>
          <w:b/>
        </w:rPr>
        <w:t>Script Automated Tests</w:t>
      </w:r>
      <w:r>
        <w:t>: Write scripts for automated testing, focusing on both regression and new feature testing. Utilize languages like C++ and .NET based on the application's technology stack.</w:t>
      </w:r>
    </w:p>
    <w:p>
      <w:r>
        <w:t xml:space="preserve">- </w:t>
      </w:r>
      <w:r>
        <w:rPr>
          <w:b/>
        </w:rPr>
        <w:t>Review and Refine Scripts</w:t>
      </w:r>
      <w:r>
        <w:t>: Conduct peer reviews to validate the logic and coverage of the test scripts. Refine scripts based on feedback.</w:t>
      </w:r>
    </w:p>
    <w:p>
      <w:r>
        <w:t xml:space="preserve">- </w:t>
      </w:r>
      <w:r>
        <w:rPr>
          <w:b/>
        </w:rPr>
        <w:t>Prepare Test Data</w:t>
      </w:r>
      <w:r>
        <w:t>: Generate secure, realistic test data that mimics user data to validate both functional and security aspects of the application.</w:t>
      </w:r>
    </w:p>
    <w:p>
      <w:r>
        <w:t xml:space="preserve">- </w:t>
      </w:r>
      <w:r>
        <w:rPr>
          <w:b/>
        </w:rPr>
        <w:t>Integration Tests</w:t>
      </w:r>
      <w:r>
        <w:t>: Develop scripts to test the integration between different modules of the application written in C, C++, and .NET.</w:t>
      </w:r>
    </w:p>
    <w:p>
      <w:pPr>
        <w:pStyle w:val="Heading3"/>
      </w:pPr>
      <w:r>
        <w:t>2. Test Execution</w:t>
      </w:r>
    </w:p>
    <w:p>
      <w:r>
        <w:t xml:space="preserve">- </w:t>
      </w:r>
      <w:r>
        <w:rPr>
          <w:b/>
        </w:rPr>
        <w:t>Unit Testing</w:t>
      </w:r>
      <w:r>
        <w:t>: Execute all unit tests, ensuring that individual components function correctly in isolation.</w:t>
      </w:r>
    </w:p>
    <w:p>
      <w:r>
        <w:t xml:space="preserve">- </w:t>
      </w:r>
      <w:r>
        <w:rPr>
          <w:b/>
        </w:rPr>
        <w:t>Functional Testing</w:t>
      </w:r>
      <w:r>
        <w:t>: Conduct comprehensive functional testing to verify that all features work according to the specifications.</w:t>
      </w:r>
    </w:p>
    <w:p>
      <w:r>
        <w:t xml:space="preserve">- </w:t>
      </w:r>
      <w:r>
        <w:rPr>
          <w:b/>
        </w:rPr>
        <w:t>Security Testing</w:t>
      </w:r>
      <w:r>
        <w:t>: Perform rigorous security tests, including penetration testing and vulnerability scanning, to ensure that the application meets the highest security standards.</w:t>
      </w:r>
    </w:p>
    <w:p>
      <w:r>
        <w:t xml:space="preserve">- </w:t>
      </w:r>
      <w:r>
        <w:rPr>
          <w:b/>
        </w:rPr>
        <w:t>Performance Testing</w:t>
      </w:r>
      <w:r>
        <w:t>: Test the application’s performance under various loads to ensure it meets performance benchmarks and remains stable under stress.</w:t>
      </w:r>
    </w:p>
    <w:p>
      <w:r>
        <w:t xml:space="preserve">- </w:t>
      </w:r>
      <w:r>
        <w:rPr>
          <w:b/>
        </w:rPr>
        <w:t>Usability Testing</w:t>
      </w:r>
      <w:r>
        <w:t>: Execute tests to evaluate the user interface and user experience align with user expectations and ease of use.</w:t>
      </w:r>
    </w:p>
    <w:p>
      <w:r>
        <w:t xml:space="preserve">- </w:t>
      </w:r>
      <w:r>
        <w:rPr>
          <w:b/>
        </w:rPr>
        <w:t>Regression Testing</w:t>
      </w:r>
      <w:r>
        <w:t>: Continuously execute regression tests with each new build to ensure that new changes do not adversely affect existing functionalities.</w:t>
      </w:r>
    </w:p>
    <w:p>
      <w:r>
        <w:t xml:space="preserve">- </w:t>
      </w:r>
      <w:r>
        <w:rPr>
          <w:b/>
        </w:rPr>
        <w:t>Compatibility Testing</w:t>
      </w:r>
      <w:r>
        <w:t>: Ensure the application operates correctly across all intended platforms and systems, particularly focusing on different .NET frameworks.</w:t>
      </w:r>
    </w:p>
    <w:p>
      <w:pPr>
        <w:pStyle w:val="Heading3"/>
      </w:pPr>
      <w:r>
        <w:t>3. Test Reporting</w:t>
      </w:r>
    </w:p>
    <w:p>
      <w:r>
        <w:t xml:space="preserve">- </w:t>
      </w:r>
      <w:r>
        <w:rPr>
          <w:b/>
        </w:rPr>
        <w:t>Document Test Results</w:t>
      </w:r>
      <w:r>
        <w:t>: Clearly document the outcomes of all tests, including both successes and failures.</w:t>
      </w:r>
    </w:p>
    <w:p>
      <w:r>
        <w:t xml:space="preserve">- </w:t>
      </w:r>
      <w:r>
        <w:rPr>
          <w:b/>
        </w:rPr>
        <w:t>Issue Tracking</w:t>
      </w:r>
      <w:r>
        <w:t>: Use a tracking system to log and manage any defects or issues identified during testing. Prioritize issues based on severity and impact.</w:t>
      </w:r>
    </w:p>
    <w:p>
      <w:r>
        <w:t xml:space="preserve">- </w:t>
      </w:r>
      <w:r>
        <w:rPr>
          <w:b/>
        </w:rPr>
        <w:t>Test Coverage Report</w:t>
      </w:r>
      <w:r>
        <w:t>: Generate a report detailing the test coverage to identify any gaps in testing.</w:t>
      </w:r>
    </w:p>
    <w:p>
      <w:r>
        <w:t xml:space="preserve">- </w:t>
      </w:r>
      <w:r>
        <w:rPr>
          <w:b/>
        </w:rPr>
        <w:t>Performance Benchmark Report</w:t>
      </w:r>
      <w:r>
        <w:t>: Prepare detailed reports on performance testing, highlighting response times, throughput, and scalability.</w:t>
      </w:r>
    </w:p>
    <w:p>
      <w:r>
        <w:t xml:space="preserve">- </w:t>
      </w:r>
      <w:r>
        <w:rPr>
          <w:b/>
        </w:rPr>
        <w:t>Security Audit Report</w:t>
      </w:r>
      <w:r>
        <w:t>: Compile a comprehensive security report detailing findings from security testing, including potential vulnerabilities and recommended fixes.</w:t>
      </w:r>
    </w:p>
    <w:p>
      <w:r>
        <w:t>###</w:t>
      </w:r>
    </w:p>
    <w:p>
      <w:pPr>
        <w:pStyle w:val="Heading1"/>
      </w:pPr>
      <w:r>
        <w:t>Test Data Needs</w:t>
      </w:r>
    </w:p>
    <w:p>
      <w:pPr>
        <w:pStyle w:val="Heading3"/>
      </w:pPr>
      <w:r>
        <w:t>Test Data Needs for KeePass Application</w:t>
      </w:r>
    </w:p>
    <w:p>
      <w:pPr>
        <w:pStyle w:val="Heading4"/>
      </w:pPr>
      <w:r>
        <w:t>Application Overview:</w:t>
      </w:r>
    </w:p>
    <w:p>
      <w:r/>
      <w:r>
        <w:rPr>
          <w:b/>
        </w:rPr>
        <w:t>KeepPass</w:t>
      </w:r>
      <w:r>
        <w:t xml:space="preserve"> is a privacy and security-oriented application designed to manage user passwords securely within an encrypted database. Its critical functionalities include creating and managing a composite master key, managing entries (add, edit, delete), and an Auto-Type feature for automated credential input.</w:t>
      </w:r>
    </w:p>
    <w:p>
      <w:pPr>
        <w:pStyle w:val="Heading4"/>
      </w:pPr>
      <w:r>
        <w:t xml:space="preserve">Domain: </w:t>
      </w:r>
    </w:p>
    <w:p>
      <w:r>
        <w:t>Privacy and Security</w:t>
      </w:r>
    </w:p>
    <w:p>
      <w:pPr>
        <w:pStyle w:val="Heading4"/>
      </w:pPr>
      <w:r>
        <w:t>Key Features to be Tested:</w:t>
      </w:r>
    </w:p>
    <w:p>
      <w:r>
        <w:t xml:space="preserve">1. </w:t>
      </w:r>
      <w:r>
        <w:rPr>
          <w:b/>
        </w:rPr>
        <w:t>Composite Master Key Creation</w:t>
      </w:r>
      <w:r/>
    </w:p>
    <w:p>
      <w:r>
        <w:t xml:space="preserve">2. </w:t>
      </w:r>
      <w:r>
        <w:rPr>
          <w:b/>
        </w:rPr>
        <w:t>Entry Management</w:t>
      </w:r>
      <w:r/>
    </w:p>
    <w:p>
      <w:r>
        <w:t xml:space="preserve">3. </w:t>
      </w:r>
      <w:r>
        <w:rPr>
          <w:b/>
        </w:rPr>
        <w:t>Auto-Type Feature</w:t>
      </w:r>
      <w:r/>
    </w:p>
    <w:p>
      <w:pPr>
        <w:pStyle w:val="Heading4"/>
      </w:pPr>
      <w:r>
        <w:t>Test Data Requirements:</w:t>
      </w:r>
    </w:p>
    <w:p>
      <w:r>
        <w:t xml:space="preserve">1. </w:t>
      </w:r>
      <w:r>
        <w:rPr>
          <w:b/>
        </w:rPr>
        <w:t>Master Key Data</w:t>
      </w:r>
      <w:r>
        <w:t>:</w:t>
      </w:r>
    </w:p>
    <w:p>
      <w:r>
        <w:t xml:space="preserve">   - Valid master keys (passwords, key files, combinations).</w:t>
      </w:r>
    </w:p>
    <w:p>
      <w:r>
        <w:t xml:space="preserve">   - Invalid master keys (incorrect format, incorrect length, wrong key files).</w:t>
      </w:r>
    </w:p>
    <w:p>
      <w:r>
        <w:t xml:space="preserve">   - Edge cases (minimum and maximum length, special characters).</w:t>
      </w:r>
    </w:p>
    <w:p>
      <w:r>
        <w:t xml:space="preserve">2. </w:t>
      </w:r>
      <w:r>
        <w:rPr>
          <w:b/>
        </w:rPr>
        <w:t>Database Operations Data</w:t>
      </w:r>
      <w:r>
        <w:t>:</w:t>
      </w:r>
    </w:p>
    <w:p>
      <w:r>
        <w:t xml:space="preserve">   - Data for database creation, opening, saving, exporting, and importing.</w:t>
      </w:r>
    </w:p>
    <w:p>
      <w:r>
        <w:t xml:space="preserve">   - Various database sizes and formats to test performance and compatibility.</w:t>
      </w:r>
    </w:p>
    <w:p>
      <w:r>
        <w:t xml:space="preserve">   - Corrupted database files to test error handling and recovery processes.</w:t>
      </w:r>
    </w:p>
    <w:p>
      <w:r>
        <w:t xml:space="preserve">3. </w:t>
      </w:r>
      <w:r>
        <w:rPr>
          <w:b/>
        </w:rPr>
        <w:t>Entry Management Data</w:t>
      </w:r>
      <w:r>
        <w:t>:</w:t>
      </w:r>
    </w:p>
    <w:p>
      <w:r>
        <w:t xml:space="preserve">   - Valid entries including usernames, passwords, URLs, and notes.</w:t>
      </w:r>
    </w:p>
    <w:p>
      <w:r>
        <w:t xml:space="preserve">   - Invalid entries (missing required fields, unsupported formats in URLs).</w:t>
      </w:r>
    </w:p>
    <w:p>
      <w:r>
        <w:t xml:space="preserve">   - Edge cases for entries (maximum length fields, special characters, SQL injection strings).</w:t>
      </w:r>
    </w:p>
    <w:p>
      <w:r>
        <w:t xml:space="preserve">4. </w:t>
      </w:r>
      <w:r>
        <w:rPr>
          <w:b/>
        </w:rPr>
        <w:t>Auto-Type Feature Data</w:t>
      </w:r>
      <w:r>
        <w:t>:</w:t>
      </w:r>
    </w:p>
    <w:p>
      <w:r>
        <w:t xml:space="preserve">   - Scenarios where Auto-Type is used in various forms (web forms, application forms).</w:t>
      </w:r>
    </w:p>
    <w:p>
      <w:r>
        <w:t xml:space="preserve">   - Test data for different window titles and matching scenarios.</w:t>
      </w:r>
    </w:p>
    <w:p>
      <w:r>
        <w:t xml:space="preserve">   - Special character sequences and commands to verify correct parsing and execution.</w:t>
      </w:r>
    </w:p>
    <w:p>
      <w:r>
        <w:t xml:space="preserve">5. </w:t>
      </w:r>
      <w:r>
        <w:rPr>
          <w:b/>
        </w:rPr>
        <w:t>Security and Encryption Data</w:t>
      </w:r>
      <w:r>
        <w:t>:</w:t>
      </w:r>
    </w:p>
    <w:p>
      <w:r>
        <w:t xml:space="preserve">   - Encryption algorithms compatibility and performance data.</w:t>
      </w:r>
    </w:p>
    <w:p>
      <w:r>
        <w:t xml:space="preserve">   - Test vectors for validating encryption and decryption integrity.</w:t>
      </w:r>
    </w:p>
    <w:p>
      <w:r>
        <w:t xml:space="preserve">   - Simulated attack vectors to test for vulnerabilities (e.g., brute force, dictionary attacks).</w:t>
      </w:r>
    </w:p>
    <w:p>
      <w:r>
        <w:t xml:space="preserve">6. </w:t>
      </w:r>
      <w:r>
        <w:rPr>
          <w:b/>
        </w:rPr>
        <w:t>User Interface and Usability Data</w:t>
      </w:r>
      <w:r>
        <w:t>:</w:t>
      </w:r>
    </w:p>
    <w:p>
      <w:r>
        <w:t xml:space="preserve">   - Data reflecting different user inputs through the UI.</w:t>
      </w:r>
    </w:p>
    <w:p>
      <w:r>
        <w:t xml:space="preserve">   - Accessibility scenarios to ensure the application is usable by all potential users.</w:t>
      </w:r>
    </w:p>
    <w:p>
      <w:r>
        <w:t xml:space="preserve">7. </w:t>
      </w:r>
      <w:r>
        <w:rPr>
          <w:b/>
        </w:rPr>
        <w:t>Performance and Stress Test Data</w:t>
      </w:r>
      <w:r>
        <w:t>:</w:t>
      </w:r>
    </w:p>
    <w:p>
      <w:r>
        <w:t xml:space="preserve">   - Large datasets to test database handling, responsiveness, and stability under load.</w:t>
      </w:r>
    </w:p>
    <w:p>
      <w:r>
        <w:t xml:space="preserve">   - Automated scripts to simulate multiple users accessing the database concurrently.</w:t>
      </w:r>
    </w:p>
    <w:p>
      <w:r>
        <w:t xml:space="preserve">8. </w:t>
      </w:r>
      <w:r>
        <w:rPr>
          <w:b/>
        </w:rPr>
        <w:t>Backup and Recovery Data</w:t>
      </w:r>
      <w:r>
        <w:t>:</w:t>
      </w:r>
    </w:p>
    <w:p>
      <w:r>
        <w:t xml:space="preserve">   - Scenarios for testing backup integrity and successful restoration from backup.</w:t>
      </w:r>
    </w:p>
    <w:p>
      <w:r>
        <w:t xml:space="preserve">   - Test cases for partial and complete data loss and subsequent recovery procedures.</w:t>
      </w:r>
    </w:p>
    <w:p>
      <w:pPr>
        <w:pStyle w:val="Heading4"/>
      </w:pPr>
      <w:r>
        <w:t>Additional Considerations:</w:t>
      </w:r>
    </w:p>
    <w:p>
      <w:r>
        <w:t xml:space="preserve">- </w:t>
      </w:r>
      <w:r>
        <w:rPr>
          <w:b/>
        </w:rPr>
        <w:t>Localization and Internationalization</w:t>
      </w:r>
      <w:r>
        <w:t>: Data sets in various languages to test multi-language support and character encoding issues.</w:t>
      </w:r>
    </w:p>
    <w:p>
      <w:r>
        <w:t xml:space="preserve">- </w:t>
      </w:r>
      <w:r>
        <w:rPr>
          <w:b/>
        </w:rPr>
        <w:t>Regulatory Compliance</w:t>
      </w:r>
      <w:r>
        <w:t>: Data handling and storage mechanisms must comply with relevant laws and regulations like GDPR, HIPAA, etc., requiring specific test cases around data privacy and security.</w:t>
      </w:r>
    </w:p>
    <w:p>
      <w:r>
        <w:t>This section should be elaborated based on further specific requirements from stakeholders, and adjusted as new features or changes are introduced into the application. Regular updates to the test data needs are essential to keep up with the evolving nature of the software and its environment.</w:t>
      </w:r>
    </w:p>
    <w:p>
      <w:pPr>
        <w:pStyle w:val="Heading1"/>
      </w:pPr>
      <w:r>
        <w:t>Environmental Needs</w:t>
      </w:r>
    </w:p>
    <w:p>
      <w:pPr>
        <w:pStyle w:val="Heading3"/>
      </w:pPr>
      <w:r>
        <w:t>Environmental Needs for KeepPass Testing</w:t>
      </w:r>
    </w:p>
    <w:p>
      <w:pPr>
        <w:pStyle w:val="Heading4"/>
      </w:pPr>
      <w:r>
        <w:t>Overview</w:t>
      </w:r>
    </w:p>
    <w:p>
      <w:r>
        <w:t>KeepPass, being a privacy and security-focused application, requires a robust and secure testing environment to ensure the application meets all necessary security standards before deployment. The testing environments should mimic real-world conditions as closely as possible to identify any potential issues in various scenarios.</w:t>
      </w:r>
    </w:p>
    <w:p>
      <w:pPr>
        <w:pStyle w:val="Heading4"/>
      </w:pPr>
      <w:r>
        <w:t>Types of Testing Environments</w:t>
      </w:r>
    </w:p>
    <w:p>
      <w:r>
        <w:t xml:space="preserve">1. </w:t>
      </w:r>
      <w:r>
        <w:rPr>
          <w:b/>
        </w:rPr>
        <w:t>Development Environment</w:t>
      </w:r>
      <w:r>
        <w:t>: This is where the initial development and unit testing occur. It includes local development machines and a shared development server where developers can integrate their code changes.</w:t>
      </w:r>
    </w:p>
    <w:p>
      <w:r>
        <w:t xml:space="preserve">2. </w:t>
      </w:r>
      <w:r>
        <w:rPr>
          <w:b/>
        </w:rPr>
        <w:t>Quality Assurance (QA) Environment</w:t>
      </w:r>
      <w:r>
        <w:t>: A controlled environment that closely replicates the production environment but is used exclusively for testing. QA is crucial for system and integration testing, allowing testers to identify and report issues without affecting the live system.</w:t>
      </w:r>
    </w:p>
    <w:p>
      <w:r>
        <w:t xml:space="preserve">3. </w:t>
      </w:r>
      <w:r>
        <w:rPr>
          <w:b/>
        </w:rPr>
        <w:t>Staging Environment</w:t>
      </w:r>
      <w:r>
        <w:t>: This is the final step before production. The staging environment should mirror the production environment as closely as possible and is used for final testing and for approval by stakeholders.</w:t>
      </w:r>
    </w:p>
    <w:p>
      <w:r>
        <w:t xml:space="preserve">4. </w:t>
      </w:r>
      <w:r>
        <w:rPr>
          <w:b/>
        </w:rPr>
        <w:t>Production Environment</w:t>
      </w:r>
      <w:r>
        <w:t>: While not a testing environment per se, monitoring tools should be set up here to capture any issues that occur in the live system.</w:t>
      </w:r>
    </w:p>
    <w:p>
      <w:pPr>
        <w:pStyle w:val="Heading4"/>
      </w:pPr>
      <w:r>
        <w:t>Server or Cloud Infrastructure Requirements</w:t>
      </w:r>
    </w:p>
    <w:p>
      <w:r>
        <w:t xml:space="preserve">- </w:t>
      </w:r>
      <w:r>
        <w:rPr>
          <w:b/>
        </w:rPr>
        <w:t>Virtual Private Servers (VPS)</w:t>
      </w:r>
      <w:r>
        <w:t xml:space="preserve"> or cloud instances (e.g., AWS EC2, Google Compute Engine) to host different instances of the application for development, QA, staging, and production.</w:t>
      </w:r>
    </w:p>
    <w:p>
      <w:r>
        <w:t xml:space="preserve">- </w:t>
      </w:r>
      <w:r>
        <w:rPr>
          <w:b/>
        </w:rPr>
        <w:t>Database Servers</w:t>
      </w:r>
      <w:r>
        <w:t xml:space="preserve"> (e.g., MySQL, PostgreSQL) should be set up to mimic the production database configuration in QA and staging environments.</w:t>
      </w:r>
    </w:p>
    <w:p>
      <w:r>
        <w:t xml:space="preserve">- </w:t>
      </w:r>
      <w:r>
        <w:rPr>
          <w:b/>
        </w:rPr>
        <w:t>Secure Storage</w:t>
      </w:r>
      <w:r>
        <w:t xml:space="preserve"> for sensitive data, ensuring encryption and compliance with data protection regulations.</w:t>
      </w:r>
    </w:p>
    <w:p>
      <w:pPr>
        <w:pStyle w:val="Heading4"/>
      </w:pPr>
      <w:r>
        <w:t>Hardware for Testing</w:t>
      </w:r>
    </w:p>
    <w:p>
      <w:r>
        <w:t xml:space="preserve">- </w:t>
      </w:r>
      <w:r>
        <w:rPr>
          <w:b/>
        </w:rPr>
        <w:t>Desktops and Laptops</w:t>
      </w:r>
      <w:r>
        <w:t>: Various configurations to test the application on different operating systems such as Windows, macOS, and Linux.</w:t>
      </w:r>
    </w:p>
    <w:p>
      <w:r>
        <w:t xml:space="preserve">- </w:t>
      </w:r>
      <w:r>
        <w:rPr>
          <w:b/>
        </w:rPr>
        <w:t>Mobile Devices</w:t>
      </w:r>
      <w:r>
        <w:t>: A range of smartphones and tablets with various screen sizes and operating systems (iOS, Android) to ensure the application works well across all devices.</w:t>
      </w:r>
    </w:p>
    <w:p>
      <w:pPr>
        <w:pStyle w:val="Heading4"/>
      </w:pPr>
      <w:r>
        <w:t>Tools and Services for Testing</w:t>
      </w:r>
    </w:p>
    <w:p>
      <w:r>
        <w:t xml:space="preserve">- </w:t>
      </w:r>
      <w:r>
        <w:rPr>
          <w:b/>
        </w:rPr>
        <w:t>Automated Testing Tools</w:t>
      </w:r>
      <w:r>
        <w:t>: Selenium, Appium for UI testing, and Postman for API testing.</w:t>
      </w:r>
    </w:p>
    <w:p>
      <w:r>
        <w:t xml:space="preserve">- </w:t>
      </w:r>
      <w:r>
        <w:rPr>
          <w:b/>
        </w:rPr>
        <w:t>Performance Testing Tools</w:t>
      </w:r>
      <w:r>
        <w:t>: JMeter or LoadRunner to simulate multiple users and test how the application behaves under stress.</w:t>
      </w:r>
    </w:p>
    <w:p>
      <w:r>
        <w:t xml:space="preserve">- </w:t>
      </w:r>
      <w:r>
        <w:rPr>
          <w:b/>
        </w:rPr>
        <w:t>Security Testing Tools</w:t>
      </w:r>
      <w:r>
        <w:t>: OWASP ZAP, Burp Suite for vulnerability scanning, and penetration testing.</w:t>
      </w:r>
    </w:p>
    <w:p>
      <w:r>
        <w:t xml:space="preserve">- </w:t>
      </w:r>
      <w:r>
        <w:rPr>
          <w:b/>
        </w:rPr>
        <w:t>Continuous Integration/Continuous Deployment (CI/CD) Tools</w:t>
      </w:r>
      <w:r>
        <w:t>: Jenkins, GitLab CI for automating the testing and deployment processes.</w:t>
      </w:r>
    </w:p>
    <w:p>
      <w:pPr>
        <w:pStyle w:val="Heading4"/>
      </w:pPr>
      <w:r>
        <w:t>Network Setup and Security Configurations</w:t>
      </w:r>
    </w:p>
    <w:p>
      <w:r>
        <w:t xml:space="preserve">- </w:t>
      </w:r>
      <w:r>
        <w:rPr>
          <w:b/>
        </w:rPr>
        <w:t>Firewalls and VPNs</w:t>
      </w:r>
      <w:r>
        <w:t xml:space="preserve"> to secure the network and ensure that only authorized personnel have access to the testing environments.</w:t>
      </w:r>
    </w:p>
    <w:p>
      <w:r>
        <w:t xml:space="preserve">- </w:t>
      </w:r>
      <w:r>
        <w:rPr>
          <w:b/>
        </w:rPr>
        <w:t>HTTPS Configuration</w:t>
      </w:r>
      <w:r>
        <w:t xml:space="preserve"> on all servers to encrypt data in transit.</w:t>
      </w:r>
    </w:p>
    <w:p>
      <w:r>
        <w:t xml:space="preserve">- </w:t>
      </w:r>
      <w:r>
        <w:rPr>
          <w:b/>
        </w:rPr>
        <w:t>Regular Security Audits</w:t>
      </w:r>
      <w:r>
        <w:t xml:space="preserve"> and updates to ensure that all network devices are protected against the latest vulnerabilities.</w:t>
      </w:r>
    </w:p>
    <w:p>
      <w:pPr>
        <w:pStyle w:val="Heading4"/>
      </w:pPr>
      <w:r>
        <w:t>Additional Resources</w:t>
      </w:r>
    </w:p>
    <w:p>
      <w:r>
        <w:t xml:space="preserve">- </w:t>
      </w:r>
      <w:r>
        <w:rPr>
          <w:b/>
        </w:rPr>
        <w:t>Version Control System</w:t>
      </w:r>
      <w:r>
        <w:t>: Git repositories hosted on platforms like GitHub or Bitbucket to manage code changes and collaboration.</w:t>
      </w:r>
    </w:p>
    <w:p>
      <w:r>
        <w:t xml:space="preserve">- </w:t>
      </w:r>
      <w:r>
        <w:rPr>
          <w:b/>
        </w:rPr>
        <w:t>Issue Tracking System</w:t>
      </w:r>
      <w:r>
        <w:t>: JIRA or Trello for tracking bugs and new features.</w:t>
      </w:r>
    </w:p>
    <w:p>
      <w:r>
        <w:t xml:space="preserve">- </w:t>
      </w:r>
      <w:r>
        <w:rPr>
          <w:b/>
        </w:rPr>
        <w:t>Documentation Tools</w:t>
      </w:r>
      <w:r>
        <w:t>: Confluence or a similar tool for maintaining thorough documentation of the testing setups and protocols.</w:t>
      </w:r>
    </w:p>
    <w:p>
      <w:pPr>
        <w:pStyle w:val="Heading4"/>
      </w:pPr>
      <w:r>
        <w:t>Contribution to the Testing Process</w:t>
      </w:r>
    </w:p>
    <w:p>
      <w:r>
        <w:t>Each environment and resource plays a critical role in ensuring that KeepPass is tested thoroughly:</w:t>
      </w:r>
    </w:p>
    <w:p>
      <w:r>
        <w:t>- Development and QA environments allow for early and continuous testing, catching issues before they reach production.</w:t>
      </w:r>
    </w:p>
    <w:p>
      <w:r>
        <w:t>- Staging environment provides a final check by simulating the production environment, ensuring the application behaves as expected.</w:t>
      </w:r>
    </w:p>
    <w:p>
      <w:r>
        <w:t>- Production monitoring helps in quickly identifying and rectifying any issues that might not have been caught in earlier stages.</w:t>
      </w:r>
    </w:p>
    <w:p>
      <w:pPr>
        <w:pStyle w:val="Heading4"/>
      </w:pPr>
      <w:r>
        <w:t>Conclusion</w:t>
      </w:r>
    </w:p>
    <w:p>
      <w:r>
        <w:t>Proper configuration of these testing environments and resources is crucial for the success of KeepPass. By ensuring that each environment is set up correctly and equipped with the right tools and configurations, the application can be tested effectively, thereby maintaining high standards of privacy and security as required in its domain.</w:t>
      </w:r>
    </w:p>
    <w:p>
      <w:pPr>
        <w:pStyle w:val="Heading1"/>
      </w:pPr>
      <w:r>
        <w:t>Staffing and Training Needs</w:t>
      </w:r>
    </w:p>
    <w:p>
      <w:r>
        <w:t>Given the complexities and critical nature of the KeePass application, especially focusing on the security and privacy domain, a comprehensive testing strategy is required. The testing needs to cover various aspects including functionality, automation, performance, and security. Below is an evaluation of the staffing and training needs for each testing type based on the provided details:</w:t>
      </w:r>
    </w:p>
    <w:p>
      <w:pPr>
        <w:pStyle w:val="Heading3"/>
      </w:pPr>
      <w:r>
        <w:t>1. Functional Testing</w:t>
      </w:r>
    </w:p>
    <w:p>
      <w:r/>
      <w:r>
        <w:rPr>
          <w:b/>
        </w:rPr>
        <w:t>Objective:</w:t>
      </w:r>
      <w:r>
        <w:t xml:space="preserve"> Ensure all features work as per the specifications and user requirements.</w:t>
      </w:r>
    </w:p>
    <w:p>
      <w:r/>
      <w:r>
        <w:rPr>
          <w:b/>
        </w:rPr>
        <w:t>Staffing Needs:</w:t>
      </w:r>
      <w:r>
        <w:t xml:space="preserve"> </w:t>
      </w:r>
    </w:p>
    <w:p>
      <w:r>
        <w:t xml:space="preserve">- </w:t>
      </w:r>
      <w:r>
        <w:rPr>
          <w:b/>
        </w:rPr>
        <w:t>Number of Testers:</w:t>
      </w:r>
      <w:r>
        <w:t xml:space="preserve"> 3-4 testers</w:t>
      </w:r>
    </w:p>
    <w:p>
      <w:r>
        <w:t xml:space="preserve">- </w:t>
      </w:r>
      <w:r>
        <w:rPr>
          <w:b/>
        </w:rPr>
        <w:t>Roles:</w:t>
      </w:r>
      <w:r>
        <w:t xml:space="preserve"> Manual Testers</w:t>
      </w:r>
    </w:p>
    <w:p>
      <w:r>
        <w:t xml:space="preserve">- </w:t>
      </w:r>
      <w:r>
        <w:rPr>
          <w:b/>
        </w:rPr>
        <w:t>Responsibilities:</w:t>
      </w:r>
      <w:r>
        <w:t xml:space="preserve"> Execute test cases related to installation, entry management, auto-type functionality, portable KeePass, and integration with different environments.</w:t>
      </w:r>
    </w:p>
    <w:p>
      <w:r/>
      <w:r>
        <w:rPr>
          <w:b/>
        </w:rPr>
        <w:t>Training Needs:</w:t>
      </w:r>
      <w:r/>
    </w:p>
    <w:p>
      <w:r>
        <w:t>- Training on KeePass application functionality and user stories.</w:t>
      </w:r>
    </w:p>
    <w:p>
      <w:r>
        <w:t>- Training on test case development and management tools.</w:t>
      </w:r>
    </w:p>
    <w:p>
      <w:r>
        <w:t>- Understanding of the domain: Privacy &amp; Security.</w:t>
      </w:r>
    </w:p>
    <w:p>
      <w:pPr>
        <w:pStyle w:val="Heading3"/>
      </w:pPr>
      <w:r>
        <w:t>2. Automation Testing</w:t>
      </w:r>
    </w:p>
    <w:p>
      <w:r/>
      <w:r>
        <w:rPr>
          <w:b/>
        </w:rPr>
        <w:t>Objective:</w:t>
      </w:r>
      <w:r>
        <w:t xml:space="preserve"> Automate regression and functional test suites to ensure code changes do not break existing functionalities.</w:t>
      </w:r>
    </w:p>
    <w:p>
      <w:r/>
      <w:r>
        <w:rPr>
          <w:b/>
        </w:rPr>
        <w:t>Staffing Needs:</w:t>
      </w:r>
      <w:r/>
    </w:p>
    <w:p>
      <w:r>
        <w:t xml:space="preserve">- </w:t>
      </w:r>
      <w:r>
        <w:rPr>
          <w:b/>
        </w:rPr>
        <w:t>Number of Testers:</w:t>
      </w:r>
      <w:r>
        <w:t xml:space="preserve"> 2-3 testers</w:t>
      </w:r>
    </w:p>
    <w:p>
      <w:r>
        <w:t xml:space="preserve">- </w:t>
      </w:r>
      <w:r>
        <w:rPr>
          <w:b/>
        </w:rPr>
        <w:t>Roles:</w:t>
      </w:r>
      <w:r>
        <w:t xml:space="preserve"> Automation Engineers</w:t>
      </w:r>
    </w:p>
    <w:p>
      <w:r>
        <w:t xml:space="preserve">- </w:t>
      </w:r>
      <w:r>
        <w:rPr>
          <w:b/>
        </w:rPr>
        <w:t>Responsibilities:</w:t>
      </w:r>
      <w:r>
        <w:t xml:space="preserve"> Develop and maintain automation scripts, integrate tests into the CI/CD pipeline, ensure coverage of all critical paths.</w:t>
      </w:r>
    </w:p>
    <w:p>
      <w:r/>
      <w:r>
        <w:rPr>
          <w:b/>
        </w:rPr>
        <w:t>Training Needs:</w:t>
      </w:r>
      <w:r/>
    </w:p>
    <w:p>
      <w:r>
        <w:t>- Training on automation tools compatible with .NET, such as Selenium for UI testing and NUnit for unit tests.</w:t>
      </w:r>
    </w:p>
    <w:p>
      <w:r>
        <w:t>- Training on scripting languages used in automation (e.g., Python, JavaScript).</w:t>
      </w:r>
    </w:p>
    <w:p>
      <w:r>
        <w:t>- CI/CD pipeline integration training.</w:t>
      </w:r>
    </w:p>
    <w:p>
      <w:pPr>
        <w:pStyle w:val="Heading3"/>
      </w:pPr>
      <w:r>
        <w:t>3. Performance Testing</w:t>
      </w:r>
    </w:p>
    <w:p>
      <w:r/>
      <w:r>
        <w:rPr>
          <w:b/>
        </w:rPr>
        <w:t>Objective:</w:t>
      </w:r>
      <w:r>
        <w:t xml:space="preserve"> Ensure the application performs well under expected load conditions, focusing on responsiveness and stability.</w:t>
      </w:r>
    </w:p>
    <w:p>
      <w:r/>
      <w:r>
        <w:rPr>
          <w:b/>
        </w:rPr>
        <w:t>Staffing Needs:</w:t>
      </w:r>
      <w:r/>
    </w:p>
    <w:p>
      <w:r>
        <w:t xml:space="preserve">- </w:t>
      </w:r>
      <w:r>
        <w:rPr>
          <w:b/>
        </w:rPr>
        <w:t>Number of Testers:</w:t>
      </w:r>
      <w:r>
        <w:t xml:space="preserve"> 1-2 testers</w:t>
      </w:r>
    </w:p>
    <w:p>
      <w:r>
        <w:t xml:space="preserve">- </w:t>
      </w:r>
      <w:r>
        <w:rPr>
          <w:b/>
        </w:rPr>
        <w:t>Roles:</w:t>
      </w:r>
      <w:r>
        <w:t xml:space="preserve"> Performance Test Engineers</w:t>
      </w:r>
    </w:p>
    <w:p>
      <w:r>
        <w:t xml:space="preserve">- </w:t>
      </w:r>
      <w:r>
        <w:rPr>
          <w:b/>
        </w:rPr>
        <w:t>Responsibilities:</w:t>
      </w:r>
      <w:r>
        <w:t xml:space="preserve"> Design performance test scenarios, execute stress and load tests, analyze results, and suggest improvements.</w:t>
      </w:r>
    </w:p>
    <w:p>
      <w:r/>
      <w:r>
        <w:rPr>
          <w:b/>
        </w:rPr>
        <w:t>Training Needs:</w:t>
      </w:r>
      <w:r/>
    </w:p>
    <w:p>
      <w:r>
        <w:t>- Training on performance testing tools like JMeter or LoadRunner.</w:t>
      </w:r>
    </w:p>
    <w:p>
      <w:r>
        <w:t>- Training on performance analysis and monitoring tools.</w:t>
      </w:r>
    </w:p>
    <w:p>
      <w:r>
        <w:t>- Understanding of performance bottlenecks in .NET applications.</w:t>
      </w:r>
    </w:p>
    <w:p>
      <w:pPr>
        <w:pStyle w:val="Heading3"/>
      </w:pPr>
      <w:r>
        <w:t>4. Security Testing</w:t>
      </w:r>
    </w:p>
    <w:p>
      <w:r/>
      <w:r>
        <w:rPr>
          <w:b/>
        </w:rPr>
        <w:t>Objective:</w:t>
      </w:r>
      <w:r>
        <w:t xml:space="preserve"> Identify vulnerabilities and ensure that data integrity and security measures are foolproof, given the application’s focus on password management.</w:t>
      </w:r>
    </w:p>
    <w:p>
      <w:r/>
      <w:r>
        <w:rPr>
          <w:b/>
        </w:rPr>
        <w:t>Staffing Needs:</w:t>
      </w:r>
      <w:r/>
    </w:p>
    <w:p>
      <w:r>
        <w:t xml:space="preserve">- </w:t>
      </w:r>
      <w:r>
        <w:rPr>
          <w:b/>
        </w:rPr>
        <w:t>Number of Testers:</w:t>
      </w:r>
      <w:r>
        <w:t xml:space="preserve"> 2-3 testers</w:t>
      </w:r>
    </w:p>
    <w:p>
      <w:r>
        <w:t xml:space="preserve">- </w:t>
      </w:r>
      <w:r>
        <w:rPr>
          <w:b/>
        </w:rPr>
        <w:t>Roles:</w:t>
      </w:r>
      <w:r>
        <w:t xml:space="preserve"> Security Test Engineers</w:t>
      </w:r>
    </w:p>
    <w:p>
      <w:r>
        <w:t xml:space="preserve">- </w:t>
      </w:r>
      <w:r>
        <w:rPr>
          <w:b/>
        </w:rPr>
        <w:t>Responsibilities:</w:t>
      </w:r>
      <w:r>
        <w:t xml:space="preserve"> Conduct vulnerability assessments, penetration testing, and security audits</w:t>
      </w:r>
    </w:p>
    <w:p>
      <w:pPr>
        <w:pStyle w:val="Heading1"/>
      </w:pPr>
      <w:r>
        <w:t>Responsibilities</w:t>
      </w:r>
    </w:p>
    <w:p>
      <w:r>
        <w:t>Functional Testers (3 members): ### Role: Functional Testers</w:t>
      </w:r>
    </w:p>
    <w:p>
      <w:pPr>
        <w:pStyle w:val="Heading3"/>
      </w:pPr>
      <w:r>
        <w:t>Count: 3</w:t>
      </w:r>
    </w:p>
    <w:p>
      <w:r>
        <w:t>Functional testers play a crucial role in ensuring that an application performs its intended functions correctly, meets user requirements, and adheres to the specified design. Here are detailed responsibilities for functional testers based on the scope and complexity of the application:</w:t>
      </w:r>
    </w:p>
    <w:p>
      <w:pPr>
        <w:pStyle w:val="Heading4"/>
      </w:pPr>
      <w:r>
        <w:t>Key Tasks for Functional Testers:</w:t>
      </w:r>
    </w:p>
    <w:p>
      <w:r>
        <w:t xml:space="preserve">1. </w:t>
      </w:r>
      <w:r>
        <w:rPr>
          <w:b/>
        </w:rPr>
        <w:t>Understanding Requirements:</w:t>
      </w:r>
      <w:r/>
    </w:p>
    <w:p>
      <w:r>
        <w:t xml:space="preserve">   - Analyze and understand the functional specifications and requirements documents.</w:t>
      </w:r>
    </w:p>
    <w:p>
      <w:r>
        <w:t xml:space="preserve">   - Identify test requirements from specifications and map test case requirements.</w:t>
      </w:r>
    </w:p>
    <w:p>
      <w:r>
        <w:t xml:space="preserve">2. </w:t>
      </w:r>
      <w:r>
        <w:rPr>
          <w:b/>
        </w:rPr>
        <w:t>Test Planning:</w:t>
      </w:r>
      <w:r/>
    </w:p>
    <w:p>
      <w:r>
        <w:t xml:space="preserve">   - Develop detailed test plans that align with the project goals and timelines.</w:t>
      </w:r>
    </w:p>
    <w:p>
      <w:r>
        <w:t xml:space="preserve">   - Define the scope of testing within the context of each release/delivery.</w:t>
      </w:r>
    </w:p>
    <w:p>
      <w:r>
        <w:t xml:space="preserve">3. </w:t>
      </w:r>
      <w:r>
        <w:rPr>
          <w:b/>
        </w:rPr>
        <w:t>Test Case Development:</w:t>
      </w:r>
      <w:r/>
    </w:p>
    <w:p>
      <w:r>
        <w:t xml:space="preserve">   - Design and write test cases that cover all functional aspects of the software.</w:t>
      </w:r>
    </w:p>
    <w:p>
      <w:r>
        <w:t xml:space="preserve">   - Create clear and concise test cases for new features and regression scenarios.</w:t>
      </w:r>
    </w:p>
    <w:p>
      <w:r>
        <w:t xml:space="preserve">   - Prioritize test scenarios and cases ensuring critical functionalities are covered.</w:t>
      </w:r>
    </w:p>
    <w:p>
      <w:r>
        <w:t xml:space="preserve">4. </w:t>
      </w:r>
      <w:r>
        <w:rPr>
          <w:b/>
        </w:rPr>
        <w:t>Test Execution:</w:t>
      </w:r>
      <w:r/>
    </w:p>
    <w:p>
      <w:r>
        <w:t xml:space="preserve">   - Execute test cases manually or using automation tools.</w:t>
      </w:r>
    </w:p>
    <w:p>
      <w:r>
        <w:t xml:space="preserve">   - Document the results of the tests and compare expected and actual results.</w:t>
      </w:r>
    </w:p>
    <w:p>
      <w:r>
        <w:t xml:space="preserve">   - Identify, record, and thoroughly document bugs and issues.</w:t>
      </w:r>
    </w:p>
    <w:p>
      <w:r>
        <w:t xml:space="preserve">5. </w:t>
      </w:r>
      <w:r>
        <w:rPr>
          <w:b/>
        </w:rPr>
        <w:t>Quality Assurance:</w:t>
      </w:r>
      <w:r/>
    </w:p>
    <w:p>
      <w:r>
        <w:t xml:space="preserve">   - Ensure that all tested software meets the company’s quality standards and end-user requirements.</w:t>
      </w:r>
    </w:p>
    <w:p>
      <w:r>
        <w:t xml:space="preserve">   - Validate fixes, ensuring issues are resolved, and regression testing is complete.</w:t>
      </w:r>
    </w:p>
    <w:p>
      <w:r>
        <w:t xml:space="preserve">6. </w:t>
      </w:r>
      <w:r>
        <w:rPr>
          <w:b/>
        </w:rPr>
        <w:t>Test Reports and Documentation:</w:t>
      </w:r>
      <w:r/>
    </w:p>
    <w:p>
      <w:r>
        <w:t xml:space="preserve">   - Prepare reports on testing phases and outcomes, including defect reports and performance metrics.</w:t>
      </w:r>
    </w:p>
    <w:p>
      <w:r>
        <w:t xml:space="preserve">   - Maintain well-organized records of test results and historical analysis.</w:t>
      </w:r>
    </w:p>
    <w:p>
      <w:r>
        <w:t xml:space="preserve">7. </w:t>
      </w:r>
      <w:r>
        <w:rPr>
          <w:b/>
        </w:rPr>
        <w:t>Continuous Improvement:</w:t>
      </w:r>
      <w:r/>
    </w:p>
    <w:p>
      <w:r>
        <w:t xml:space="preserve">   - Participate in review meetings to improve test processes and enhance efficiency.</w:t>
      </w:r>
    </w:p>
    <w:p>
      <w:r>
        <w:t xml:space="preserve">   - Stay updated with the latest industry trends in software testing and functional testing tools.</w:t>
      </w:r>
    </w:p>
    <w:p>
      <w:pPr>
        <w:pStyle w:val="Heading4"/>
      </w:pPr>
      <w:r>
        <w:t>Coordination with Team Members:</w:t>
      </w:r>
    </w:p>
    <w:p>
      <w:r>
        <w:t xml:space="preserve">1. </w:t>
      </w:r>
      <w:r>
        <w:rPr>
          <w:b/>
        </w:rPr>
        <w:t>Collaboration with Developers:</w:t>
      </w:r>
      <w:r/>
    </w:p>
    <w:p>
      <w:r>
        <w:t xml:space="preserve">   - Work closely with developers to understand feature specifics and to provide immediate feedback on any issues or discrepancies found during testing.</w:t>
      </w:r>
    </w:p>
    <w:p>
      <w:r>
        <w:t xml:space="preserve">   - Participate in troubleshooting and triaging issues with different teams to drive towards root cause identification and resolution.</w:t>
      </w:r>
    </w:p>
    <w:p>
      <w:r>
        <w:t xml:space="preserve">2. </w:t>
      </w:r>
      <w:r>
        <w:rPr>
          <w:b/>
        </w:rPr>
        <w:t>Engagement with Project Managers:</w:t>
      </w:r>
      <w:r/>
    </w:p>
    <w:p>
      <w:r>
        <w:t xml:space="preserve">   - Regularly update project managers on the status of testing activities, including risks, impacts, and potential delays.</w:t>
      </w:r>
    </w:p>
    <w:p>
      <w:r>
        <w:t xml:space="preserve">   - Assist in project risk assessment and contribute to project status meetings.</w:t>
      </w:r>
    </w:p>
    <w:p>
      <w:r>
        <w:t xml:space="preserve">3. </w:t>
      </w:r>
      <w:r>
        <w:rPr>
          <w:b/>
        </w:rPr>
        <w:t>Interaction with Design and UX Teams:</w:t>
      </w:r>
      <w:r/>
    </w:p>
    <w:p>
      <w:r>
        <w:t xml:space="preserve">   - Ensure that the application’s functionality aligns with usability and design specifications.</w:t>
      </w:r>
    </w:p>
    <w:p>
      <w:r>
        <w:t xml:space="preserve">   - Provide feedback on design</w:t>
      </w:r>
    </w:p>
    <w:p>
      <w:r>
        <w:t>Automation Testers (1 members): ### Role: Automation Tester</w:t>
      </w:r>
    </w:p>
    <w:p>
      <w:pPr>
        <w:pStyle w:val="Heading4"/>
      </w:pPr>
      <w:r>
        <w:t>Key Tasks for Automation Testers:</w:t>
      </w:r>
    </w:p>
    <w:p>
      <w:r>
        <w:t xml:space="preserve">1. </w:t>
      </w:r>
      <w:r>
        <w:rPr>
          <w:b/>
        </w:rPr>
        <w:t>Design and Develop Test Automation Scripts:</w:t>
      </w:r>
      <w:r/>
    </w:p>
    <w:p>
      <w:r>
        <w:t xml:space="preserve">   - Utilize appropriate automation tools to create scripts that enhance test coverage, reduce testing time, and improve efficiency.</w:t>
      </w:r>
    </w:p>
    <w:p>
      <w:r>
        <w:t xml:space="preserve">   - Maintain and update existing automation scripts to adapt to new test cases or changes in the software application.</w:t>
      </w:r>
    </w:p>
    <w:p>
      <w:r>
        <w:t xml:space="preserve">2. </w:t>
      </w:r>
      <w:r>
        <w:rPr>
          <w:b/>
        </w:rPr>
        <w:t>Test Planning and Strategy Development:</w:t>
      </w:r>
      <w:r/>
    </w:p>
    <w:p>
      <w:r>
        <w:t xml:space="preserve">   - Collaborate with the QA team and project stakeholders to understand the scope and complexity of the application.</w:t>
      </w:r>
    </w:p>
    <w:p>
      <w:r>
        <w:t xml:space="preserve">   - Define the automation strategy and plan, including the selection of tools, setting up test environments, and determining the scope of test automation within the project timeline.</w:t>
      </w:r>
    </w:p>
    <w:p>
      <w:r>
        <w:t xml:space="preserve">3. </w:t>
      </w:r>
      <w:r>
        <w:rPr>
          <w:b/>
        </w:rPr>
        <w:t>Execution of Automated Tests:</w:t>
      </w:r>
      <w:r/>
    </w:p>
    <w:p>
      <w:r>
        <w:t xml:space="preserve">   - Run automated tests as per the test plans during different stages of the software development lifecycle.</w:t>
      </w:r>
    </w:p>
    <w:p>
      <w:r>
        <w:t xml:space="preserve">   - Schedule and monitor test executions, analyze test results, and generate test reports.</w:t>
      </w:r>
    </w:p>
    <w:p>
      <w:r>
        <w:t xml:space="preserve">4. </w:t>
      </w:r>
      <w:r>
        <w:rPr>
          <w:b/>
        </w:rPr>
        <w:t>Integration of Automation with CI/CD Pipeline:</w:t>
      </w:r>
      <w:r/>
    </w:p>
    <w:p>
      <w:r>
        <w:t xml:space="preserve">   - Integrate automation scripts into the Continuous Integration/Continuous Deployment (CI/CD) pipeline to ensure that tests are automatically triggered during code check-ins and deployments.</w:t>
      </w:r>
    </w:p>
    <w:p>
      <w:r>
        <w:t xml:space="preserve">5. </w:t>
      </w:r>
      <w:r>
        <w:rPr>
          <w:b/>
        </w:rPr>
        <w:t>Issue Identification and Reporting:</w:t>
      </w:r>
      <w:r/>
    </w:p>
    <w:p>
      <w:r>
        <w:t xml:space="preserve">   - Analyze test results to identify defects and inconsistencies in the application.</w:t>
      </w:r>
    </w:p>
    <w:p>
      <w:r>
        <w:t xml:space="preserve">   - Document detailed and clear bug reports, and work with the development team to facilitate quick resolution.</w:t>
      </w:r>
    </w:p>
    <w:p>
      <w:r>
        <w:t xml:space="preserve">6. </w:t>
      </w:r>
      <w:r>
        <w:rPr>
          <w:b/>
        </w:rPr>
        <w:t>Maintenance and Improvement of Test Automation Framework:</w:t>
      </w:r>
      <w:r/>
    </w:p>
    <w:p>
      <w:r>
        <w:t xml:space="preserve">   - Continuously evaluate the effectiveness of the existing automation framework and make improvements as necessary.</w:t>
      </w:r>
    </w:p>
    <w:p>
      <w:r>
        <w:t xml:space="preserve">   - Ensure that the automation framework is scalable and maintainable to accommodate future application changes and testing needs.</w:t>
      </w:r>
    </w:p>
    <w:p>
      <w:pPr>
        <w:pStyle w:val="Heading4"/>
      </w:pPr>
      <w:r>
        <w:t>Coordination with Other Team Members:</w:t>
      </w:r>
    </w:p>
    <w:p>
      <w:r>
        <w:t xml:space="preserve">1. </w:t>
      </w:r>
      <w:r>
        <w:rPr>
          <w:b/>
        </w:rPr>
        <w:t>Collaboration with Development Team:</w:t>
      </w:r>
      <w:r/>
    </w:p>
    <w:p>
      <w:r>
        <w:t xml:space="preserve">   - Work closely with developers to understand specific components of the application, ensuring that automated tests are aligned with the application logic and user requirements.</w:t>
      </w:r>
    </w:p>
    <w:p>
      <w:r>
        <w:t xml:space="preserve">   - Participate in code reviews to understand changes that might affect the scope of automated tests.</w:t>
      </w:r>
    </w:p>
    <w:p>
      <w:r>
        <w:t xml:space="preserve">2. </w:t>
      </w:r>
      <w:r>
        <w:rPr>
          <w:b/>
        </w:rPr>
        <w:t>Engagement with Quality Assurance (QA) Team:</w:t>
      </w:r>
      <w:r/>
    </w:p>
    <w:p>
      <w:r>
        <w:t xml:space="preserve">   - Regularly update the QA team on the progress of automated testing activities.</w:t>
      </w:r>
    </w:p>
    <w:p>
      <w:r>
        <w:t xml:space="preserve">   - Collaborate on creating comprehensive test cases, ensuring that both manual and automated tests are in sync.</w:t>
      </w:r>
    </w:p>
    <w:p>
      <w:r>
        <w:t xml:space="preserve">3. </w:t>
      </w:r>
      <w:r>
        <w:rPr>
          <w:b/>
        </w:rPr>
        <w:t>Reporting to Project Management:</w:t>
      </w:r>
      <w:r/>
    </w:p>
    <w:p>
      <w:r>
        <w:t xml:space="preserve">   - Provide regular updates to project managers on the status of test automation efforts, highlighting any potential risks or delays that might impact the project schedule.</w:t>
      </w:r>
    </w:p>
    <w:p>
      <w:r>
        <w:t xml:space="preserve">4. </w:t>
      </w:r>
      <w:r>
        <w:rPr>
          <w:b/>
        </w:rPr>
        <w:t>Interactions with Product Owners and Stakeholders:</w:t>
      </w:r>
      <w:r/>
    </w:p>
    <w:p>
      <w:r>
        <w:t xml:space="preserve">   - Understand the business requirements and priorities from product owners and stakeholders to</w:t>
      </w:r>
    </w:p>
    <w:p>
      <w:r>
        <w:t>Performance Testers (1 members): ### Role: Performance Tester</w:t>
      </w:r>
    </w:p>
    <w:p>
      <w:pPr>
        <w:pStyle w:val="Heading4"/>
      </w:pPr>
      <w:r>
        <w:t>Key Responsibilities:</w:t>
      </w:r>
    </w:p>
    <w:p>
      <w:r>
        <w:t xml:space="preserve">1. </w:t>
      </w:r>
      <w:r>
        <w:rPr>
          <w:b/>
        </w:rPr>
        <w:t>Designing and Developing Performance Test Plans:</w:t>
      </w:r>
      <w:r/>
    </w:p>
    <w:p>
      <w:r>
        <w:t xml:space="preserve">   - Identify and understand the performance criteria and benchmarks for the application.</w:t>
      </w:r>
    </w:p>
    <w:p>
      <w:r>
        <w:t xml:space="preserve">   - Collaborate with stakeholders to define performance metrics such as response time, throughput, and resource utilization targets.</w:t>
      </w:r>
    </w:p>
    <w:p>
      <w:r>
        <w:t xml:space="preserve">   - Develop detailed test plans that outline the scope, approach, resources, and schedule of intended test activities.</w:t>
      </w:r>
    </w:p>
    <w:p>
      <w:r>
        <w:t xml:space="preserve">2. </w:t>
      </w:r>
      <w:r>
        <w:rPr>
          <w:b/>
        </w:rPr>
        <w:t>Creating Performance Test Scenarios:</w:t>
      </w:r>
      <w:r/>
    </w:p>
    <w:p>
      <w:r>
        <w:t xml:space="preserve">   - Develop test scenarios that mimic real-life usage patterns of the application under various conditions.</w:t>
      </w:r>
    </w:p>
    <w:p>
      <w:r>
        <w:t xml:space="preserve">   - Design workload models for simulating virtual users and scripts to test different components of the application.</w:t>
      </w:r>
    </w:p>
    <w:p>
      <w:r>
        <w:t xml:space="preserve">3. </w:t>
      </w:r>
      <w:r>
        <w:rPr>
          <w:b/>
        </w:rPr>
        <w:t>Setting Up Test Environment:</w:t>
      </w:r>
      <w:r/>
    </w:p>
    <w:p>
      <w:r>
        <w:t xml:space="preserve">   - Ensure that the performance testing environment closely mirrors the production environment to collect accurate results.</w:t>
      </w:r>
    </w:p>
    <w:p>
      <w:r>
        <w:t xml:space="preserve">   - Configure hardware, software, and network settings required for specific test scenarios.</w:t>
      </w:r>
    </w:p>
    <w:p>
      <w:r>
        <w:t xml:space="preserve">4. </w:t>
      </w:r>
      <w:r>
        <w:rPr>
          <w:b/>
        </w:rPr>
        <w:t>Execution of Performance Tests:</w:t>
      </w:r>
      <w:r/>
    </w:p>
    <w:p>
      <w:r>
        <w:t xml:space="preserve">   - Run performance tests according to the test plan.</w:t>
      </w:r>
    </w:p>
    <w:p>
      <w:r>
        <w:t xml:space="preserve">   - Monitor application performance in real-time to identify bottlenecks and stability issues.</w:t>
      </w:r>
    </w:p>
    <w:p>
      <w:r>
        <w:t xml:space="preserve">   - Adjust test parameters as needed based on preliminary findings.</w:t>
      </w:r>
    </w:p>
    <w:p>
      <w:r>
        <w:t xml:space="preserve">5. </w:t>
      </w:r>
      <w:r>
        <w:rPr>
          <w:b/>
        </w:rPr>
        <w:t>Data Collection and Analysis:</w:t>
      </w:r>
      <w:r/>
    </w:p>
    <w:p>
      <w:r>
        <w:t xml:space="preserve">   - Collect performance data during test executions.</w:t>
      </w:r>
    </w:p>
    <w:p>
      <w:r>
        <w:t xml:space="preserve">   - Analyze data to identify patterns, anomalies, and areas of improvement.</w:t>
      </w:r>
    </w:p>
    <w:p>
      <w:r>
        <w:t xml:space="preserve">   - Use specialized tools and software for detailed performance analysis.</w:t>
      </w:r>
    </w:p>
    <w:p>
      <w:r>
        <w:t xml:space="preserve">6. </w:t>
      </w:r>
      <w:r>
        <w:rPr>
          <w:b/>
        </w:rPr>
        <w:t>Reporting and Communicating Results:</w:t>
      </w:r>
      <w:r/>
    </w:p>
    <w:p>
      <w:r>
        <w:t xml:space="preserve">   - Prepare detailed reports summarizing test results, including graphs, statistical summaries, and detailed explanations of the outcomes.</w:t>
      </w:r>
    </w:p>
    <w:p>
      <w:r>
        <w:t xml:space="preserve">   - Highlight any potential performance issues and recommend changes to improve performance.</w:t>
      </w:r>
    </w:p>
    <w:p>
      <w:r>
        <w:t xml:space="preserve">   - Present findings to stakeholders and collaborate with development teams to refine the system.</w:t>
      </w:r>
    </w:p>
    <w:p>
      <w:r>
        <w:t xml:space="preserve">7. </w:t>
      </w:r>
      <w:r>
        <w:rPr>
          <w:b/>
        </w:rPr>
        <w:t>Performance Tuning and Optimization:</w:t>
      </w:r>
      <w:r/>
    </w:p>
    <w:p>
      <w:r>
        <w:t xml:space="preserve">   - Work with development teams to fine-tune application settings, code blocks, and server configurations based on test results.</w:t>
      </w:r>
    </w:p>
    <w:p>
      <w:r>
        <w:t xml:space="preserve">   - Re-test modified components to evaluate the impact of changes on application performance.</w:t>
      </w:r>
    </w:p>
    <w:p>
      <w:r>
        <w:t xml:space="preserve">8. </w:t>
      </w:r>
      <w:r>
        <w:rPr>
          <w:b/>
        </w:rPr>
        <w:t>Documentation:</w:t>
      </w:r>
      <w:r/>
    </w:p>
    <w:p>
      <w:r>
        <w:t xml:space="preserve">   - Document all aspects of performance testing processes, including test plans, test cases, decisions made, and modifications.</w:t>
      </w:r>
    </w:p>
    <w:p>
      <w:r>
        <w:t xml:space="preserve">   - Maintain records of test results for future reference and compliance purposes.</w:t>
      </w:r>
    </w:p>
    <w:p>
      <w:pPr>
        <w:pStyle w:val="Heading4"/>
      </w:pPr>
      <w:r>
        <w:t>Coordination with Other Team Members:</w:t>
      </w:r>
    </w:p>
    <w:p>
      <w:r>
        <w:t xml:space="preserve">- </w:t>
      </w:r>
      <w:r>
        <w:rPr>
          <w:b/>
        </w:rPr>
        <w:t>Collaborate with Developers:</w:t>
      </w:r>
      <w:r>
        <w:t xml:space="preserve"> Work closely with developers to understand the application architecture and to discuss potential performance improvements based on test results.</w:t>
      </w:r>
    </w:p>
    <w:p>
      <w:r>
        <w:t xml:space="preserve">- </w:t>
      </w:r>
      <w:r>
        <w:rPr>
          <w:b/>
        </w:rPr>
        <w:t>Engage with Project Managers:</w:t>
      </w:r>
      <w:r>
        <w:t xml:space="preserve"> Regularly update project managers on the status of performance testing activities and any risks that might impact timelines or quality.</w:t>
      </w:r>
    </w:p>
    <w:p>
      <w:r>
        <w:t xml:space="preserve">- </w:t>
      </w:r>
      <w:r>
        <w:rPr>
          <w:b/>
        </w:rPr>
        <w:t>Interface with Quality Assurance Teams:</w:t>
      </w:r>
      <w:r>
        <w:t xml:space="preserve"> Coordinate with QA teams</w:t>
      </w:r>
    </w:p>
    <w:p>
      <w:r>
        <w:t>Security Testers (1 members): ### Role: Security Tester</w:t>
      </w:r>
    </w:p>
    <w:p>
      <w:pPr>
        <w:pStyle w:val="Heading4"/>
      </w:pPr>
      <w:r>
        <w:t>Key Tasks for Security Testers</w:t>
      </w:r>
    </w:p>
    <w:p>
      <w:r>
        <w:t xml:space="preserve">1. </w:t>
      </w:r>
      <w:r>
        <w:rPr>
          <w:b/>
        </w:rPr>
        <w:t>Threat Modeling</w:t>
      </w:r>
      <w:r>
        <w:t>: Identify potential security threats and vulnerabilities by creating threat models and attack vectors relevant to the application. This involves understanding the application's architecture, data flow, and external dependencies.</w:t>
      </w:r>
    </w:p>
    <w:p>
      <w:r>
        <w:t xml:space="preserve">2. </w:t>
      </w:r>
      <w:r>
        <w:rPr>
          <w:b/>
        </w:rPr>
        <w:t>Security Requirements Gathering</w:t>
      </w:r>
      <w:r>
        <w:t>: Collaborate with stakeholders to define and document security requirements and standards that the application must meet, considering legal, regulatory, and business needs.</w:t>
      </w:r>
    </w:p>
    <w:p>
      <w:r>
        <w:t xml:space="preserve">3. </w:t>
      </w:r>
      <w:r>
        <w:rPr>
          <w:b/>
        </w:rPr>
        <w:t>Risk Assessment</w:t>
      </w:r>
      <w:r>
        <w:t>: Conduct risk assessments to prioritize the security vulnerabilities based on their impact and likelihood. This helps in focusing testing efforts where they are most needed.</w:t>
      </w:r>
    </w:p>
    <w:p>
      <w:r>
        <w:t xml:space="preserve">4. </w:t>
      </w:r>
      <w:r>
        <w:rPr>
          <w:b/>
        </w:rPr>
        <w:t>Security Test Plan Creation</w:t>
      </w:r>
      <w:r>
        <w:t>: Develop a detailed security testing plan that includes the types of security tests to be performed (e.g., static application security testing, dynamic application security testing, penetration testing), tools to be used, and the testing schedule.</w:t>
      </w:r>
    </w:p>
    <w:p>
      <w:r>
        <w:t xml:space="preserve">5. </w:t>
      </w:r>
      <w:r>
        <w:rPr>
          <w:b/>
        </w:rPr>
        <w:t>Execution of Security Tests</w:t>
      </w:r>
      <w:r>
        <w:t>: Perform various security testing methodologies such as penetration testing, vulnerability scanning, code reviews, and security audits to identify security weaknesses and vulnerabilities.</w:t>
      </w:r>
    </w:p>
    <w:p>
      <w:r>
        <w:t xml:space="preserve">6. </w:t>
      </w:r>
      <w:r>
        <w:rPr>
          <w:b/>
        </w:rPr>
        <w:t>Incident Simulation</w:t>
      </w:r>
      <w:r>
        <w:t>: Execute attack simulations to evaluate the application’s behavior under malicious conditions, testing the effectiveness of security measures.</w:t>
      </w:r>
    </w:p>
    <w:p>
      <w:r>
        <w:t xml:space="preserve">7. </w:t>
      </w:r>
      <w:r>
        <w:rPr>
          <w:b/>
        </w:rPr>
        <w:t>Security Test Automation</w:t>
      </w:r>
      <w:r>
        <w:t>: Implement and maintain automated security testing tools and scripts to facilitate continuous security testing throughout the development lifecycle.</w:t>
      </w:r>
    </w:p>
    <w:p>
      <w:r>
        <w:t xml:space="preserve">8. </w:t>
      </w:r>
      <w:r>
        <w:rPr>
          <w:b/>
        </w:rPr>
        <w:t>Issue Reporting and Tracking</w:t>
      </w:r>
      <w:r>
        <w:t>: Document and report security vulnerabilities and issues identified during testing. Provide clear and actionable advice for remediation and track the status of these issues until they are resolved.</w:t>
      </w:r>
    </w:p>
    <w:p>
      <w:r>
        <w:t xml:space="preserve">9. </w:t>
      </w:r>
      <w:r>
        <w:rPr>
          <w:b/>
        </w:rPr>
        <w:t>Compliance Checks</w:t>
      </w:r>
      <w:r>
        <w:t>: Ensure that the application complies with all relevant security standards and regulations (e.g., GDPR, HIPAA, PCI-DSS) through rigorous testing and validation.</w:t>
      </w:r>
    </w:p>
    <w:p>
      <w:r>
        <w:t xml:space="preserve">10. </w:t>
      </w:r>
      <w:r>
        <w:rPr>
          <w:b/>
        </w:rPr>
        <w:t>Security Training and Awareness</w:t>
      </w:r>
      <w:r>
        <w:t>: Provide training and guidance to other team members on security best practices and new vulnerabilities or threats that emerge.</w:t>
      </w:r>
    </w:p>
    <w:p>
      <w:pPr>
        <w:pStyle w:val="Heading4"/>
      </w:pPr>
      <w:r>
        <w:t>Coordination with Other Team Members</w:t>
      </w:r>
    </w:p>
    <w:p>
      <w:r>
        <w:t xml:space="preserve">1. </w:t>
      </w:r>
      <w:r>
        <w:rPr>
          <w:b/>
        </w:rPr>
        <w:t>Regular Communication</w:t>
      </w:r>
      <w:r>
        <w:t>: Engage in regular meetings and communications with developers, project managers, and other relevant stakeholders to update and get updates on security issues and solutions.</w:t>
      </w:r>
    </w:p>
    <w:p>
      <w:r>
        <w:t xml:space="preserve">2. </w:t>
      </w:r>
      <w:r>
        <w:rPr>
          <w:b/>
        </w:rPr>
        <w:t>Collaborative Remediation</w:t>
      </w:r>
      <w:r>
        <w:t>: Work closely with the development team to explain the security vulnerabilities and assist in the prioritization and implementation of fixes.</w:t>
      </w:r>
    </w:p>
    <w:p>
      <w:r>
        <w:t xml:space="preserve">3. </w:t>
      </w:r>
      <w:r>
        <w:rPr>
          <w:b/>
        </w:rPr>
        <w:t>Integration with DevOps</w:t>
      </w:r>
      <w:r>
        <w:t>: Coordinate with the DevOps team to integrate security testing tools and practices into the CI/CD pipeline ensuring continuous security verification.</w:t>
      </w:r>
    </w:p>
    <w:p>
      <w:r>
        <w:t xml:space="preserve">4. </w:t>
      </w:r>
      <w:r>
        <w:rPr>
          <w:b/>
        </w:rPr>
        <w:t>Feedback Loop</w:t>
      </w:r>
      <w:r>
        <w:t>: Establish a feedback loop with the QA and development teams to ensure that security considerations are understood and integrated into the product development lifecycle</w:t>
      </w:r>
    </w:p>
    <w:p>
      <w:r>
        <w:t>Test Lead (1 members): ### Role: Test Lead</w:t>
      </w:r>
    </w:p>
    <w:p>
      <w:pPr>
        <w:pStyle w:val="Heading4"/>
      </w:pPr>
      <w:r>
        <w:t>Key Tasks for Test Leads:</w:t>
      </w:r>
    </w:p>
    <w:p>
      <w:r>
        <w:t xml:space="preserve">1. </w:t>
      </w:r>
      <w:r>
        <w:rPr>
          <w:b/>
        </w:rPr>
        <w:t>Test Planning and Design</w:t>
      </w:r>
      <w:r>
        <w:t>:</w:t>
      </w:r>
    </w:p>
    <w:p>
      <w:r>
        <w:t xml:space="preserve">   - Develop comprehensive test plans that align with the project's scope and objectives.</w:t>
      </w:r>
    </w:p>
    <w:p>
      <w:r>
        <w:t xml:space="preserve">   - Define testing strategies and methodologies, including manual and automated testing approaches.</w:t>
      </w:r>
    </w:p>
    <w:p>
      <w:r>
        <w:t xml:space="preserve">   - Identify test requirements from specifications, map test case requirements, and design test coverage plans.</w:t>
      </w:r>
    </w:p>
    <w:p>
      <w:r>
        <w:t xml:space="preserve">2. </w:t>
      </w:r>
      <w:r>
        <w:rPr>
          <w:b/>
        </w:rPr>
        <w:t>Resource Allocation and Management</w:t>
      </w:r>
      <w:r>
        <w:t>:</w:t>
      </w:r>
    </w:p>
    <w:p>
      <w:r>
        <w:t xml:space="preserve">   - Determine the necessary resources (human, technology, and budget) required to achieve testing goals.</w:t>
      </w:r>
    </w:p>
    <w:p>
      <w:r>
        <w:t xml:space="preserve">   - Allocate tasks to team members based on their skills, experience, and strengths.</w:t>
      </w:r>
    </w:p>
    <w:p>
      <w:r>
        <w:t xml:space="preserve">   - Manage timelines and ensure efficient use of resources to meet deadlines.</w:t>
      </w:r>
    </w:p>
    <w:p>
      <w:r>
        <w:t xml:space="preserve">3. </w:t>
      </w:r>
      <w:r>
        <w:rPr>
          <w:b/>
        </w:rPr>
        <w:t>Test Environment Setup</w:t>
      </w:r>
      <w:r>
        <w:t>:</w:t>
      </w:r>
    </w:p>
    <w:p>
      <w:r>
        <w:t xml:space="preserve">   - Ensure that the testing environment is properly set up and maintained throughout the testing lifecycle.</w:t>
      </w:r>
    </w:p>
    <w:p>
      <w:r>
        <w:t xml:space="preserve">   - Coordinate with IT support and other relevant departments to configure hardware and software requirements needed for testing.</w:t>
      </w:r>
    </w:p>
    <w:p>
      <w:r>
        <w:t xml:space="preserve">4. </w:t>
      </w:r>
      <w:r>
        <w:rPr>
          <w:b/>
        </w:rPr>
        <w:t>Execution Oversight</w:t>
      </w:r>
      <w:r>
        <w:t>:</w:t>
      </w:r>
    </w:p>
    <w:p>
      <w:r>
        <w:t xml:space="preserve">   - Monitor the progress of testing activities.</w:t>
      </w:r>
    </w:p>
    <w:p>
      <w:r>
        <w:t xml:space="preserve">   - Lead daily stand-ups or regular meetings to discuss the status, blockers, and next steps.</w:t>
      </w:r>
    </w:p>
    <w:p>
      <w:r>
        <w:t xml:space="preserve">   - Ensure adherence to predefined QA processes and standards in executing test cases.</w:t>
      </w:r>
    </w:p>
    <w:p>
      <w:r>
        <w:t xml:space="preserve">5. </w:t>
      </w:r>
      <w:r>
        <w:rPr>
          <w:b/>
        </w:rPr>
        <w:t>Quality Gatekeeper</w:t>
      </w:r>
      <w:r>
        <w:t>:</w:t>
      </w:r>
    </w:p>
    <w:p>
      <w:r>
        <w:t xml:space="preserve">   - Review test cases, scripts, and outcomes to ensure comprehensive coverage and quality.</w:t>
      </w:r>
    </w:p>
    <w:p>
      <w:r>
        <w:t xml:space="preserve">   - Ensure that all defects and issues are documented, tracked, and resolved in a timely manner.</w:t>
      </w:r>
    </w:p>
    <w:p>
      <w:r>
        <w:t xml:space="preserve">   - Validate that deliverables meet functional and design specifications and requirements.</w:t>
      </w:r>
    </w:p>
    <w:p>
      <w:r>
        <w:t xml:space="preserve">6. </w:t>
      </w:r>
      <w:r>
        <w:rPr>
          <w:b/>
        </w:rPr>
        <w:t>Risk Management</w:t>
      </w:r>
      <w:r>
        <w:t>:</w:t>
      </w:r>
    </w:p>
    <w:p>
      <w:r>
        <w:t xml:space="preserve">   - Identify potential risks in the testing phase and develop mitigation strategies.</w:t>
      </w:r>
    </w:p>
    <w:p>
      <w:r>
        <w:t xml:space="preserve">   - Continuously assess testing efforts and adapt plans as necessary to address emerging challenges and risks.</w:t>
      </w:r>
    </w:p>
    <w:p>
      <w:r>
        <w:t xml:space="preserve">7. </w:t>
      </w:r>
      <w:r>
        <w:rPr>
          <w:b/>
        </w:rPr>
        <w:t>Stakeholder Communication and Reporting</w:t>
      </w:r>
      <w:r>
        <w:t>:</w:t>
      </w:r>
    </w:p>
    <w:p>
      <w:r>
        <w:t xml:space="preserve">   - Act as the primary communication point between the testing team and other stakeholders, including project managers, developers, and clients.</w:t>
      </w:r>
    </w:p>
    <w:p>
      <w:r>
        <w:t xml:space="preserve">   - Prepare and deliver detailed reports on test status, metrics, issues, and outcomes.</w:t>
      </w:r>
    </w:p>
    <w:p>
      <w:r>
        <w:t xml:space="preserve">   - Facilitate effective and clear communication to ensure alignment across the project.</w:t>
      </w:r>
    </w:p>
    <w:p>
      <w:r>
        <w:t xml:space="preserve">8. </w:t>
      </w:r>
      <w:r>
        <w:rPr>
          <w:b/>
        </w:rPr>
        <w:t>Continuous Improvement</w:t>
      </w:r>
      <w:r>
        <w:t>:</w:t>
      </w:r>
    </w:p>
    <w:p>
      <w:r>
        <w:t xml:space="preserve">   - Gather feedback from testing cycles to identify areas for improvement in the testing processes.</w:t>
      </w:r>
    </w:p>
    <w:p>
      <w:r>
        <w:t xml:space="preserve">   - Implement lessons learned and best practices into future testing cycles.</w:t>
      </w:r>
    </w:p>
    <w:p>
      <w:r>
        <w:t xml:space="preserve">   - Promote innovation in testing techniques and tools to enhance efficiency and effectiveness.</w:t>
      </w:r>
    </w:p>
    <w:p>
      <w:pPr>
        <w:pStyle w:val="Heading4"/>
      </w:pPr>
      <w:r>
        <w:t>Coordination with Other Team Members:</w:t>
      </w:r>
    </w:p>
    <w:p>
      <w:r>
        <w:t xml:space="preserve">- </w:t>
      </w:r>
      <w:r>
        <w:rPr>
          <w:b/>
        </w:rPr>
        <w:t>Collaborative Leadership</w:t>
      </w:r>
      <w:r>
        <w:t>: Lead by example and foster a collaborative team environment. Encourage open communication and knowledge sharing among team members.</w:t>
      </w:r>
    </w:p>
    <w:p>
      <w:r>
        <w:t xml:space="preserve">- </w:t>
      </w:r>
      <w:r>
        <w:rPr>
          <w:b/>
        </w:rPr>
        <w:t>Interdepartmental Liaison</w:t>
      </w:r>
      <w:r>
        <w:t>: Actively liaise with</w:t>
      </w:r>
    </w:p>
    <w:p>
      <w:r>
        <w:t>Test Manager (1 members): ### Role: Test Manager</w:t>
      </w:r>
    </w:p>
    <w:p>
      <w:pPr>
        <w:pStyle w:val="Heading4"/>
      </w:pPr>
      <w:r>
        <w:t>Key Tasks for Test Managers:</w:t>
      </w:r>
    </w:p>
    <w:p>
      <w:r>
        <w:t xml:space="preserve">1. </w:t>
      </w:r>
      <w:r>
        <w:rPr>
          <w:b/>
        </w:rPr>
        <w:t>Test Planning and Strategy Development</w:t>
      </w:r>
      <w:r>
        <w:t>: The Test Manager is responsible for defining the overall test strategy, which includes identifying the scope of testing, the methodologies to be used, resource requirements, test environments, and tools. This involves a deep understanding of the application's architecture, user requirements, and potential risk areas.</w:t>
      </w:r>
    </w:p>
    <w:p>
      <w:r>
        <w:t xml:space="preserve">2. </w:t>
      </w:r>
      <w:r>
        <w:rPr>
          <w:b/>
        </w:rPr>
        <w:t>Resource Management</w:t>
      </w:r>
      <w:r>
        <w:t>: Allocating and managing testing resources effectively is a critical task. This includes staffing (assigning roles and responsibilities to team members), scheduling, and ensuring that all necessary tools and technologies are available for the testing team.</w:t>
      </w:r>
    </w:p>
    <w:p>
      <w:r>
        <w:t xml:space="preserve">3. </w:t>
      </w:r>
      <w:r>
        <w:rPr>
          <w:b/>
        </w:rPr>
        <w:t>Stakeholder Communication</w:t>
      </w:r>
      <w:r>
        <w:t>: Maintaining regular communication with all stakeholders including project managers, developers, business analysts, and clients to ensure that the testing aligns with business needs and technical specifications. This also involves reporting on testing progress, risks, and outcomes.</w:t>
      </w:r>
    </w:p>
    <w:p>
      <w:r>
        <w:t xml:space="preserve">4. </w:t>
      </w:r>
      <w:r>
        <w:rPr>
          <w:b/>
        </w:rPr>
        <w:t>Quality Assurance and Control</w:t>
      </w:r>
      <w:r>
        <w:t>: Ensuring that the testing processes adhere to industry standards and best practices. This involves overseeing the creation and execution of test cases, monitoring testing procedures, and ensuring the integrity and quality of the testing process.</w:t>
      </w:r>
    </w:p>
    <w:p>
      <w:r>
        <w:t xml:space="preserve">5. </w:t>
      </w:r>
      <w:r>
        <w:rPr>
          <w:b/>
        </w:rPr>
        <w:t>Risk Management</w:t>
      </w:r>
      <w:r>
        <w:t>: Identifying potential risks in the testing process and the application itself. Developing mitigation strategies and contingency plans to address these risks is crucial.</w:t>
      </w:r>
    </w:p>
    <w:p>
      <w:r>
        <w:t xml:space="preserve">6. </w:t>
      </w:r>
      <w:r>
        <w:rPr>
          <w:b/>
        </w:rPr>
        <w:t>Problem Resolution</w:t>
      </w:r>
      <w:r>
        <w:t>: Acting as the primary point of contact for any issues that arise during the testing process. This involves troubleshooting problems, providing solutions, and ensuring that issues are resolved in a timely and effective manner.</w:t>
      </w:r>
    </w:p>
    <w:p>
      <w:r>
        <w:t xml:space="preserve">7. </w:t>
      </w:r>
      <w:r>
        <w:rPr>
          <w:b/>
        </w:rPr>
        <w:t>Budget Management</w:t>
      </w:r>
      <w:r>
        <w:t>: Managing the budget allocated for testing activities, ensuring that testing remains within the allocated budget, and optimizing resource utilization to save costs without compromising on quality.</w:t>
      </w:r>
    </w:p>
    <w:p>
      <w:r>
        <w:t xml:space="preserve">8. </w:t>
      </w:r>
      <w:r>
        <w:rPr>
          <w:b/>
        </w:rPr>
        <w:t>Continuous Improvement</w:t>
      </w:r>
      <w:r>
        <w:t>: Analyzing the outcomes of testing phases to identify areas for improvement. Implementing lessons learned into future testing cycles to enhance efficiency, effectiveness, and quality.</w:t>
      </w:r>
    </w:p>
    <w:p>
      <w:pPr>
        <w:pStyle w:val="Heading4"/>
      </w:pPr>
      <w:r>
        <w:t>Coordination with Other Team Members:</w:t>
      </w:r>
    </w:p>
    <w:p>
      <w:r>
        <w:t xml:space="preserve">- </w:t>
      </w:r>
      <w:r>
        <w:rPr>
          <w:b/>
        </w:rPr>
        <w:t>Regular Meetings</w:t>
      </w:r>
      <w:r>
        <w:t>: Organizing regular meetings with the testing team, developers, and project managers to ensure everyone is aligned with the latest developments and understands their responsibilities.</w:t>
      </w:r>
    </w:p>
    <w:p>
      <w:r>
        <w:t xml:space="preserve">- </w:t>
      </w:r>
      <w:r>
        <w:rPr>
          <w:b/>
        </w:rPr>
        <w:t>Collaborative Tools</w:t>
      </w:r>
      <w:r>
        <w:t>: Utilizing project management and collaboration tools to maintain clear and transparent communication across teams.</w:t>
      </w:r>
    </w:p>
    <w:p>
      <w:r>
        <w:t xml:space="preserve">- </w:t>
      </w:r>
      <w:r>
        <w:rPr>
          <w:b/>
        </w:rPr>
        <w:t>Feedback Loops</w:t>
      </w:r>
      <w:r>
        <w:t>: Establishing robust feedback mechanisms to gather insights from team members on the ground, enabling timely adjustments to the testing strategy or process.</w:t>
      </w:r>
    </w:p>
    <w:p>
      <w:pPr>
        <w:pStyle w:val="Heading4"/>
      </w:pPr>
      <w:r>
        <w:t>Deliverables Expected from Test Managers:</w:t>
      </w:r>
    </w:p>
    <w:p>
      <w:r>
        <w:t xml:space="preserve">1. </w:t>
      </w:r>
      <w:r>
        <w:rPr>
          <w:b/>
        </w:rPr>
        <w:t>Test Plan</w:t>
      </w:r>
      <w:r>
        <w:t>: A comprehensive document outlining the test strategy, resources, schedule, and scope of testing activities.</w:t>
      </w:r>
    </w:p>
    <w:p>
      <w:r>
        <w:t>2</w:t>
      </w:r>
    </w:p>
    <w:p>
      <w:pPr>
        <w:pStyle w:val="Heading1"/>
      </w:pPr>
      <w:r>
        <w:t>Schedule</w:t>
      </w:r>
    </w:p>
    <w:p>
      <w:r>
        <w:t>Functional Testing Schedule:</w:t>
      </w:r>
    </w:p>
    <w:p>
      <w:r>
        <w:t>To generate a detailed schedule for functional testing of the application "KeepPass," we need to consider several factors including the number of testers available, the complexity of the application, and the criticality of the functionalities involved. Below is a proposed schedule that outlines the phases of Test Planning, Test Design, Test Execution, and Test Reporting.</w:t>
      </w:r>
    </w:p>
    <w:p>
      <w:pPr>
        <w:pStyle w:val="Heading3"/>
      </w:pPr>
      <w:r>
        <w:t>1. Test Planning</w:t>
      </w:r>
    </w:p>
    <w:p>
      <w:r/>
      <w:r>
        <w:rPr>
          <w:b/>
        </w:rPr>
        <w:t>Objective:</w:t>
      </w:r>
      <w:r>
        <w:t xml:space="preserve"> Define the scope, approach, resources, and schedule for testing activities.</w:t>
      </w:r>
    </w:p>
    <w:p>
      <w:r/>
      <w:r>
        <w:rPr>
          <w:b/>
        </w:rPr>
        <w:t>Duration:</w:t>
      </w:r>
      <w:r>
        <w:t xml:space="preserve"> 2 weeks</w:t>
      </w:r>
    </w:p>
    <w:p>
      <w:r>
        <w:t xml:space="preserve">- </w:t>
      </w:r>
      <w:r>
        <w:rPr>
          <w:b/>
        </w:rPr>
        <w:t>Week 1:</w:t>
      </w:r>
      <w:r/>
    </w:p>
    <w:p>
      <w:r>
        <w:t xml:space="preserve">  - Day 1-2: Gather requirements, understand application functionalities and user scenarios.</w:t>
      </w:r>
    </w:p>
    <w:p>
      <w:r>
        <w:t xml:space="preserve">  - Day 3-5: Define test objectives and identify testing types (e.g., unit, integration, system).</w:t>
      </w:r>
    </w:p>
    <w:p>
      <w:r>
        <w:t xml:space="preserve">- </w:t>
      </w:r>
      <w:r>
        <w:rPr>
          <w:b/>
        </w:rPr>
        <w:t>Week 2:</w:t>
      </w:r>
      <w:r/>
    </w:p>
    <w:p>
      <w:r>
        <w:t xml:space="preserve">  - Day 1-3: Resource allocation (assigning roles and responsibilities to testers).</w:t>
      </w:r>
    </w:p>
    <w:p>
      <w:r>
        <w:t xml:space="preserve">  - Day 4-5: Finalize testing tools and environment setup requirements.</w:t>
      </w:r>
    </w:p>
    <w:p>
      <w:pPr>
        <w:pStyle w:val="Heading3"/>
      </w:pPr>
      <w:r>
        <w:t>2. Test Design</w:t>
      </w:r>
    </w:p>
    <w:p>
      <w:r/>
      <w:r>
        <w:rPr>
          <w:b/>
        </w:rPr>
        <w:t>Objective:</w:t>
      </w:r>
      <w:r>
        <w:t xml:space="preserve"> Create detailed test cases and scripts based on defined requirements and scope.</w:t>
      </w:r>
    </w:p>
    <w:p>
      <w:r/>
      <w:r>
        <w:rPr>
          <w:b/>
        </w:rPr>
        <w:t>Duration:</w:t>
      </w:r>
      <w:r>
        <w:t xml:space="preserve"> 3 weeks</w:t>
      </w:r>
    </w:p>
    <w:p>
      <w:r>
        <w:t xml:space="preserve">- </w:t>
      </w:r>
      <w:r>
        <w:rPr>
          <w:b/>
        </w:rPr>
        <w:t>Week 1-2:</w:t>
      </w:r>
      <w:r/>
    </w:p>
    <w:p>
      <w:r>
        <w:t xml:space="preserve">  - Day 1-3 (Each Week): Develop test cases and scripts for critical functionalities.</w:t>
      </w:r>
    </w:p>
    <w:p>
      <w:r>
        <w:t xml:space="preserve">  - Day 4-5 (Each Week): Peer reviews and revisions of test cases and scripts.</w:t>
      </w:r>
    </w:p>
    <w:p>
      <w:r>
        <w:t xml:space="preserve">- </w:t>
      </w:r>
      <w:r>
        <w:rPr>
          <w:b/>
        </w:rPr>
        <w:t>Week 3:</w:t>
      </w:r>
      <w:r/>
    </w:p>
    <w:p>
      <w:r>
        <w:t xml:space="preserve">  - Day 1-2: Develop test cases for less critical functionalities.</w:t>
      </w:r>
    </w:p>
    <w:p>
      <w:r>
        <w:t xml:space="preserve">  - Day 3: Integration of test cases into the test management tool.</w:t>
      </w:r>
    </w:p>
    <w:p>
      <w:r>
        <w:t xml:space="preserve">  - Day 4-5: Final review and adjustments based on feedback.</w:t>
      </w:r>
    </w:p>
    <w:p>
      <w:pPr>
        <w:pStyle w:val="Heading3"/>
      </w:pPr>
      <w:r>
        <w:t>3. Test Execution</w:t>
      </w:r>
    </w:p>
    <w:p>
      <w:r/>
      <w:r>
        <w:rPr>
          <w:b/>
        </w:rPr>
        <w:t>Objective:</w:t>
      </w:r>
      <w:r>
        <w:t xml:space="preserve"> Execute test cases, document results, and identify defects.</w:t>
      </w:r>
    </w:p>
    <w:p>
      <w:r/>
      <w:r>
        <w:rPr>
          <w:b/>
        </w:rPr>
        <w:t>Duration:</w:t>
      </w:r>
      <w:r>
        <w:t xml:space="preserve"> 4 weeks</w:t>
      </w:r>
    </w:p>
    <w:p>
      <w:r>
        <w:t xml:space="preserve">- </w:t>
      </w:r>
      <w:r>
        <w:rPr>
          <w:b/>
        </w:rPr>
        <w:t>Week 1-3:</w:t>
      </w:r>
      <w:r/>
    </w:p>
    <w:p>
      <w:r>
        <w:t xml:space="preserve">  - Day 1-4 (Each Week): Execute test cases as per the planned schedule.</w:t>
      </w:r>
    </w:p>
    <w:p>
      <w:r>
        <w:t xml:space="preserve">  - Day 5 (Each Week): Log defects and issues in the tracking tool; conduct preliminary analysis.</w:t>
      </w:r>
    </w:p>
    <w:p>
      <w:r>
        <w:t xml:space="preserve">- </w:t>
      </w:r>
      <w:r>
        <w:rPr>
          <w:b/>
        </w:rPr>
        <w:t>Week 4:</w:t>
      </w:r>
      <w:r/>
    </w:p>
    <w:p>
      <w:r>
        <w:t xml:space="preserve">  - Day 1-3: Re-testing of fixed issues and regression testing.</w:t>
      </w:r>
    </w:p>
    <w:p>
      <w:r>
        <w:t xml:space="preserve">  - Day 4: Sanity testing and final execution of test cases.</w:t>
      </w:r>
    </w:p>
    <w:p>
      <w:r>
        <w:t xml:space="preserve">  - Day 5: Preparation for test closure activities.</w:t>
      </w:r>
    </w:p>
    <w:p>
      <w:pPr>
        <w:pStyle w:val="Heading3"/>
      </w:pPr>
      <w:r>
        <w:t>4. Test Reporting</w:t>
      </w:r>
    </w:p>
    <w:p>
      <w:r/>
      <w:r>
        <w:rPr>
          <w:b/>
        </w:rPr>
        <w:t>Objective:</w:t>
      </w:r>
      <w:r>
        <w:t xml:space="preserve"> Review, analyze, and report the outcomes of the testing phase.</w:t>
      </w:r>
    </w:p>
    <w:p>
      <w:r/>
      <w:r>
        <w:rPr>
          <w:b/>
        </w:rPr>
        <w:t>Duration:</w:t>
      </w:r>
      <w:r>
        <w:t xml:space="preserve"> 1 week</w:t>
      </w:r>
    </w:p>
    <w:p>
      <w:r>
        <w:t xml:space="preserve">- </w:t>
      </w:r>
      <w:r>
        <w:rPr>
          <w:b/>
        </w:rPr>
        <w:t>Day 1-2:</w:t>
      </w:r>
      <w:r>
        <w:t xml:space="preserve"> Compilation of test results and detailed analysis</w:t>
      </w:r>
    </w:p>
    <w:p>
      <w:r>
        <w:t>Automation Testing Schedule:</w:t>
      </w:r>
    </w:p>
    <w:p>
      <w:r>
        <w:t>To create an effective automation testing schedule for the application "KeepPass," it's essential to allocate appropriate timeframes for each phase of the testing process. This plan will consider the complexity of the application and the number of testers involved. The schedule will be divided into four main phases: Test Planning, Test Design, Test Execution, and Test Reporting.</w:t>
      </w:r>
    </w:p>
    <w:p>
      <w:pPr>
        <w:pStyle w:val="Heading3"/>
      </w:pPr>
      <w:r>
        <w:t>1. Test Planning</w:t>
      </w:r>
    </w:p>
    <w:p>
      <w:r/>
      <w:r>
        <w:rPr>
          <w:b/>
        </w:rPr>
        <w:t>Objective</w:t>
      </w:r>
      <w:r>
        <w:t>: Define the overall testing strategy, tools, and resources.</w:t>
      </w:r>
    </w:p>
    <w:p>
      <w:r/>
      <w:r>
        <w:rPr>
          <w:b/>
        </w:rPr>
        <w:t>Duration</w:t>
      </w:r>
      <w:r>
        <w:t>: 2 weeks</w:t>
      </w:r>
    </w:p>
    <w:p>
      <w:r>
        <w:t xml:space="preserve">- </w:t>
      </w:r>
      <w:r>
        <w:rPr>
          <w:b/>
        </w:rPr>
        <w:t>Week 1</w:t>
      </w:r>
      <w:r>
        <w:t>: Gathering requirements, understanding the application's functionality, and defining the scope of automation.</w:t>
      </w:r>
    </w:p>
    <w:p>
      <w:r>
        <w:t xml:space="preserve">- </w:t>
      </w:r>
      <w:r>
        <w:rPr>
          <w:b/>
        </w:rPr>
        <w:t>Week 2</w:t>
      </w:r>
      <w:r>
        <w:t>: Selecting appropriate tools and frameworks, setting up the testing environment, and allocating tasks to team members.</w:t>
      </w:r>
    </w:p>
    <w:p>
      <w:pPr>
        <w:pStyle w:val="Heading3"/>
      </w:pPr>
      <w:r>
        <w:t>2. Test Design</w:t>
      </w:r>
    </w:p>
    <w:p>
      <w:r/>
      <w:r>
        <w:rPr>
          <w:b/>
        </w:rPr>
        <w:t>Objective</w:t>
      </w:r>
      <w:r>
        <w:t>: Develop detailed test cases and scripts based on defined requirements.</w:t>
      </w:r>
    </w:p>
    <w:p>
      <w:r/>
      <w:r>
        <w:rPr>
          <w:b/>
        </w:rPr>
        <w:t>Duration</w:t>
      </w:r>
      <w:r>
        <w:t>: 3 weeks</w:t>
      </w:r>
    </w:p>
    <w:p>
      <w:r>
        <w:t xml:space="preserve">- </w:t>
      </w:r>
      <w:r>
        <w:rPr>
          <w:b/>
        </w:rPr>
        <w:t>Week 3-4</w:t>
      </w:r>
      <w:r>
        <w:t>: Creating detailed test cases that cover all functional and non-functional aspects of the application.</w:t>
      </w:r>
    </w:p>
    <w:p>
      <w:r>
        <w:t xml:space="preserve">- </w:t>
      </w:r>
      <w:r>
        <w:rPr>
          <w:b/>
        </w:rPr>
        <w:t>Week 5</w:t>
      </w:r>
      <w:r>
        <w:t>: Developing automation scripts using the selected tools and frameworks. Peer reviews of the scripts to ensure coverage and correctness.</w:t>
      </w:r>
    </w:p>
    <w:p>
      <w:pPr>
        <w:pStyle w:val="Heading3"/>
      </w:pPr>
      <w:r>
        <w:t>3. Test Execution</w:t>
      </w:r>
    </w:p>
    <w:p>
      <w:r/>
      <w:r>
        <w:rPr>
          <w:b/>
        </w:rPr>
        <w:t>Objective</w:t>
      </w:r>
      <w:r>
        <w:t>: Run the automation scripts and capture the results.</w:t>
      </w:r>
    </w:p>
    <w:p>
      <w:r/>
      <w:r>
        <w:rPr>
          <w:b/>
        </w:rPr>
        <w:t>Duration</w:t>
      </w:r>
      <w:r>
        <w:t>: 4 weeks</w:t>
      </w:r>
    </w:p>
    <w:p>
      <w:r>
        <w:t xml:space="preserve">- </w:t>
      </w:r>
      <w:r>
        <w:rPr>
          <w:b/>
        </w:rPr>
        <w:t>Week 6-8</w:t>
      </w:r>
      <w:r>
        <w:t>: Continuous execution of scripts as part of integration testing. Initial bugs and issues are identified and reported.</w:t>
      </w:r>
    </w:p>
    <w:p>
      <w:r>
        <w:t xml:space="preserve">- </w:t>
      </w:r>
      <w:r>
        <w:rPr>
          <w:b/>
        </w:rPr>
        <w:t>Week 9</w:t>
      </w:r>
      <w:r>
        <w:t>: Regression testing and final execution of scripts to ensure all parts of the application are tested with the latest codebase.</w:t>
      </w:r>
    </w:p>
    <w:p>
      <w:pPr>
        <w:pStyle w:val="Heading3"/>
      </w:pPr>
      <w:r>
        <w:t>4. Test Reporting</w:t>
      </w:r>
    </w:p>
    <w:p>
      <w:r/>
      <w:r>
        <w:rPr>
          <w:b/>
        </w:rPr>
        <w:t>Objective</w:t>
      </w:r>
      <w:r>
        <w:t>: Analyze test results and prepare reports for the development team.</w:t>
      </w:r>
    </w:p>
    <w:p>
      <w:r/>
      <w:r>
        <w:rPr>
          <w:b/>
        </w:rPr>
        <w:t>Duration</w:t>
      </w:r>
      <w:r>
        <w:t>: 1 week</w:t>
      </w:r>
    </w:p>
    <w:p>
      <w:r>
        <w:t xml:space="preserve">- </w:t>
      </w:r>
      <w:r>
        <w:rPr>
          <w:b/>
        </w:rPr>
        <w:t>Week 10</w:t>
      </w:r>
      <w:r>
        <w:t>: Compilation of test results, analysis of bug reports, and preparation of detailed test reports. These reports will include metrics like test coverage, defect density, and critical defects.</w:t>
      </w:r>
    </w:p>
    <w:p>
      <w:r>
        <w:t xml:space="preserve">- </w:t>
      </w:r>
      <w:r>
        <w:rPr>
          <w:b/>
        </w:rPr>
        <w:t>End of Week 10</w:t>
      </w:r>
      <w:r>
        <w:t>: Conduct a review meeting with the development team and stakeholders to discuss findings and necessary actions.</w:t>
      </w:r>
    </w:p>
    <w:p>
      <w:pPr>
        <w:pStyle w:val="Heading3"/>
      </w:pPr>
      <w:r>
        <w:t>Additional Notes:</w:t>
      </w:r>
    </w:p>
    <w:p>
      <w:r>
        <w:t xml:space="preserve">- </w:t>
      </w:r>
      <w:r>
        <w:rPr>
          <w:b/>
        </w:rPr>
        <w:t>Testers Involved</w:t>
      </w:r>
      <w:r>
        <w:t>: 4 automation testers</w:t>
      </w:r>
    </w:p>
    <w:p>
      <w:r>
        <w:t xml:space="preserve">- </w:t>
      </w:r>
      <w:r>
        <w:rPr>
          <w:b/>
        </w:rPr>
        <w:t>Tools Used</w:t>
      </w:r>
      <w:r>
        <w:t>: Selenium WebDriver for UI testing, Postman for API testing, and Jenkins for continuous integration.</w:t>
      </w:r>
    </w:p>
    <w:p>
      <w:r>
        <w:t xml:space="preserve">- </w:t>
      </w:r>
      <w:r>
        <w:rPr>
          <w:b/>
        </w:rPr>
        <w:t>Review Points</w:t>
      </w:r>
      <w:r>
        <w:t>: At the end of each phase, a brief meeting will be held to assess the progress and make adjustments to the plan if necessary.</w:t>
      </w:r>
    </w:p>
    <w:p>
      <w:r>
        <w:t>This schedule is designed to ensure that all aspects of the application are thoroughly tested and that any potential issues are identified and addressed before the final release. Regular updates and</w:t>
      </w:r>
    </w:p>
    <w:p>
      <w:r>
        <w:t>Performance Testing Schedule:</w:t>
      </w:r>
    </w:p>
    <w:p>
      <w:pPr>
        <w:pStyle w:val="Heading3"/>
      </w:pPr>
      <w:r>
        <w:t>Performance Testing Schedule for KeepPass</w:t>
      </w:r>
    </w:p>
    <w:p>
      <w:pPr>
        <w:pStyle w:val="Heading4"/>
      </w:pPr>
      <w:r>
        <w:t>Overview</w:t>
      </w:r>
    </w:p>
    <w:p>
      <w:r>
        <w:t>KeepPass is a security-focused application requiring thorough performance testing to ensure it meets the required standards for speed, stability, and scalability under various conditions. The testing will involve multiple stages, from planning to reporting, to ensure comprehensive coverage and efficient use of resources.</w:t>
      </w:r>
    </w:p>
    <w:p>
      <w:pPr>
        <w:pStyle w:val="Heading4"/>
      </w:pPr>
      <w:r>
        <w:t>Team Composition</w:t>
      </w:r>
    </w:p>
    <w:p>
      <w:r>
        <w:t xml:space="preserve">- </w:t>
      </w:r>
      <w:r>
        <w:rPr>
          <w:b/>
        </w:rPr>
        <w:t>Number of Testers:</w:t>
      </w:r>
      <w:r>
        <w:t xml:space="preserve"> 5</w:t>
      </w:r>
    </w:p>
    <w:p>
      <w:r>
        <w:t xml:space="preserve">- </w:t>
      </w:r>
      <w:r>
        <w:rPr>
          <w:b/>
        </w:rPr>
        <w:t>Roles:</w:t>
      </w:r>
      <w:r>
        <w:t xml:space="preserve"> 1 Test Manager, 2 Performance Test Engineers, 2 Automation Testers</w:t>
      </w:r>
    </w:p>
    <w:p>
      <w:pPr>
        <w:pStyle w:val="Heading4"/>
      </w:pPr>
      <w:r>
        <w:t>Schedule Breakdown</w:t>
      </w:r>
    </w:p>
    <w:p>
      <w:r>
        <w:t xml:space="preserve">1. </w:t>
      </w:r>
      <w:r>
        <w:rPr>
          <w:b/>
        </w:rPr>
        <w:t>Test Planning</w:t>
      </w:r>
      <w:r/>
    </w:p>
    <w:p>
      <w:r>
        <w:t xml:space="preserve">   - </w:t>
      </w:r>
      <w:r>
        <w:rPr>
          <w:b/>
        </w:rPr>
        <w:t>Objective:</w:t>
      </w:r>
      <w:r>
        <w:t xml:space="preserve"> Define overall testing strategy, tools, environment setup, and resource allocation.</w:t>
      </w:r>
    </w:p>
    <w:p>
      <w:r>
        <w:t xml:space="preserve">   - </w:t>
      </w:r>
      <w:r>
        <w:rPr>
          <w:b/>
        </w:rPr>
        <w:t>Duration:</w:t>
      </w:r>
      <w:r>
        <w:t xml:space="preserve"> 2 weeks</w:t>
      </w:r>
    </w:p>
    <w:p>
      <w:r>
        <w:t xml:space="preserve">   - </w:t>
      </w:r>
      <w:r>
        <w:rPr>
          <w:b/>
        </w:rPr>
        <w:t>Dates:</w:t>
      </w:r>
      <w:r>
        <w:t xml:space="preserve"> January 1 - January 14, 2024</w:t>
      </w:r>
    </w:p>
    <w:p>
      <w:r>
        <w:t xml:space="preserve">   - </w:t>
      </w:r>
      <w:r>
        <w:rPr>
          <w:b/>
        </w:rPr>
        <w:t>Key Activities:</w:t>
      </w:r>
      <w:r/>
    </w:p>
    <w:p>
      <w:r>
        <w:t xml:space="preserve">     - Identifying performance testing requirements</w:t>
      </w:r>
    </w:p>
    <w:p>
      <w:r>
        <w:t xml:space="preserve">     - Selecting performance testing tools (e.g., LoadRunner, JMeter)</w:t>
      </w:r>
    </w:p>
    <w:p>
      <w:r>
        <w:t xml:space="preserve">     - Defining performance metrics (response time, throughput, etc.)</w:t>
      </w:r>
    </w:p>
    <w:p>
      <w:r>
        <w:t xml:space="preserve">     - Setting up the testing environment</w:t>
      </w:r>
    </w:p>
    <w:p>
      <w:r>
        <w:t xml:space="preserve">     - Resource allocation and scheduling</w:t>
      </w:r>
    </w:p>
    <w:p>
      <w:r>
        <w:t xml:space="preserve">2. </w:t>
      </w:r>
      <w:r>
        <w:rPr>
          <w:b/>
        </w:rPr>
        <w:t>Test Design</w:t>
      </w:r>
      <w:r/>
    </w:p>
    <w:p>
      <w:r>
        <w:t xml:space="preserve">   - </w:t>
      </w:r>
      <w:r>
        <w:rPr>
          <w:b/>
        </w:rPr>
        <w:t>Objective:</w:t>
      </w:r>
      <w:r>
        <w:t xml:space="preserve"> Develop detailed test cases and scripts based on identified scenarios.</w:t>
      </w:r>
    </w:p>
    <w:p>
      <w:r>
        <w:t xml:space="preserve">   - </w:t>
      </w:r>
      <w:r>
        <w:rPr>
          <w:b/>
        </w:rPr>
        <w:t>Duration:</w:t>
      </w:r>
      <w:r>
        <w:t xml:space="preserve"> 3 weeks</w:t>
      </w:r>
    </w:p>
    <w:p>
      <w:r>
        <w:t xml:space="preserve">   - </w:t>
      </w:r>
      <w:r>
        <w:rPr>
          <w:b/>
        </w:rPr>
        <w:t>Dates:</w:t>
      </w:r>
      <w:r>
        <w:t xml:space="preserve"> January 15 - February 4, 2024</w:t>
      </w:r>
    </w:p>
    <w:p>
      <w:r>
        <w:t xml:space="preserve">   - </w:t>
      </w:r>
      <w:r>
        <w:rPr>
          <w:b/>
        </w:rPr>
        <w:t>Key Activities:</w:t>
      </w:r>
      <w:r/>
    </w:p>
    <w:p>
      <w:r>
        <w:t xml:space="preserve">     - Creating detailed test cases for each identified scenario</w:t>
      </w:r>
    </w:p>
    <w:p>
      <w:r>
        <w:t xml:space="preserve">     - Scripting these test cases using chosen tools</w:t>
      </w:r>
    </w:p>
    <w:p>
      <w:r>
        <w:t xml:space="preserve">     - Reviewing and revising test scripts based on peer feedback</w:t>
      </w:r>
    </w:p>
    <w:p>
      <w:r>
        <w:t xml:space="preserve">     - Setting up data requirements for each test case</w:t>
      </w:r>
    </w:p>
    <w:p>
      <w:r>
        <w:t xml:space="preserve">3. </w:t>
      </w:r>
      <w:r>
        <w:rPr>
          <w:b/>
        </w:rPr>
        <w:t>Test Execution</w:t>
      </w:r>
      <w:r/>
    </w:p>
    <w:p>
      <w:r>
        <w:t xml:space="preserve">   - </w:t>
      </w:r>
      <w:r>
        <w:rPr>
          <w:b/>
        </w:rPr>
        <w:t>Objective:</w:t>
      </w:r>
      <w:r>
        <w:t xml:space="preserve"> Execute the performance tests as per the designed test cases and scripts.</w:t>
      </w:r>
    </w:p>
    <w:p>
      <w:r>
        <w:t xml:space="preserve">   - </w:t>
      </w:r>
      <w:r>
        <w:rPr>
          <w:b/>
        </w:rPr>
        <w:t>Duration:</w:t>
      </w:r>
      <w:r>
        <w:t xml:space="preserve"> 4 weeks</w:t>
      </w:r>
    </w:p>
    <w:p>
      <w:r>
        <w:t xml:space="preserve">   - </w:t>
      </w:r>
      <w:r>
        <w:rPr>
          <w:b/>
        </w:rPr>
        <w:t>Dates:</w:t>
      </w:r>
      <w:r>
        <w:t xml:space="preserve"> February 5 - March 4, 2024</w:t>
      </w:r>
    </w:p>
    <w:p>
      <w:r>
        <w:t xml:space="preserve">   - </w:t>
      </w:r>
      <w:r>
        <w:rPr>
          <w:b/>
        </w:rPr>
        <w:t>Key Activities:</w:t>
      </w:r>
      <w:r/>
    </w:p>
    <w:p>
      <w:r>
        <w:t xml:space="preserve">     - Running the tests in the predefined environment</w:t>
      </w:r>
    </w:p>
    <w:p>
      <w:r>
        <w:t xml:space="preserve">     - Monitoring performance and collecting data</w:t>
      </w:r>
    </w:p>
    <w:p>
      <w:r>
        <w:t xml:space="preserve">     - Documenting any issues or anomalies encountered during testing</w:t>
      </w:r>
    </w:p>
    <w:p>
      <w:r>
        <w:t xml:space="preserve">     - Performing initial data analysis to ensure tests are running as expected</w:t>
      </w:r>
    </w:p>
    <w:p>
      <w:r>
        <w:t xml:space="preserve">4. </w:t>
      </w:r>
      <w:r>
        <w:rPr>
          <w:b/>
        </w:rPr>
        <w:t>Test Reporting</w:t>
      </w:r>
      <w:r/>
    </w:p>
    <w:p>
      <w:r>
        <w:t xml:space="preserve">   - </w:t>
      </w:r>
      <w:r>
        <w:rPr>
          <w:b/>
        </w:rPr>
        <w:t>Objective:</w:t>
      </w:r>
      <w:r>
        <w:t xml:space="preserve"> Analyze the collected data, prepare performance reports, and share findings with the development team.</w:t>
      </w:r>
    </w:p>
    <w:p>
      <w:r>
        <w:t xml:space="preserve">   - </w:t>
      </w:r>
      <w:r>
        <w:rPr>
          <w:b/>
        </w:rPr>
        <w:t>Duration:</w:t>
      </w:r>
      <w:r>
        <w:t xml:space="preserve"> 2 weeks</w:t>
      </w:r>
    </w:p>
    <w:p>
      <w:r>
        <w:t xml:space="preserve">   - </w:t>
      </w:r>
      <w:r>
        <w:rPr>
          <w:b/>
        </w:rPr>
        <w:t>Dates:</w:t>
      </w:r>
      <w:r>
        <w:t xml:space="preserve"> March 5 - March 18, 2024</w:t>
      </w:r>
    </w:p>
    <w:p>
      <w:r>
        <w:t xml:space="preserve">   - </w:t>
      </w:r>
      <w:r>
        <w:rPr>
          <w:b/>
        </w:rPr>
        <w:t>Key Activities:</w:t>
      </w:r>
      <w:r/>
    </w:p>
    <w:p>
      <w:r>
        <w:t xml:space="preserve">     - Analyzing test data to draw conclusions on application performance</w:t>
      </w:r>
    </w:p>
    <w:p>
      <w:r>
        <w:t xml:space="preserve">     - Compiling reports detailing findings,</w:t>
      </w:r>
    </w:p>
    <w:p>
      <w:r>
        <w:t>Security Testing Schedule:</w:t>
      </w:r>
    </w:p>
    <w:p>
      <w:r>
        <w:t>To create a detailed testing schedule for the security testing of the application "KeepPass," we need to consider the complexity of the application and the resources available, including the number of testers involved. Below is a structured approach to the testing timeline:</w:t>
      </w:r>
    </w:p>
    <w:p>
      <w:pPr>
        <w:pStyle w:val="Heading3"/>
      </w:pPr>
      <w:r>
        <w:t>1. Test Planning</w:t>
      </w:r>
    </w:p>
    <w:p>
      <w:r/>
      <w:r>
        <w:rPr>
          <w:b/>
        </w:rPr>
        <w:t>Objective</w:t>
      </w:r>
      <w:r>
        <w:t>: Define the scope of security testing, identify key security risks, establish test objectives, and allocate resources.</w:t>
      </w:r>
    </w:p>
    <w:p>
      <w:r/>
      <w:r>
        <w:rPr>
          <w:b/>
        </w:rPr>
        <w:t>Duration</w:t>
      </w:r>
      <w:r>
        <w:t>: 2 weeks</w:t>
      </w:r>
    </w:p>
    <w:p>
      <w:r>
        <w:t xml:space="preserve">- </w:t>
      </w:r>
      <w:r>
        <w:rPr>
          <w:b/>
        </w:rPr>
        <w:t>Week 1</w:t>
      </w:r>
      <w:r>
        <w:t>: Identify and analyze the security requirements specific to KeepPass. Develop a risk assessment to prioritize testing efforts based on potential impacts.</w:t>
      </w:r>
    </w:p>
    <w:p>
      <w:r>
        <w:t xml:space="preserve">- </w:t>
      </w:r>
      <w:r>
        <w:rPr>
          <w:b/>
        </w:rPr>
        <w:t>Week 2</w:t>
      </w:r>
      <w:r>
        <w:t>: Finalize the testing strategy, select tools and techniques, and assign roles and responsibilities to the testing team.</w:t>
      </w:r>
    </w:p>
    <w:p>
      <w:pPr>
        <w:pStyle w:val="Heading3"/>
      </w:pPr>
      <w:r>
        <w:t>2. Test Design</w:t>
      </w:r>
    </w:p>
    <w:p>
      <w:r/>
      <w:r>
        <w:rPr>
          <w:b/>
        </w:rPr>
        <w:t>Objective</w:t>
      </w:r>
      <w:r>
        <w:t>: Develop detailed test cases and scripts based on the identified security risks and requirements.</w:t>
      </w:r>
    </w:p>
    <w:p>
      <w:r/>
      <w:r>
        <w:rPr>
          <w:b/>
        </w:rPr>
        <w:t>Duration</w:t>
      </w:r>
      <w:r>
        <w:t>: 3 weeks</w:t>
      </w:r>
    </w:p>
    <w:p>
      <w:r>
        <w:t xml:space="preserve">- </w:t>
      </w:r>
      <w:r>
        <w:rPr>
          <w:b/>
        </w:rPr>
        <w:t>Week 1-2</w:t>
      </w:r>
      <w:r>
        <w:t>: Create detailed test cases that cover all identified security risks, including authentication, authorization, data encryption, and vulnerability scanning.</w:t>
      </w:r>
    </w:p>
    <w:p>
      <w:r>
        <w:t xml:space="preserve">- </w:t>
      </w:r>
      <w:r>
        <w:rPr>
          <w:b/>
        </w:rPr>
        <w:t>Week 3</w:t>
      </w:r>
      <w:r>
        <w:t>: Review and refine test cases/scripts. Prepare test data and environments. Conduct a pre-test meeting to discuss the test scripts and scenarios with the team.</w:t>
      </w:r>
    </w:p>
    <w:p>
      <w:pPr>
        <w:pStyle w:val="Heading3"/>
      </w:pPr>
      <w:r>
        <w:t>3. Test Execution</w:t>
      </w:r>
    </w:p>
    <w:p>
      <w:r/>
      <w:r>
        <w:rPr>
          <w:b/>
        </w:rPr>
        <w:t>Objective</w:t>
      </w:r>
      <w:r>
        <w:t>: Execute test cases, document the results, and retest as necessary.</w:t>
      </w:r>
    </w:p>
    <w:p>
      <w:r/>
      <w:r>
        <w:rPr>
          <w:b/>
        </w:rPr>
        <w:t>Duration</w:t>
      </w:r>
      <w:r>
        <w:t>: 4 weeks</w:t>
      </w:r>
    </w:p>
    <w:p>
      <w:r>
        <w:t xml:space="preserve">- </w:t>
      </w:r>
      <w:r>
        <w:rPr>
          <w:b/>
        </w:rPr>
        <w:t>Week 1-3</w:t>
      </w:r>
      <w:r>
        <w:t>: Execute test cases according to the planned schedule. Monitor testing progress and capture detailed logs and error reports.</w:t>
      </w:r>
    </w:p>
    <w:p>
      <w:r>
        <w:t xml:space="preserve">- </w:t>
      </w:r>
      <w:r>
        <w:rPr>
          <w:b/>
        </w:rPr>
        <w:t>Week 4</w:t>
      </w:r>
      <w:r>
        <w:t>: Conduct regression testing to verify that security patches or fixes do not introduce new vulnerabilities. Address any critical issues that arise during testing.</w:t>
      </w:r>
    </w:p>
    <w:p>
      <w:pPr>
        <w:pStyle w:val="Heading3"/>
      </w:pPr>
      <w:r>
        <w:t>4. Test Reporting</w:t>
      </w:r>
    </w:p>
    <w:p>
      <w:r/>
      <w:r>
        <w:rPr>
          <w:b/>
        </w:rPr>
        <w:t>Objective</w:t>
      </w:r>
      <w:r>
        <w:t>: Analyze test results, document findings, and communicate them to relevant stakeholders.</w:t>
      </w:r>
    </w:p>
    <w:p>
      <w:r/>
      <w:r>
        <w:rPr>
          <w:b/>
        </w:rPr>
        <w:t>Duration</w:t>
      </w:r>
      <w:r>
        <w:t>: 1 week</w:t>
      </w:r>
    </w:p>
    <w:p>
      <w:r>
        <w:t xml:space="preserve">- </w:t>
      </w:r>
      <w:r>
        <w:rPr>
          <w:b/>
        </w:rPr>
        <w:t>Day 1-3</w:t>
      </w:r>
      <w:r>
        <w:t>: Compile and analyze test data to evaluate the security posture of KeepPass. Prepare a comprehensive test report detailing findings, including vulnerabilities, severity levels, and recommendations for mitigation.</w:t>
      </w:r>
    </w:p>
    <w:p>
      <w:r>
        <w:t xml:space="preserve">- </w:t>
      </w:r>
      <w:r>
        <w:rPr>
          <w:b/>
        </w:rPr>
        <w:t>Day 4</w:t>
      </w:r>
      <w:r>
        <w:t>: Review the draft report internally within the test team for accuracy and completeness.</w:t>
      </w:r>
    </w:p>
    <w:p>
      <w:r>
        <w:t xml:space="preserve">- </w:t>
      </w:r>
      <w:r>
        <w:rPr>
          <w:b/>
        </w:rPr>
        <w:t>Day 5</w:t>
      </w:r>
      <w:r>
        <w:t>: Finalize the report and present the findings to the project stakeholders. Discuss potential security improvements and the roadmap for remediation.</w:t>
      </w:r>
    </w:p>
    <w:p>
      <w:pPr>
        <w:pStyle w:val="Heading3"/>
      </w:pPr>
      <w:r>
        <w:t>Additional Considerations</w:t>
      </w:r>
    </w:p>
    <w:p>
      <w:r>
        <w:t xml:space="preserve">- </w:t>
      </w:r>
      <w:r>
        <w:rPr>
          <w:b/>
        </w:rPr>
        <w:t>Regular Updates</w:t>
      </w:r>
      <w:r>
        <w:t>: Weekly meetings throughout the testing phase to discuss progress, challenges, and adjustments needed.</w:t>
      </w:r>
    </w:p>
    <w:p>
      <w:r>
        <w:t xml:space="preserve">- </w:t>
      </w:r>
      <w:r>
        <w:rPr>
          <w:b/>
        </w:rPr>
        <w:t>Flexibility</w:t>
      </w:r>
      <w:r>
        <w:t>: Allow flexibility in the schedule for unforeseen complexities or challenges that may extend certain phases</w:t>
      </w:r>
    </w:p>
    <w:p>
      <w:pPr>
        <w:pStyle w:val="Heading1"/>
      </w:pPr>
      <w:r>
        <w:t>Planning Risks and Contingencies</w:t>
      </w:r>
    </w:p>
    <w:p>
      <w:pPr>
        <w:pStyle w:val="Heading3"/>
      </w:pPr>
      <w:r>
        <w:t>Planning Risks and Contingencies for KeePass</w:t>
      </w:r>
    </w:p>
    <w:p>
      <w:pPr>
        <w:pStyle w:val="Heading4"/>
      </w:pPr>
      <w:r>
        <w:t>Introduction</w:t>
      </w:r>
    </w:p>
    <w:p>
      <w:r>
        <w:t>This section outlines the potential risks and corresponding contingency plans associated with the deployment and maintenance of KeePass, a password management application. Given its high emphasis on security and privacy, the risks are primarily centered around these areas, alongside general software development risks.</w:t>
      </w:r>
    </w:p>
    <w:p>
      <w:pPr>
        <w:pStyle w:val="Heading4"/>
      </w:pPr>
      <w:r>
        <w:t>Risks Identification</w:t>
      </w:r>
    </w:p>
    <w:p>
      <w:r>
        <w:t xml:space="preserve">1. </w:t>
      </w:r>
      <w:r>
        <w:rPr>
          <w:b/>
        </w:rPr>
        <w:t>Security Vulnerabilities</w:t>
      </w:r>
      <w:r/>
    </w:p>
    <w:p>
      <w:r>
        <w:t xml:space="preserve">   - </w:t>
      </w:r>
      <w:r>
        <w:rPr>
          <w:b/>
        </w:rPr>
        <w:t>Risk:</w:t>
      </w:r>
      <w:r>
        <w:t xml:space="preserve"> Exposure to security vulnerabilities in encryption algorithms or software architecture could compromise user data integrity and confidentiality.</w:t>
      </w:r>
    </w:p>
    <w:p>
      <w:r>
        <w:t xml:space="preserve">   - </w:t>
      </w:r>
      <w:r>
        <w:rPr>
          <w:b/>
        </w:rPr>
        <w:t>Probability:</w:t>
      </w:r>
      <w:r>
        <w:t xml:space="preserve"> Medium</w:t>
      </w:r>
    </w:p>
    <w:p>
      <w:r>
        <w:t xml:space="preserve">   - </w:t>
      </w:r>
      <w:r>
        <w:rPr>
          <w:b/>
        </w:rPr>
        <w:t>Impact:</w:t>
      </w:r>
      <w:r>
        <w:t xml:space="preserve"> High</w:t>
      </w:r>
    </w:p>
    <w:p>
      <w:r>
        <w:t xml:space="preserve">2. </w:t>
      </w:r>
      <w:r>
        <w:rPr>
          <w:b/>
        </w:rPr>
        <w:t>Data Loss</w:t>
      </w:r>
      <w:r/>
    </w:p>
    <w:p>
      <w:r>
        <w:t xml:space="preserve">   - </w:t>
      </w:r>
      <w:r>
        <w:rPr>
          <w:b/>
        </w:rPr>
        <w:t>Risk:</w:t>
      </w:r>
      <w:r>
        <w:t xml:space="preserve"> Potential loss of password data due to software malfunction or user error.</w:t>
      </w:r>
    </w:p>
    <w:p>
      <w:r>
        <w:t xml:space="preserve">   - </w:t>
      </w:r>
      <w:r>
        <w:rPr>
          <w:b/>
        </w:rPr>
        <w:t>Probability:</w:t>
      </w:r>
      <w:r>
        <w:t xml:space="preserve"> Low</w:t>
      </w:r>
    </w:p>
    <w:p>
      <w:r>
        <w:t xml:space="preserve">   - </w:t>
      </w:r>
      <w:r>
        <w:rPr>
          <w:b/>
        </w:rPr>
        <w:t>Impact:</w:t>
      </w:r>
      <w:r>
        <w:t xml:space="preserve"> High</w:t>
      </w:r>
    </w:p>
    <w:p>
      <w:r>
        <w:t xml:space="preserve">3. </w:t>
      </w:r>
      <w:r>
        <w:rPr>
          <w:b/>
        </w:rPr>
        <w:t>Compliance and Regulatory Changes</w:t>
      </w:r>
      <w:r/>
    </w:p>
    <w:p>
      <w:r>
        <w:t xml:space="preserve">   - </w:t>
      </w:r>
      <w:r>
        <w:rPr>
          <w:b/>
        </w:rPr>
        <w:t>Risk:</w:t>
      </w:r>
      <w:r>
        <w:t xml:space="preserve"> Changes in privacy laws or security regulations may require significant adjustments in the software's data handling practices.</w:t>
      </w:r>
    </w:p>
    <w:p>
      <w:r>
        <w:t xml:space="preserve">   - </w:t>
      </w:r>
      <w:r>
        <w:rPr>
          <w:b/>
        </w:rPr>
        <w:t>Probability:</w:t>
      </w:r>
      <w:r>
        <w:t xml:space="preserve"> Medium</w:t>
      </w:r>
    </w:p>
    <w:p>
      <w:r>
        <w:t xml:space="preserve">   - </w:t>
      </w:r>
      <w:r>
        <w:rPr>
          <w:b/>
        </w:rPr>
        <w:t>Impact:</w:t>
      </w:r>
      <w:r>
        <w:t xml:space="preserve"> Medium</w:t>
      </w:r>
    </w:p>
    <w:p>
      <w:r>
        <w:t xml:space="preserve">4. </w:t>
      </w:r>
      <w:r>
        <w:rPr>
          <w:b/>
        </w:rPr>
        <w:t>Third-Party Dependencies</w:t>
      </w:r>
      <w:r/>
    </w:p>
    <w:p>
      <w:r>
        <w:t xml:space="preserve">   - </w:t>
      </w:r>
      <w:r>
        <w:rPr>
          <w:b/>
        </w:rPr>
        <w:t>Risk:</w:t>
      </w:r>
      <w:r>
        <w:t xml:space="preserve"> Reliance on third-party libraries or software could lead to integration issues or vulnerabilities if these components are not regularly updated.</w:t>
      </w:r>
    </w:p>
    <w:p>
      <w:r>
        <w:t xml:space="preserve">   - </w:t>
      </w:r>
      <w:r>
        <w:rPr>
          <w:b/>
        </w:rPr>
        <w:t>Probability:</w:t>
      </w:r>
      <w:r>
        <w:t xml:space="preserve"> Medium</w:t>
      </w:r>
    </w:p>
    <w:p>
      <w:r>
        <w:t xml:space="preserve">   - </w:t>
      </w:r>
      <w:r>
        <w:rPr>
          <w:b/>
        </w:rPr>
        <w:t>Impact:</w:t>
      </w:r>
      <w:r>
        <w:t xml:space="preserve"> Medium</w:t>
      </w:r>
    </w:p>
    <w:p>
      <w:r>
        <w:t xml:space="preserve">5. </w:t>
      </w:r>
      <w:r>
        <w:rPr>
          <w:b/>
        </w:rPr>
        <w:t>User Error</w:t>
      </w:r>
      <w:r/>
    </w:p>
    <w:p>
      <w:r>
        <w:t xml:space="preserve">   - </w:t>
      </w:r>
      <w:r>
        <w:rPr>
          <w:b/>
        </w:rPr>
        <w:t>Risk:</w:t>
      </w:r>
      <w:r>
        <w:t xml:space="preserve"> Incorrect usage or configuration by end-users leading to unintended security breaches.</w:t>
      </w:r>
    </w:p>
    <w:p>
      <w:r>
        <w:t xml:space="preserve">   - </w:t>
      </w:r>
      <w:r>
        <w:rPr>
          <w:b/>
        </w:rPr>
        <w:t>Probability:</w:t>
      </w:r>
      <w:r>
        <w:t xml:space="preserve"> High</w:t>
      </w:r>
    </w:p>
    <w:p>
      <w:r>
        <w:t xml:space="preserve">   - </w:t>
      </w:r>
      <w:r>
        <w:rPr>
          <w:b/>
        </w:rPr>
        <w:t>Impact:</w:t>
      </w:r>
      <w:r>
        <w:t xml:space="preserve"> Medium</w:t>
      </w:r>
    </w:p>
    <w:p>
      <w:r>
        <w:t xml:space="preserve">6. </w:t>
      </w:r>
      <w:r>
        <w:rPr>
          <w:b/>
        </w:rPr>
        <w:t>Software Compatibility</w:t>
      </w:r>
      <w:r/>
    </w:p>
    <w:p>
      <w:r>
        <w:t xml:space="preserve">   - </w:t>
      </w:r>
      <w:r>
        <w:rPr>
          <w:b/>
        </w:rPr>
        <w:t>Risk:</w:t>
      </w:r>
      <w:r>
        <w:t xml:space="preserve"> Issues arising from software compatibility with various operating systems or hardware, especially in portable versions.</w:t>
      </w:r>
    </w:p>
    <w:p>
      <w:r>
        <w:t xml:space="preserve">   - </w:t>
      </w:r>
      <w:r>
        <w:rPr>
          <w:b/>
        </w:rPr>
        <w:t>Probability:</w:t>
      </w:r>
      <w:r>
        <w:t xml:space="preserve"> Medium</w:t>
      </w:r>
    </w:p>
    <w:p>
      <w:r>
        <w:t xml:space="preserve">   - </w:t>
      </w:r>
      <w:r>
        <w:rPr>
          <w:b/>
        </w:rPr>
        <w:t>Impact:</w:t>
      </w:r>
      <w:r>
        <w:t xml:space="preserve"> Medium</w:t>
      </w:r>
    </w:p>
    <w:p>
      <w:pPr>
        <w:pStyle w:val="Heading4"/>
      </w:pPr>
      <w:r>
        <w:t>Contingency Plans</w:t>
      </w:r>
    </w:p>
    <w:p>
      <w:r>
        <w:t xml:space="preserve">1. </w:t>
      </w:r>
      <w:r>
        <w:rPr>
          <w:b/>
        </w:rPr>
        <w:t>Security Vulnerabilities</w:t>
      </w:r>
      <w:r/>
    </w:p>
    <w:p>
      <w:r>
        <w:t xml:space="preserve">   - </w:t>
      </w:r>
      <w:r>
        <w:rPr>
          <w:b/>
        </w:rPr>
        <w:t>Plan:</w:t>
      </w:r>
      <w:r>
        <w:t xml:space="preserve"> Implement comprehensive security testing phases including penetration testing and vulnerability assessments. Regular updates and patches should be released to address newly discovered vulnerabilities.</w:t>
      </w:r>
    </w:p>
    <w:p>
      <w:r>
        <w:t xml:space="preserve">2. </w:t>
      </w:r>
      <w:r>
        <w:rPr>
          <w:b/>
        </w:rPr>
        <w:t>Data Loss</w:t>
      </w:r>
      <w:r/>
    </w:p>
    <w:p>
      <w:r>
        <w:t xml:space="preserve">   - </w:t>
      </w:r>
      <w:r>
        <w:rPr>
          <w:b/>
        </w:rPr>
        <w:t>Plan:</w:t>
      </w:r>
      <w:r>
        <w:t xml:space="preserve"> Integrate robust data backup and recovery mechanisms. Encourage users to perform regular backups and provide clear documentation on how to safely back up and restore their data.</w:t>
      </w:r>
    </w:p>
    <w:p>
      <w:r>
        <w:t xml:space="preserve">3. </w:t>
      </w:r>
      <w:r>
        <w:rPr>
          <w:b/>
        </w:rPr>
        <w:t>Compliance and Regulatory Changes</w:t>
      </w:r>
      <w:r/>
    </w:p>
    <w:p>
      <w:r>
        <w:t xml:space="preserve">   - </w:t>
      </w:r>
      <w:r>
        <w:rPr>
          <w:b/>
        </w:rPr>
        <w:t>Plan:</w:t>
      </w:r>
      <w:r>
        <w:t xml:space="preserve"> Stay abreast of global privacy laws and security regulations. Employ a dedicated legal team to ensure the software complies with all applicable laws and adjust data handling practices as needed.</w:t>
      </w:r>
    </w:p>
    <w:p>
      <w:r>
        <w:t xml:space="preserve">4. </w:t>
      </w:r>
      <w:r>
        <w:rPr>
          <w:b/>
        </w:rPr>
        <w:t>Third-Party Dependencies</w:t>
      </w:r>
      <w:r/>
    </w:p>
    <w:p>
      <w:r>
        <w:t xml:space="preserve">   - </w:t>
      </w:r>
      <w:r>
        <w:rPr>
          <w:b/>
        </w:rPr>
        <w:t>Plan:</w:t>
      </w:r>
      <w:r>
        <w:t xml:space="preserve"> Regularly review and update third-party libraries and dependencies. Establish strict criteria for selecting third-party services, focusing on their security practices and update policies.</w:t>
      </w:r>
    </w:p>
    <w:p>
      <w:r>
        <w:t xml:space="preserve">5. </w:t>
      </w:r>
      <w:r>
        <w:rPr>
          <w:b/>
        </w:rPr>
        <w:t>User Error</w:t>
      </w:r>
      <w:r/>
    </w:p>
    <w:p>
      <w:r>
        <w:t xml:space="preserve">   - </w:t>
      </w:r>
      <w:r>
        <w:rPr>
          <w:b/>
        </w:rPr>
        <w:t>Plan:</w:t>
      </w:r>
      <w:r>
        <w:t xml:space="preserve"> Develop comprehensive user manuals and online help resources. Conduct user education webinars and tutorials to guide users on secure practices and software features.</w:t>
      </w:r>
    </w:p>
    <w:p>
      <w:r>
        <w:t xml:space="preserve">6. </w:t>
      </w:r>
      <w:r>
        <w:rPr>
          <w:b/>
        </w:rPr>
        <w:t>Software Compatibility</w:t>
      </w:r>
      <w:r/>
    </w:p>
    <w:p>
      <w:r>
        <w:t xml:space="preserve">   - </w:t>
      </w:r>
      <w:r>
        <w:rPr>
          <w:b/>
        </w:rPr>
        <w:t>Plan:</w:t>
      </w:r>
      <w:r>
        <w:t xml:space="preserve"> Continuously test the software on various platforms and hardware configurations. Offer a beta testing phase for major releases to identify and fix compatibility issues before general availability.</w:t>
      </w:r>
    </w:p>
    <w:p>
      <w:pPr>
        <w:pStyle w:val="Heading4"/>
      </w:pPr>
      <w:r>
        <w:t>Monitoring and Review</w:t>
      </w:r>
    </w:p>
    <w:p>
      <w:r>
        <w:t xml:space="preserve">- </w:t>
      </w:r>
      <w:r>
        <w:rPr>
          <w:b/>
        </w:rPr>
        <w:t>Routine Review:</w:t>
      </w:r>
      <w:r>
        <w:t xml:space="preserve"> Schedule regular review meetings to assess the risk landscape and adapt plans as necessary.</w:t>
      </w:r>
    </w:p>
    <w:p>
      <w:r>
        <w:t xml:space="preserve">- </w:t>
      </w:r>
      <w:r>
        <w:rPr>
          <w:b/>
        </w:rPr>
        <w:t>Feedback Mechanisms:</w:t>
      </w:r>
      <w:r>
        <w:t xml:space="preserve"> Implement user feedback tools within the application to quickly identify and address user concerns and potential risks.</w:t>
      </w:r>
    </w:p>
    <w:p>
      <w:r>
        <w:t xml:space="preserve">- </w:t>
      </w:r>
      <w:r>
        <w:rPr>
          <w:b/>
        </w:rPr>
        <w:t>Security Audits:</w:t>
      </w:r>
      <w:r>
        <w:t xml:space="preserve"> Conduct annual security audits to evaluate the effectiveness of security measures and identify areas for improvement.</w:t>
      </w:r>
    </w:p>
    <w:p>
      <w:pPr>
        <w:pStyle w:val="Heading4"/>
      </w:pPr>
      <w:r>
        <w:t>Conclusion</w:t>
      </w:r>
    </w:p>
    <w:p>
      <w:r>
        <w:t>Effective risk management for KeePass involves anticipating potential issues that could impact the security and functionality of the software and addressing these proactively. By implementing these contingency plans, KeePass aims to maintain its integrity as a secure password management solution.</w:t>
      </w:r>
    </w:p>
    <w:p>
      <w:pPr>
        <w:pStyle w:val="Heading1"/>
      </w:pPr>
      <w:r>
        <w:t>Test Estimation</w:t>
      </w:r>
    </w:p>
    <w:p>
      <w:r>
        <w:t>Functional Testing Estimated Effort: To provide an estimation for the effort required for functional testing of the KeePass software based on the details provided, we need to consider the complexity of the features, the criticality of each feature, and the number of testers available. Here’s a step-by-step breakdown of how to estimate the effort:</w:t>
      </w:r>
    </w:p>
    <w:p>
      <w:pPr>
        <w:pStyle w:val="Heading3"/>
      </w:pPr>
      <w:r>
        <w:t>1. Understanding the Features:</w:t>
      </w:r>
    </w:p>
    <w:p>
      <w:r>
        <w:t>From the details given, the main features seem to focus on:</w:t>
      </w:r>
    </w:p>
    <w:p>
      <w:r>
        <w:t xml:space="preserve">- </w:t>
      </w:r>
      <w:r>
        <w:rPr>
          <w:b/>
        </w:rPr>
        <w:t>Entry Management (Add, Edit, Delete)</w:t>
      </w:r>
      <w:r>
        <w:t>: This involves managing entries in the KeePass database, which includes adding new entries, editing existing ones, and deleting them.</w:t>
      </w:r>
    </w:p>
    <w:p>
      <w:pPr>
        <w:pStyle w:val="Heading3"/>
      </w:pPr>
      <w:r>
        <w:t>2. Estimating Complexity and Criticality:</w:t>
      </w:r>
    </w:p>
    <w:p>
      <w:r>
        <w:t xml:space="preserve">- </w:t>
      </w:r>
      <w:r>
        <w:rPr>
          <w:b/>
        </w:rPr>
        <w:t>Entry Management</w:t>
      </w:r>
      <w:r>
        <w:t>: This feature is crucial because it directly impacts the integrity and usability of the password database. Errors in this functionality could lead to loss of data or security breaches. Therefore, it is high in both complexity and criticality.</w:t>
      </w:r>
    </w:p>
    <w:p>
      <w:pPr>
        <w:pStyle w:val="Heading3"/>
      </w:pPr>
      <w:r>
        <w:t>3. Test Case Development:</w:t>
      </w:r>
    </w:p>
    <w:p>
      <w:r>
        <w:t xml:space="preserve">- </w:t>
      </w:r>
      <w:r>
        <w:rPr>
          <w:b/>
        </w:rPr>
        <w:t>Entry Management</w:t>
      </w:r>
      <w:r>
        <w:t>: Given its complexity and criticality, a thorough testing approach is required. This includes:</w:t>
      </w:r>
    </w:p>
    <w:p>
      <w:r>
        <w:t xml:space="preserve">  - Creating test cases for adding entries with various types of data.</w:t>
      </w:r>
    </w:p>
    <w:p>
      <w:r>
        <w:t xml:space="preserve">  - Creating test cases for editing entries, including boundary conditions and incorrect inputs.</w:t>
      </w:r>
    </w:p>
    <w:p>
      <w:r>
        <w:t xml:space="preserve">  - Creating test cases for deleting entries, ensuring that deletions are handled correctly and do not affect unrelated data.</w:t>
      </w:r>
    </w:p>
    <w:p>
      <w:pPr>
        <w:pStyle w:val="Heading3"/>
      </w:pPr>
      <w:r>
        <w:t>4. Test Execution Planning:</w:t>
      </w:r>
    </w:p>
    <w:p>
      <w:r>
        <w:t xml:space="preserve">- Each feature needs to be tested under different scenarios, including normal conditions, boundary conditions, and error conditions. </w:t>
      </w:r>
    </w:p>
    <w:p>
      <w:pPr>
        <w:pStyle w:val="Heading3"/>
      </w:pPr>
      <w:r>
        <w:t>5. Estimation of Effort:</w:t>
      </w:r>
    </w:p>
    <w:p>
      <w:pPr>
        <w:pStyle w:val="Heading4"/>
      </w:pPr>
      <w:r>
        <w:t>Test Case Development:</w:t>
      </w:r>
    </w:p>
    <w:p>
      <w:r>
        <w:t xml:space="preserve">- </w:t>
      </w:r>
      <w:r>
        <w:rPr>
          <w:b/>
        </w:rPr>
        <w:t>Entry Management</w:t>
      </w:r>
      <w:r>
        <w:t>: Assuming high complexity, let's allocate 3 man-days for developing detailed test cases.</w:t>
      </w:r>
    </w:p>
    <w:p>
      <w:pPr>
        <w:pStyle w:val="Heading4"/>
      </w:pPr>
      <w:r>
        <w:t>Test Execution:</w:t>
      </w:r>
    </w:p>
    <w:p>
      <w:r>
        <w:t xml:space="preserve">- </w:t>
      </w:r>
      <w:r>
        <w:rPr>
          <w:b/>
        </w:rPr>
        <w:t>Entry Management</w:t>
      </w:r>
      <w:r>
        <w:t>: Given the criticality and need for thorough testing, assume 2 man-days per tester for execution. With 3 testers, this totals to 6 man-days.</w:t>
      </w:r>
    </w:p>
    <w:p>
      <w:pPr>
        <w:pStyle w:val="Heading4"/>
      </w:pPr>
      <w:r>
        <w:t>Re-testing and Regression Testing:</w:t>
      </w:r>
    </w:p>
    <w:p>
      <w:r>
        <w:t>- After issues are fixed, re-testing and regression testing are necessary to ensure no new issues have been introduced and all issues are resolved.</w:t>
      </w:r>
    </w:p>
    <w:p>
      <w:r>
        <w:t>- Allocate 2 man-days for re-testing and another 2 man-days for regression testing.</w:t>
      </w:r>
    </w:p>
    <w:p>
      <w:pPr>
        <w:pStyle w:val="Heading3"/>
      </w:pPr>
      <w:r>
        <w:t>Total Estimation:</w:t>
      </w:r>
    </w:p>
    <w:p>
      <w:r>
        <w:t xml:space="preserve">- </w:t>
      </w:r>
      <w:r>
        <w:rPr>
          <w:b/>
        </w:rPr>
        <w:t>Test Case Development</w:t>
      </w:r>
      <w:r>
        <w:t>: 3 man-days</w:t>
      </w:r>
    </w:p>
    <w:p>
      <w:r>
        <w:t xml:space="preserve">- </w:t>
      </w:r>
      <w:r>
        <w:rPr>
          <w:b/>
        </w:rPr>
        <w:t>Test Execution</w:t>
      </w:r>
      <w:r>
        <w:t>: 6 man-days</w:t>
      </w:r>
    </w:p>
    <w:p>
      <w:r>
        <w:t xml:space="preserve">- </w:t>
      </w:r>
      <w:r>
        <w:rPr>
          <w:b/>
        </w:rPr>
        <w:t>Re-testing and Regression Testing</w:t>
      </w:r>
      <w:r>
        <w:t>: 4 man-days</w:t>
      </w:r>
    </w:p>
    <w:p>
      <w:pPr>
        <w:pStyle w:val="Heading3"/>
      </w:pPr>
      <w:r>
        <w:t>Grand Total:</w:t>
      </w:r>
    </w:p>
    <w:p>
      <w:r>
        <w:t xml:space="preserve">- </w:t>
      </w:r>
      <w:r>
        <w:rPr>
          <w:b/>
        </w:rPr>
        <w:t>Total Testing Effort for Entry Management</w:t>
      </w:r>
      <w:r>
        <w:t>: 3 (development) + 6 (execution) + 4 (re-testing and regression) = 13 man-days man-days</w:t>
      </w:r>
    </w:p>
    <w:p>
      <w:r>
        <w:t>Automation Testing Estimated Effort: To estimate the effort in man-days required for Automation Testing of the KeePass application based on the provided details, we need to consider several factors, including the complexity of each feature, the number of test cases to be written, the time required for writing, executing, and maintaining these test cases, and the overall testing strategy. Here’s a step-by-step breakdown:</w:t>
      </w:r>
    </w:p>
    <w:p>
      <w:pPr>
        <w:pStyle w:val="Heading3"/>
      </w:pPr>
      <w:r>
        <w:t>1. Understanding the Features</w:t>
      </w:r>
    </w:p>
    <w:p>
      <w:r>
        <w:t>From the details provided, the key features to be tested are:</w:t>
      </w:r>
    </w:p>
    <w:p>
      <w:r>
        <w:t xml:space="preserve">- </w:t>
      </w:r>
      <w:r>
        <w:rPr>
          <w:b/>
        </w:rPr>
        <w:t>Testing KeePass Functionality</w:t>
      </w:r>
      <w:r>
        <w:t>: This includes general functionality testing and might cover a wide range of sub-features.</w:t>
      </w:r>
    </w:p>
    <w:p>
      <w:r>
        <w:t xml:space="preserve">- </w:t>
      </w:r>
      <w:r>
        <w:rPr>
          <w:b/>
        </w:rPr>
        <w:t>Entry Management (Add, Edit, Delete)</w:t>
      </w:r>
      <w:r>
        <w:t>: This involves testing the CRUD (Create, Read, Update, Delete) operations for entries in the KeePass database.</w:t>
      </w:r>
    </w:p>
    <w:p>
      <w:pPr>
        <w:pStyle w:val="Heading3"/>
      </w:pPr>
      <w:r>
        <w:t>2. Estimating Test Cases</w:t>
      </w:r>
    </w:p>
    <w:p>
      <w:r>
        <w:t>For each feature, we estimate the number of test cases required:</w:t>
      </w:r>
    </w:p>
    <w:p>
      <w:r>
        <w:t xml:space="preserve">- </w:t>
      </w:r>
      <w:r>
        <w:rPr>
          <w:b/>
        </w:rPr>
        <w:t>Testing KeePass Functionality</w:t>
      </w:r>
      <w:r>
        <w:t xml:space="preserve">: </w:t>
      </w:r>
    </w:p>
    <w:p>
      <w:r>
        <w:t xml:space="preserve">  - Auto-type feature testing</w:t>
      </w:r>
    </w:p>
    <w:p>
      <w:r>
        <w:t xml:space="preserve">  - General usability and functional testing</w:t>
      </w:r>
    </w:p>
    <w:p>
      <w:r>
        <w:t xml:space="preserve">  - Security testing (since KeePass is a security application)</w:t>
      </w:r>
    </w:p>
    <w:p>
      <w:r>
        <w:t xml:space="preserve">  - Integration testing with different platforms and databases</w:t>
      </w:r>
    </w:p>
    <w:p>
      <w:r>
        <w:t xml:space="preserve">  Estimated test cases: 40 (including variations for different environments and edge cases)</w:t>
      </w:r>
    </w:p>
    <w:p>
      <w:r>
        <w:t xml:space="preserve">- </w:t>
      </w:r>
      <w:r>
        <w:rPr>
          <w:b/>
        </w:rPr>
        <w:t>Entry Management</w:t>
      </w:r>
      <w:r>
        <w:t>:</w:t>
      </w:r>
    </w:p>
    <w:p>
      <w:r>
        <w:t xml:space="preserve">  - Add entry: Valid, invalid, boundary cases</w:t>
      </w:r>
    </w:p>
    <w:p>
      <w:r>
        <w:t xml:space="preserve">  - Edit entry: Changes in each field, unauthorized edits, concurrent edits</w:t>
      </w:r>
    </w:p>
    <w:p>
      <w:r>
        <w:t xml:space="preserve">  - Delete entry: Delete single and multiple entries, unauthorized deletion, restore functionality (if applicable)</w:t>
      </w:r>
    </w:p>
    <w:p>
      <w:r>
        <w:t xml:space="preserve">  Estimated test cases: 30</w:t>
      </w:r>
    </w:p>
    <w:p>
      <w:pPr>
        <w:pStyle w:val="Heading3"/>
      </w:pPr>
      <w:r>
        <w:t>3. Time Estimation Per Test Case</w:t>
      </w:r>
    </w:p>
    <w:p>
      <w:r>
        <w:t>Assuming each test case, on average, takes about 0.5 days to automate (including writing, executing first-run, and initial debugging):</w:t>
      </w:r>
    </w:p>
    <w:p>
      <w:r>
        <w:t xml:space="preserve">- </w:t>
      </w:r>
      <w:r>
        <w:rPr>
          <w:b/>
        </w:rPr>
        <w:t>Testing KeePass Functionality</w:t>
      </w:r>
      <w:r>
        <w:t>: 40 test cases × 0.5 days = 20 days</w:t>
      </w:r>
    </w:p>
    <w:p>
      <w:r>
        <w:t xml:space="preserve">- </w:t>
      </w:r>
      <w:r>
        <w:rPr>
          <w:b/>
        </w:rPr>
        <w:t>Entry Management</w:t>
      </w:r>
      <w:r>
        <w:t>: 30 test cases × 0.5 days = 15 days</w:t>
      </w:r>
    </w:p>
    <w:p>
      <w:pPr>
        <w:pStyle w:val="Heading3"/>
      </w:pPr>
      <w:r>
        <w:t>4. Additional Efforts</w:t>
      </w:r>
    </w:p>
    <w:p>
      <w:r>
        <w:t xml:space="preserve">- </w:t>
      </w:r>
      <w:r>
        <w:rPr>
          <w:b/>
        </w:rPr>
        <w:t>Test Maintenance and Optimization</w:t>
      </w:r>
      <w:r>
        <w:t>: As the test suite grows, some time should be allocated for refactoring and optimizing the test cases. Estimated at 10% of initial development time.</w:t>
      </w:r>
    </w:p>
    <w:p>
      <w:r>
        <w:t xml:space="preserve">- </w:t>
      </w:r>
      <w:r>
        <w:rPr>
          <w:b/>
        </w:rPr>
        <w:t>Test Review and Management</w:t>
      </w:r>
      <w:r>
        <w:t>: Includes code reviews, test planning, and updates based on feedback. Estimated at 10% of initial development time.</w:t>
      </w:r>
    </w:p>
    <w:p>
      <w:pPr>
        <w:pStyle w:val="Heading3"/>
      </w:pPr>
      <w:r>
        <w:t>5. Total Testing Effort Calculation</w:t>
      </w:r>
    </w:p>
    <w:p>
      <w:r>
        <w:t>- Initial Testing Effort: 20 days (Functionality) + 15 days (Entry Management) = 35 days</w:t>
      </w:r>
    </w:p>
    <w:p>
      <w:r>
        <w:t>- Maintenance and Optimization man-days</w:t>
      </w:r>
    </w:p>
    <w:p>
      <w:r>
        <w:t>Performance Testing Estimated Effort: To provide an estimation for the effort required in man-days for performance testing of the KeePass application, based on the features mentioned, we need to consider several factors including the complexity of each feature, the criticality to the application's performance, and the overall testing strategy. Here’s a detailed step-by-step estimation:</w:t>
      </w:r>
    </w:p>
    <w:p>
      <w:pPr>
        <w:pStyle w:val="Heading3"/>
      </w:pPr>
      <w:r>
        <w:t>1. Understanding the Features and Their Impact:</w:t>
      </w:r>
    </w:p>
    <w:p>
      <w:r>
        <w:t xml:space="preserve">- </w:t>
      </w:r>
      <w:r>
        <w:rPr>
          <w:b/>
        </w:rPr>
        <w:t>Testing KeePass Functionality</w:t>
      </w:r>
      <w:r>
        <w:t>: This includes testing the auto-type feature which is critical as it involves interaction with the system clipboard and potentially with other applications.</w:t>
      </w:r>
    </w:p>
    <w:p>
      <w:r>
        <w:t xml:space="preserve">- </w:t>
      </w:r>
      <w:r>
        <w:rPr>
          <w:b/>
        </w:rPr>
        <w:t>Entry Management (Add, Edit, Delete)</w:t>
      </w:r>
      <w:r>
        <w:t>: This involves operations on the database which can affect the performance especially in terms of database access, response time, and memory usage.</w:t>
      </w:r>
    </w:p>
    <w:p>
      <w:pPr>
        <w:pStyle w:val="Heading3"/>
      </w:pPr>
      <w:r>
        <w:t>2. Performance Testing Scope:</w:t>
      </w:r>
    </w:p>
    <w:p>
      <w:r>
        <w:t xml:space="preserve">- </w:t>
      </w:r>
      <w:r>
        <w:rPr>
          <w:b/>
        </w:rPr>
        <w:t>Load Testing</w:t>
      </w:r>
      <w:r>
        <w:t>: To determine how the system behaves under normal and peak loads. This will involve testing how the system performs when multiple entries are added, edited, and deleted.</w:t>
      </w:r>
    </w:p>
    <w:p>
      <w:r>
        <w:t xml:space="preserve">- </w:t>
      </w:r>
      <w:r>
        <w:rPr>
          <w:b/>
        </w:rPr>
        <w:t>Stress Testing</w:t>
      </w:r>
      <w:r>
        <w:t>: To determine the limits of the system capacity and evaluate how it handles overload situations. This might include testing with a very large number of entries.</w:t>
      </w:r>
    </w:p>
    <w:p>
      <w:r>
        <w:t xml:space="preserve">- </w:t>
      </w:r>
      <w:r>
        <w:rPr>
          <w:b/>
        </w:rPr>
        <w:t>Stability/Endurance Testing</w:t>
      </w:r>
      <w:r>
        <w:t>: To ensure the application can handle the expected load over an extended period.</w:t>
      </w:r>
    </w:p>
    <w:p>
      <w:pPr>
        <w:pStyle w:val="Heading3"/>
      </w:pPr>
      <w:r>
        <w:t>3. Estimation of Effort:</w:t>
      </w:r>
    </w:p>
    <w:p>
      <w:pPr>
        <w:pStyle w:val="Heading4"/>
      </w:pPr>
      <w:r>
        <w:t>a. Load Testing:</w:t>
      </w:r>
    </w:p>
    <w:p>
      <w:r>
        <w:t xml:space="preserve">- </w:t>
      </w:r>
      <w:r>
        <w:rPr>
          <w:b/>
        </w:rPr>
        <w:t>Setup and Configuration</w:t>
      </w:r>
      <w:r>
        <w:t>: 1 day (setting up the testing environment, tools like JMeter or similar, preparing test data)</w:t>
      </w:r>
    </w:p>
    <w:p>
      <w:r>
        <w:t xml:space="preserve">- </w:t>
      </w:r>
      <w:r>
        <w:rPr>
          <w:b/>
        </w:rPr>
        <w:t>Scripting and Scenario Creation</w:t>
      </w:r>
      <w:r>
        <w:t>: 1 day (creating scripts for add, edit, delete operations)</w:t>
      </w:r>
    </w:p>
    <w:p>
      <w:r>
        <w:t xml:space="preserve">- </w:t>
      </w:r>
      <w:r>
        <w:rPr>
          <w:b/>
        </w:rPr>
        <w:t>Execution and Monitoring</w:t>
      </w:r>
      <w:r>
        <w:t>: 1 day (running the tests, monitoring performance)</w:t>
      </w:r>
    </w:p>
    <w:p>
      <w:r>
        <w:t xml:space="preserve">- </w:t>
      </w:r>
      <w:r>
        <w:rPr>
          <w:b/>
        </w:rPr>
        <w:t>Analysis and Reporting</w:t>
      </w:r>
      <w:r>
        <w:t>: 1 day (analyzing results, preparing reports)</w:t>
      </w:r>
    </w:p>
    <w:p>
      <w:pPr>
        <w:pStyle w:val="Heading4"/>
      </w:pPr>
      <w:r>
        <w:t>b. Stress Testing:</w:t>
      </w:r>
    </w:p>
    <w:p>
      <w:r>
        <w:t xml:space="preserve">- </w:t>
      </w:r>
      <w:r>
        <w:rPr>
          <w:b/>
        </w:rPr>
        <w:t>Setup and Configuration</w:t>
      </w:r>
      <w:r>
        <w:t>: 0.5 days (reusing setup from load testing with modifications)</w:t>
      </w:r>
    </w:p>
    <w:p>
      <w:r>
        <w:t xml:space="preserve">- </w:t>
      </w:r>
      <w:r>
        <w:rPr>
          <w:b/>
        </w:rPr>
        <w:t>Scripting and Scenario Creation</w:t>
      </w:r>
      <w:r>
        <w:t>: 1 day (modifying existing scripts to create overload scenarios)</w:t>
      </w:r>
    </w:p>
    <w:p>
      <w:r>
        <w:t xml:space="preserve">- </w:t>
      </w:r>
      <w:r>
        <w:rPr>
          <w:b/>
        </w:rPr>
        <w:t>Execution and Monitoring</w:t>
      </w:r>
      <w:r>
        <w:t>: 1 day</w:t>
      </w:r>
    </w:p>
    <w:p>
      <w:r>
        <w:t xml:space="preserve">- </w:t>
      </w:r>
      <w:r>
        <w:rPr>
          <w:b/>
        </w:rPr>
        <w:t>Analysis and Reporting</w:t>
      </w:r>
      <w:r>
        <w:t>: 1 day</w:t>
      </w:r>
    </w:p>
    <w:p>
      <w:pPr>
        <w:pStyle w:val="Heading4"/>
      </w:pPr>
      <w:r>
        <w:t>c. Stability/Endurance Testing:</w:t>
      </w:r>
    </w:p>
    <w:p>
      <w:r>
        <w:t xml:space="preserve">- </w:t>
      </w:r>
      <w:r>
        <w:rPr>
          <w:b/>
        </w:rPr>
        <w:t>Setup and Configuration</w:t>
      </w:r>
      <w:r>
        <w:t>: 0.5 days (reusing setup from previous tests)</w:t>
      </w:r>
    </w:p>
    <w:p>
      <w:r>
        <w:t xml:space="preserve">- </w:t>
      </w:r>
      <w:r>
        <w:rPr>
          <w:b/>
        </w:rPr>
        <w:t>Scripting and Scenario Creation</w:t>
      </w:r>
      <w:r>
        <w:t>: 0.5 days (adjusting scripts for long-duration testing)</w:t>
      </w:r>
    </w:p>
    <w:p>
      <w:r>
        <w:t xml:space="preserve">- </w:t>
      </w:r>
      <w:r>
        <w:rPr>
          <w:b/>
        </w:rPr>
        <w:t>Execution and Monitoring</w:t>
      </w:r>
      <w:r>
        <w:t>: 2 days (longer duration tests require more monitoring)</w:t>
      </w:r>
    </w:p>
    <w:p>
      <w:r>
        <w:t xml:space="preserve">- </w:t>
      </w:r>
      <w:r>
        <w:rPr>
          <w:b/>
        </w:rPr>
        <w:t>Analysis and Reporting</w:t>
      </w:r>
      <w:r>
        <w:t>: 1 day</w:t>
      </w:r>
    </w:p>
    <w:p>
      <w:pPr>
        <w:pStyle w:val="Heading3"/>
      </w:pPr>
      <w:r>
        <w:t>4. Total Estimation:</w:t>
      </w:r>
    </w:p>
    <w:p>
      <w:r>
        <w:t>- **Load man-days</w:t>
      </w:r>
    </w:p>
    <w:p>
      <w:r>
        <w:t>Security Testing Estimated Effort: To estimate the effort in man-days for security testing of the KeePass application, we need to consider the critical features listed and assess their complexity and potential security risks. The main features from the description provided are related to KeePass functionality and entry management (Add, Edit, Delete). Here's a breakdown of the estimation process:</w:t>
      </w:r>
    </w:p>
    <w:p>
      <w:pPr>
        <w:pStyle w:val="Heading3"/>
      </w:pPr>
      <w:r>
        <w:t>1. **Understanding the Features and Their Security Implications:**</w:t>
      </w:r>
    </w:p>
    <w:p>
      <w:r>
        <w:t xml:space="preserve">   - </w:t>
      </w:r>
      <w:r>
        <w:rPr>
          <w:b/>
        </w:rPr>
        <w:t>Testing KeePass Functionality:</w:t>
      </w:r>
      <w:r>
        <w:t xml:space="preserve"> This includes testing how features like auto-type work. Security testing here would involve ensuring that the auto-type feature does not expose sensitive information and works securely across different platforms and environments.</w:t>
      </w:r>
    </w:p>
    <w:p>
      <w:r>
        <w:t xml:space="preserve">   - </w:t>
      </w:r>
      <w:r>
        <w:rPr>
          <w:b/>
        </w:rPr>
        <w:t>Entry Management (Add, Edit, Delete):</w:t>
      </w:r>
      <w:r>
        <w:t xml:space="preserve"> This involves operations on password entries. Security testing must ensure that these operations are performed securely without any risk of unauthorized access or data leakage. Features should also handle error conditions securely.</w:t>
      </w:r>
    </w:p>
    <w:p>
      <w:pPr>
        <w:pStyle w:val="Heading3"/>
      </w:pPr>
      <w:r>
        <w:t>2. **Estimation of Effort for Each Feature:**</w:t>
      </w:r>
    </w:p>
    <w:p>
      <w:r>
        <w:t xml:space="preserve">   - </w:t>
      </w:r>
      <w:r>
        <w:rPr>
          <w:b/>
        </w:rPr>
        <w:t>Testing KeePass Functionality:</w:t>
      </w:r>
      <w:r/>
    </w:p>
    <w:p>
      <w:r>
        <w:t xml:space="preserve">     - </w:t>
      </w:r>
      <w:r>
        <w:rPr>
          <w:b/>
        </w:rPr>
        <w:t>Complexity:</w:t>
      </w:r>
      <w:r>
        <w:t xml:space="preserve"> High, as it involves interaction with system clipboard and possibly integration with browsers or other applications.</w:t>
      </w:r>
    </w:p>
    <w:p>
      <w:r>
        <w:t xml:space="preserve">     - </w:t>
      </w:r>
      <w:r>
        <w:rPr>
          <w:b/>
        </w:rPr>
        <w:t>Security Risk:</w:t>
      </w:r>
      <w:r>
        <w:t xml:space="preserve"> High, as improper handling could lead to exposure of sensitive data.</w:t>
      </w:r>
    </w:p>
    <w:p>
      <w:r>
        <w:t xml:space="preserve">     - </w:t>
      </w:r>
      <w:r>
        <w:rPr>
          <w:b/>
        </w:rPr>
        <w:t>Estimated Effort:</w:t>
      </w:r>
      <w:r>
        <w:t xml:space="preserve"> Considering the complexity and the need for thorough testing across different environments, let's allocate 5 man-days for this part.</w:t>
      </w:r>
    </w:p>
    <w:p>
      <w:r>
        <w:t xml:space="preserve">   - </w:t>
      </w:r>
      <w:r>
        <w:rPr>
          <w:b/>
        </w:rPr>
        <w:t>Entry Management (Add, Edit, Delete):</w:t>
      </w:r>
      <w:r/>
    </w:p>
    <w:p>
      <w:r>
        <w:t xml:space="preserve">     - </w:t>
      </w:r>
      <w:r>
        <w:rPr>
          <w:b/>
        </w:rPr>
        <w:t>Complexity:</w:t>
      </w:r>
      <w:r>
        <w:t xml:space="preserve"> Medium, mainly involves CRUD operations but within the context of a secure environment.</w:t>
      </w:r>
    </w:p>
    <w:p>
      <w:r>
        <w:t xml:space="preserve">     - </w:t>
      </w:r>
      <w:r>
        <w:rPr>
          <w:b/>
        </w:rPr>
        <w:t>Security Risk:</w:t>
      </w:r>
      <w:r>
        <w:t xml:space="preserve"> High, since any flaws in these functionalities could lead to unauthorized access or loss of data.</w:t>
      </w:r>
    </w:p>
    <w:p>
      <w:r>
        <w:t xml:space="preserve">     - </w:t>
      </w:r>
      <w:r>
        <w:rPr>
          <w:b/>
        </w:rPr>
        <w:t>Estimated Effort:</w:t>
      </w:r>
      <w:r>
        <w:t xml:space="preserve"> Each operation (Add, Edit, Delete) might have different edge cases and security implications. Allocating 3 man-days for testing all three thoroughly seems reasonable.</w:t>
      </w:r>
    </w:p>
    <w:p>
      <w:pPr>
        <w:pStyle w:val="Heading3"/>
      </w:pPr>
      <w:r>
        <w:t>3. **Additional Considerations:**</w:t>
      </w:r>
    </w:p>
    <w:p>
      <w:r>
        <w:t xml:space="preserve">   - </w:t>
      </w:r>
      <w:r>
        <w:rPr>
          <w:b/>
        </w:rPr>
        <w:t>Integration and Regression Testing:</w:t>
      </w:r>
      <w:r>
        <w:t xml:space="preserve"> After individual feature testing, testing how these features integrate and work together is crucial. Additionally, ensuring that new changes haven't introduced vulnerabilities into previously secure features is important.</w:t>
      </w:r>
    </w:p>
    <w:p>
      <w:r>
        <w:t xml:space="preserve">   - </w:t>
      </w:r>
      <w:r>
        <w:rPr>
          <w:b/>
        </w:rPr>
        <w:t>Estimated Effort for Integration and Regression Testing:</w:t>
      </w:r>
      <w:r>
        <w:t xml:space="preserve"> 2 man-days.</w:t>
      </w:r>
    </w:p>
    <w:p>
      <w:pPr>
        <w:pStyle w:val="Heading3"/>
      </w:pPr>
      <w:r>
        <w:t>4. **Total Estimated Effort:**</w:t>
      </w:r>
    </w:p>
    <w:p>
      <w:r>
        <w:t xml:space="preserve">   - Testing KeePass Functionality: 5 man-days</w:t>
      </w:r>
    </w:p>
    <w:p>
      <w:r>
        <w:t xml:space="preserve">   - Entry Management (Add, Edit, Delete): 3 man-days</w:t>
      </w:r>
    </w:p>
    <w:p>
      <w:r>
        <w:t xml:space="preserve">   - Integration and Regression Testing: 2 man-days</w:t>
      </w:r>
    </w:p>
    <w:p>
      <w:r>
        <w:t xml:space="preserve">   - </w:t>
      </w:r>
      <w:r>
        <w:rPr>
          <w:b/>
        </w:rPr>
        <w:t>Total: 10 man-days</w:t>
      </w:r>
      <w:r/>
    </w:p>
    <w:p>
      <w:pPr>
        <w:pStyle w:val="Heading3"/>
      </w:pPr>
      <w:r>
        <w:t>man-days</w:t>
      </w:r>
    </w:p>
    <w:p>
      <w:pPr>
        <w:pStyle w:val="Heading1"/>
      </w:pPr>
      <w:r>
        <w:t>Glossary</w:t>
      </w:r>
    </w:p>
    <w:p>
      <w:r>
        <w:t xml:space="preserve">1. </w:t>
      </w:r>
      <w:r>
        <w:rPr>
          <w:b/>
        </w:rPr>
        <w:t>KeePass</w:t>
      </w:r>
      <w:r>
        <w:t>: A free, open-source password manager that allows users to store their passwords securely in an encrypted database.</w:t>
      </w:r>
    </w:p>
    <w:p>
      <w:r>
        <w:t xml:space="preserve">2. </w:t>
      </w:r>
      <w:r>
        <w:rPr>
          <w:b/>
        </w:rPr>
        <w:t>Master Password</w:t>
      </w:r>
      <w:r>
        <w:t>: A single, primary password used to encrypt and decrypt the database in KeePass. It is the only password the user needs to remember.</w:t>
      </w:r>
    </w:p>
    <w:p>
      <w:r>
        <w:t xml:space="preserve">3. </w:t>
      </w:r>
      <w:r>
        <w:rPr>
          <w:b/>
        </w:rPr>
        <w:t>Password Database</w:t>
      </w:r>
      <w:r>
        <w:t>: A secure storage in KeePass where all passwords, user credentials, and other sensitive data are stored in an encrypted format.</w:t>
      </w:r>
    </w:p>
    <w:p>
      <w:r>
        <w:t xml:space="preserve">4. </w:t>
      </w:r>
      <w:r>
        <w:rPr>
          <w:b/>
        </w:rPr>
        <w:t>Composite Master Key</w:t>
      </w:r>
      <w:r>
        <w:t>: A combination of multiple authentication methods (such as a master password, key file, and/or Windows user account) used to unlock the KeePass database.</w:t>
      </w:r>
    </w:p>
    <w:p>
      <w:r>
        <w:t xml:space="preserve">5. </w:t>
      </w:r>
      <w:r>
        <w:rPr>
          <w:b/>
        </w:rPr>
        <w:t>Auto-Type</w:t>
      </w:r>
      <w:r>
        <w:t>: A feature in KeePass that automatically fills in usernames and passwords in forms on web pages or other applications based on predefined keystroke sequences.</w:t>
      </w:r>
    </w:p>
    <w:p>
      <w:r>
        <w:t xml:space="preserve">6. </w:t>
      </w:r>
      <w:r>
        <w:rPr>
          <w:b/>
        </w:rPr>
        <w:t>URL(s)</w:t>
      </w:r>
      <w:r>
        <w:t>: Uniform Resource Locator(s), which is the address of a web page on the internet.</w:t>
      </w:r>
    </w:p>
    <w:p>
      <w:r>
        <w:t xml:space="preserve">7. </w:t>
      </w:r>
      <w:r>
        <w:rPr>
          <w:b/>
        </w:rPr>
        <w:t>Portable KeePass</w:t>
      </w:r>
      <w:r>
        <w:t>: A version of KeePass that can be run directly from a USB drive without needing installation on a PC, allowing users to access their password database on multiple systems.</w:t>
      </w:r>
    </w:p>
    <w:p>
      <w:r>
        <w:t xml:space="preserve">8. </w:t>
      </w:r>
      <w:r>
        <w:rPr>
          <w:b/>
        </w:rPr>
        <w:t>.exe File</w:t>
      </w:r>
      <w:r>
        <w:t>: An executable file format used to perform tasks under the MS Windows operating system.</w:t>
      </w:r>
    </w:p>
    <w:p>
      <w:r>
        <w:t xml:space="preserve">9. </w:t>
      </w:r>
      <w:r>
        <w:rPr>
          <w:b/>
        </w:rPr>
        <w:t>.zip Archive</w:t>
      </w:r>
      <w:r>
        <w:t>: A file format that compresses multiple files into a single file for easier distribution and storage.</w:t>
      </w:r>
    </w:p>
    <w:p>
      <w:r>
        <w:t xml:space="preserve">10. </w:t>
      </w:r>
      <w:r>
        <w:rPr>
          <w:b/>
        </w:rPr>
        <w:t>Open Source Software</w:t>
      </w:r>
      <w:r>
        <w:t>: Software with source code that anyone can inspect, modify, and enhance.</w:t>
      </w:r>
    </w:p>
    <w:p>
      <w:r>
        <w:t xml:space="preserve">11. </w:t>
      </w:r>
      <w:r>
        <w:rPr>
          <w:b/>
        </w:rPr>
        <w:t>GNU General Public License (GPL)</w:t>
      </w:r>
      <w:r>
        <w:t>: A widely used free software license that guarantees end users the freedom to run, study, share, and modify the software.</w:t>
      </w:r>
    </w:p>
    <w:p>
      <w:r>
        <w:t xml:space="preserve">12. </w:t>
      </w:r>
      <w:r>
        <w:rPr>
          <w:b/>
        </w:rPr>
        <w:t>Encryption</w:t>
      </w:r>
      <w:r>
        <w:t>: The process of converting information or data into a secure format that cannot be read without a key, used to protect sensitive data.</w:t>
      </w:r>
    </w:p>
    <w:p>
      <w:r>
        <w:t xml:space="preserve">13. </w:t>
      </w:r>
      <w:r>
        <w:rPr>
          <w:b/>
        </w:rPr>
        <w:t>Drag and Drop</w:t>
      </w:r>
      <w:r>
        <w:t>: A pointing device gesture in which the user selects a virtual object by "grabbing" it and dragging it to a different location or onto another virtual object.</w:t>
      </w:r>
    </w:p>
    <w:p>
      <w:r>
        <w:t xml:space="preserve">14. </w:t>
      </w:r>
      <w:r>
        <w:rPr>
          <w:b/>
        </w:rPr>
        <w:t>User Interface (UI)</w:t>
      </w:r>
      <w:r>
        <w:t>: The space where interactions between humans and machines occur, involving the design of on-screen menus, widgets, and buttons that a user interacts with.</w:t>
      </w:r>
    </w:p>
    <w:p>
      <w:r>
        <w:t xml:space="preserve">15. </w:t>
      </w:r>
      <w:r>
        <w:rPr>
          <w:b/>
        </w:rPr>
        <w:t>Database Settings</w:t>
      </w:r>
      <w:r>
        <w:t>: Configurations that define properties of the database such as its name, default username, and description.</w:t>
      </w:r>
    </w:p>
    <w:p>
      <w:r>
        <w:t xml:space="preserve">16. </w:t>
      </w:r>
      <w:r>
        <w:rPr>
          <w:b/>
        </w:rPr>
        <w:t>Setup.exe</w:t>
      </w:r>
      <w:r>
        <w:t>: A common filename for an executable file that installs software on a Windows operating system.</w:t>
      </w:r>
    </w:p>
    <w:p>
      <w:r>
        <w:t xml:space="preserve">17. </w:t>
      </w:r>
      <w:r>
        <w:rPr>
          <w:b/>
        </w:rPr>
        <w:t>TAN (Transaction Authentication Number)</w:t>
      </w:r>
      <w:r>
        <w:t>: A one-time password used to authenticate a transaction, enhancing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