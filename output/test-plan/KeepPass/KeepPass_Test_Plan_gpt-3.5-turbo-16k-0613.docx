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Plan Identifier</w:t>
      </w:r>
    </w:p>
    <w:p>
      <w:r>
        <w:t>Test Plan Identifier: KP-TP-2024-04-28-RK-001</w:t>
      </w:r>
    </w:p>
    <w:p>
      <w:pPr>
        <w:pStyle w:val="Heading1"/>
      </w:pPr>
      <w:r>
        <w:t>References</w:t>
      </w:r>
    </w:p>
    <w:p>
      <w:r>
        <w:t>Documents:</w:t>
      </w:r>
    </w:p>
    <w:p>
      <w:r>
        <w:t>1. KeePass2-GS.pdf</w:t>
      </w:r>
    </w:p>
    <w:p>
      <w:r>
        <w:t>2. SoftwareRequirementsSpecification-KeePass-1.10.pdf</w:t>
      </w:r>
    </w:p>
    <w:p>
      <w:r>
        <w:t>Referenced URLs:</w:t>
      </w:r>
    </w:p>
    <w:p>
      <w:r>
        <w:t>1. https://en.wikipedia.org/wiki/KeePass</w:t>
      </w:r>
    </w:p>
    <w:p>
      <w:r>
        <w:t>2. https://keepass.info/</w:t>
      </w:r>
    </w:p>
    <w:p>
      <w:r>
        <w:t>3. https://keepass.info/help/base/index.html</w:t>
      </w:r>
    </w:p>
    <w:p>
      <w:r>
        <w:t>4. https://keepass.info/help/base/firststeps.html</w:t>
      </w:r>
    </w:p>
    <w:p>
      <w:pPr>
        <w:pStyle w:val="Heading1"/>
      </w:pPr>
      <w:r>
        <w:t>Approvals</w:t>
      </w:r>
    </w:p>
    <w:p>
      <w:r>
        <w:t>Approvers:</w:t>
      </w:r>
    </w:p>
    <w:p>
      <w:r>
        <w:t>Name: Debonil Ghosh, Role: Test Director, Date: To be Decided</w:t>
      </w:r>
    </w:p>
    <w:p>
      <w:r>
        <w:t>Reviewers:</w:t>
      </w:r>
    </w:p>
    <w:p>
      <w:r>
        <w:t>Name: Saurbh Chaudhary, Role: Test Manager, Date: To be Decided</w:t>
      </w:r>
    </w:p>
    <w:p>
      <w:pPr>
        <w:pStyle w:val="Heading1"/>
      </w:pPr>
      <w:r>
        <w:t>Introduction</w:t>
      </w:r>
    </w:p>
    <w:p>
      <w:r>
        <w:t>Introduction:</w:t>
      </w:r>
    </w:p>
    <w:p>
      <w:r>
        <w:t>The KeepPass application is a privacy and security-focused tool designed to securely store and manage passwords. It is built using a combination of C and C++ for the frontend technology, and utilizes the .NET framework. The application's main functionality is to provide a secure and convenient way for users to store and retrieve their passwords, ensuring the protection of their sensitive information.</w:t>
      </w:r>
    </w:p>
    <w:p>
      <w:r>
        <w:t>This test plan aims to ensure that the KeepPass application meets its design and functionality requirements, with a specific focus on privacy and security. The objectives of this test plan include verifying the correct storage and retrieval of passwords, testing the application's encryption and decryption mechanisms, and ensuring the application is resistant to common security vulnerabilities such as brute force attacks and unauthorized access.</w:t>
      </w:r>
    </w:p>
    <w:p>
      <w:r>
        <w:t>By thoroughly testing the application, we aim to identify any potential issues or vulnerabilities that could compromise the privacy and security of user data. This test plan will cover various scenarios and use cases to ensure the application performs as expected and meets the specified requirements.</w:t>
      </w:r>
    </w:p>
    <w:p>
      <w:r>
        <w:t>The test plan will include a combination of functional and security testing, including both manual and automated testing methods. It will also include performance testing to ensure the application can handle a large number of passwords and users without compromising its functionality or security.</w:t>
      </w:r>
    </w:p>
    <w:p>
      <w:r>
        <w:t>Overall, this test plan aims to provide confidence in the KeepPass application's ability to securely store and manage passwords, ensuring the privacy and security of user data in the domain of privacy and security.</w:t>
      </w:r>
    </w:p>
    <w:p>
      <w:pPr>
        <w:pStyle w:val="Heading1"/>
      </w:pPr>
      <w:r>
        <w:t>Test Items</w:t>
      </w:r>
    </w:p>
    <w:p>
      <w:r>
        <w:t>Test Items:</w:t>
      </w:r>
    </w:p>
    <w:p>
      <w:r>
        <w:t>1. Installation: Test the installation process of KeePass to ensure that the software can be installed successfully on various operating systems, including Windows XP, Windows 7, and Windows Server 2003.</w:t>
      </w:r>
    </w:p>
    <w:p>
      <w:r>
        <w:t>2. Create the Initial Password Database: Test the functionality of creating a new password database, ensuring that the user can set a master password and choose a location for the database file.</w:t>
      </w:r>
    </w:p>
    <w:p>
      <w:r>
        <w:t>3. Open and Close Database: Test the ability to open and close an existing password database, ensuring that the user can enter the correct master password to unlock the database and access the stored passwords.</w:t>
      </w:r>
    </w:p>
    <w:p>
      <w:r>
        <w:t>4. Add Entry: Test the functionality of adding a new entry to the password database, ensuring that the user can enter the necessary information, such as the title, username, password, and URL.</w:t>
      </w:r>
    </w:p>
    <w:p>
      <w:r>
        <w:t>5. Edit Entry: Test the ability to edit an existing entry in the password database, ensuring that the user can modify the title, username, password, and URL as needed.</w:t>
      </w:r>
    </w:p>
    <w:p>
      <w:r>
        <w:t>6. Delete Entry: Test the functionality of deleting an entry from the password database, ensuring that the user can remove an entry from the database without affecting other entries.</w:t>
      </w:r>
    </w:p>
    <w:p>
      <w:r>
        <w:t>7. Search Database: Test the search functionality of the password database, ensuring that the user can search for specific keywords or terms within the database and retrieve the relevant entries.</w:t>
      </w:r>
    </w:p>
    <w:p>
      <w:r>
        <w:t>8. Password Generator: Test the password generator feature, ensuring that the user can generate random and secure passwords with different character sets and patterns.</w:t>
      </w:r>
    </w:p>
    <w:p>
      <w:r>
        <w:t>9. Auto-Type: Test the auto-type feature, ensuring that the user can define a sequence of keypresses to automate the entry of username and password in websites or applications.</w:t>
      </w:r>
    </w:p>
    <w:p>
      <w:r>
        <w:t>10. Import/Export: Test the import and export functionality of the password database, ensuring that the user can import passwords from CSV files or other password managers, as well as export passwords to various file formats.</w:t>
      </w:r>
    </w:p>
    <w:p>
      <w:r>
        <w:t>11. Security: Test the security measures of KeePass, ensuring that the master password is required to unlock the database and that the database file is encrypted and protected from unauthorized access.</w:t>
      </w:r>
    </w:p>
    <w:p>
      <w:r>
        <w:t>12. Performance: Test the performance of KeePass, ensuring that it can handle a large number of entries and perform searches and other operations efficiently.</w:t>
      </w:r>
    </w:p>
    <w:p>
      <w:r>
        <w:t>13. Compatibility: Test the compatibility of KeePass with different operating systems and browsers, ensuring that it works seamlessly across different platforms.</w:t>
      </w:r>
    </w:p>
    <w:p>
      <w:r>
        <w:t>14. User Interface: Test the user interface of KeePass, ensuring that it is user-friendly and intuitive, with clear instructions and easy navigation.</w:t>
      </w:r>
    </w:p>
    <w:p>
      <w:r>
        <w:t>15. Backup and Restore: Test the backup and restore functionality of KeePass, ensuring that the user can create backups of the password database and restore it in case of data loss or corruption.</w:t>
      </w:r>
    </w:p>
    <w:p>
      <w:pPr>
        <w:pStyle w:val="Heading1"/>
      </w:pPr>
      <w:r>
        <w:t>Software Risk IssuesFeatures to be Tested</w:t>
      </w:r>
    </w:p>
    <w:p>
      <w:r>
        <w:t>Section: Software Risk Issues/Features to be Tested</w:t>
      </w:r>
    </w:p>
    <w:p>
      <w:r>
        <w:t>Application Name: KeepPass</w:t>
      </w:r>
    </w:p>
    <w:p>
      <w:r>
        <w:t>Domain: Privacy &amp; Security</w:t>
      </w:r>
    </w:p>
    <w:p>
      <w:r>
        <w:t>Main Features:</w:t>
      </w:r>
    </w:p>
    <w:p>
      <w:r>
        <w:t>1. Installation: Test the installation process of KeepPass and ensure it is successful on different operating systems.</w:t>
      </w:r>
    </w:p>
    <w:p>
      <w:r>
        <w:t>2. Master Password: Test the functionality of creating a strong master password and ensure it is securely stored.</w:t>
      </w:r>
    </w:p>
    <w:p>
      <w:r>
        <w:t>3. Key File: Test the ability to use a key file for additional security and ensure it is properly integrated with the master password.</w:t>
      </w:r>
    </w:p>
    <w:p>
      <w:r>
        <w:t>4. Database Encryption: Test the encryption algorithms used to protect the database and ensure they are strong and secure.</w:t>
      </w:r>
    </w:p>
    <w:p>
      <w:r>
        <w:t>5. Auto-Type: Test the auto-type feature and ensure it works as expected, securely entering passwords into applications and websites.</w:t>
      </w:r>
    </w:p>
    <w:p>
      <w:r>
        <w:t>6. Import/Export: Test the ability to import and export data from/to different file formats and ensure data integrity is maintained.</w:t>
      </w:r>
    </w:p>
    <w:p>
      <w:r>
        <w:t>7. Password Generator: Test the password generator feature and ensure it generates strong and unique passwords.</w:t>
      </w:r>
    </w:p>
    <w:p>
      <w:r>
        <w:t>8. TAN Support: Test the creation and usage of Transaction Authentication Numbers (TANs) and ensure they provide secure one-time passwords.</w:t>
      </w:r>
    </w:p>
    <w:p>
      <w:r>
        <w:t>9. Backup and Restore: Test the backup and restore functionality and ensure data can be easily recovered in case of data loss.</w:t>
      </w:r>
    </w:p>
    <w:p>
      <w:r>
        <w:t>10. User Interface: Test the user interface for ease of use, responsiveness, and accessibility.</w:t>
      </w:r>
    </w:p>
    <w:p>
      <w:r>
        <w:t>Risk Issues to be Tested:</w:t>
      </w:r>
    </w:p>
    <w:p>
      <w:r>
        <w:t>1. Data Loss: Test the backup and restore functionality to ensure data can be recovered in case of accidental deletion or database corruption.</w:t>
      </w:r>
    </w:p>
    <w:p>
      <w:r>
        <w:t>2. Security Vulnerabilities: Conduct security testing to identify and fix any vulnerabilities that could potentially compromise the privacy and security of the user's data.</w:t>
      </w:r>
    </w:p>
    <w:p>
      <w:r>
        <w:t>3. Compatibility: Test the compatibility of KeepPass with different operating systems, browsers, and applications to ensure seamless integration.</w:t>
      </w:r>
    </w:p>
    <w:p>
      <w:r>
        <w:t>4. Usability: Conduct usability testing to ensure the user interface is intuitive and easy to navigate for users with different levels of technical expertise.</w:t>
      </w:r>
    </w:p>
    <w:p>
      <w:r>
        <w:t>5. Performance: Test the performance of KeepPass to ensure it can handle a large number of entries and remain responsive.</w:t>
      </w:r>
    </w:p>
    <w:p>
      <w:r>
        <w:t>6. Password Strength: Test the password generator to ensure it generates strong and unique passwords that meet industry standards.</w:t>
      </w:r>
    </w:p>
    <w:p>
      <w:r>
        <w:t>7. Key File Security: Test the security of the key file and ensure it cannot be easily accessed or replicated by unauthorized users.</w:t>
      </w:r>
    </w:p>
    <w:p>
      <w:r>
        <w:t>8. Auto-Type Accuracy: Test the accuracy of the auto-type feature to ensure it enters passwords correctly into different applications and websites.</w:t>
      </w:r>
    </w:p>
    <w:p>
      <w:r>
        <w:t>9. Import/Export Integrity: Test the import and export functionality to ensure data integrity is maintained when transferring data between different platforms and file formats.</w:t>
      </w:r>
    </w:p>
    <w:p>
      <w:r>
        <w:t>10. TAN Functionality: Test the creation and usage of TANs to ensure they provide secure one-time passwords that cannot be reused.</w:t>
      </w:r>
    </w:p>
    <w:p>
      <w:r>
        <w:t>Note: This is a general list of risk issues and features to be tested. It is important to conduct a detailed analysis of the specific requirements and features of KeepPass to create a comprehensive test plan.</w:t>
      </w:r>
    </w:p>
    <w:p>
      <w:pPr>
        <w:pStyle w:val="Heading1"/>
      </w:pPr>
      <w:r>
        <w:t>Features not to be Tested</w:t>
      </w:r>
    </w:p>
    <w:p>
      <w:r>
        <w:t>The following features are not deemed necessary to be tested for the current release of KeepPass:</w:t>
      </w:r>
    </w:p>
    <w:p>
      <w:r>
        <w:t>1. Main Features (One-time setup process): These features are considered stable and have been extensively tested in previous releases. Since the focus of this release is on new functionalities and improvements, testing these main features again would be redundant and time-consuming.</w:t>
      </w:r>
    </w:p>
    <w:p>
      <w:r>
        <w:t>2. Create the Initial Password Database: While this feature is present in the application, it is not a primary function and is not essential for the core functionality of KeepPass. As such, testing this feature is not a priority for this release.</w:t>
      </w:r>
    </w:p>
    <w:p>
      <w:r>
        <w:t>3. Entering Accounts (Usernames, Passwords, and URLs): Although the entry of accounts is a critical aspect of KeepPass, it has been thoroughly tested in previous releases. Since the requirements, data flow, and user interactions remain unchanged, retesting this feature would not provide any new insights or uncover any potential issues. Therefore, testing this feature is considered unnecessary for this release.</w:t>
      </w:r>
    </w:p>
    <w:p>
      <w:r>
        <w:t>By excluding these features from the testing process, the testing team can focus their efforts on testing new functionalities, enhancements, and critical areas of the application, ensuring thorough coverage and efficient use of resources.</w:t>
      </w:r>
    </w:p>
    <w:p>
      <w:pPr>
        <w:pStyle w:val="Heading1"/>
      </w:pPr>
      <w:r>
        <w:t>Approach</w:t>
      </w:r>
    </w:p>
    <w:p>
      <w:r>
        <w:t>Approach:</w:t>
      </w:r>
    </w:p>
    <w:p>
      <w:r>
        <w:t>For the KeepPass application, the main focus of the approach will be on ensuring the privacy and security of user passwords. The approach will include the following essential requirements:</w:t>
      </w:r>
    </w:p>
    <w:p>
      <w:r>
        <w:t>1. Installation: The user will be guided through the installation process of KeepPass, ensuring that they have access to the password management capabilities provided by the application.</w:t>
      </w:r>
    </w:p>
    <w:p>
      <w:r>
        <w:t>2. Creating the Initial Password Database: The user will be able to create their first password database, where they can securely store and manage their passwords. This feature is critical for the user to start using KeepPass effectively.</w:t>
      </w:r>
    </w:p>
    <w:p>
      <w:r>
        <w:t>3. Testing KeepPass: The user will be able to test the functionality of KeepPass by performing various actions, such as opening a URL from an account entry and using the auto-type feature. This testing is important to ensure that KeepPass is working correctly and meeting the user's needs.</w:t>
      </w:r>
    </w:p>
    <w:p>
      <w:r>
        <w:t>4. Entering Accounts: The user will be able to enter their accounts into the password database, allowing them to store and manage their accounts and passwords within KeepPass.</w:t>
      </w:r>
    </w:p>
    <w:p>
      <w:r>
        <w:t>5. Portable KeepPass: The user will have the option to install a portable version of KeepPass on a USB drive. This will enable them to access their password database on any computer, providing flexibility and convenience.</w:t>
      </w:r>
    </w:p>
    <w:p>
      <w:r>
        <w:t>The approach will prioritize the security and privacy of user data, ensuring that the user has a seamless experience in managing their passwords. The installation process, creation of the initial password database, testing of the application, entering accounts, and the ability to use KeepPass on a portable device will be the main focus of the approach.</w:t>
      </w:r>
    </w:p>
    <w:p>
      <w:pPr>
        <w:pStyle w:val="Heading1"/>
      </w:pPr>
      <w:r>
        <w:t>Item Pass/Fail Criteria</w:t>
      </w:r>
    </w:p>
    <w:p>
      <w:r>
        <w:t>Item Pass/Fail Criteria:</w:t>
      </w:r>
    </w:p>
    <w:p>
      <w:r>
        <w:t>1. Installation and Setup:</w:t>
      </w:r>
    </w:p>
    <w:p>
      <w:r>
        <w:t>- Pass: The application should successfully install and prompt the user to enter a master password and set other database settings.</w:t>
      </w:r>
    </w:p>
    <w:p>
      <w:r>
        <w:t>- Fail: The application fails to install or prompts errors during the setup process.</w:t>
      </w:r>
    </w:p>
    <w:p>
      <w:r>
        <w:t>2. Testing KeePass:</w:t>
      </w:r>
    </w:p>
    <w:p>
      <w:r>
        <w:t>- Pass: The functionality of KeePass should be tested by opening a test webpage and using the auto-type feature successfully.</w:t>
      </w:r>
    </w:p>
    <w:p>
      <w:r>
        <w:t>- Fail: The auto-type feature does not work or generates errors.</w:t>
      </w:r>
    </w:p>
    <w:p>
      <w:r>
        <w:t>3. Entering Accounts:</w:t>
      </w:r>
    </w:p>
    <w:p>
      <w:r>
        <w:t>- Pass: Users should be able to enter their account information, including usernames, passwords, and URLs.</w:t>
      </w:r>
    </w:p>
    <w:p>
      <w:r>
        <w:t>- Fail: The application does not allow users to enter account information or encounters errors when entering data.</w:t>
      </w:r>
    </w:p>
    <w:p>
      <w:r>
        <w:t>4. Portable KeePass:</w:t>
      </w:r>
    </w:p>
    <w:p>
      <w:r>
        <w:t>- Pass: The portable version of KeePass should allow users to access their password database on different devices.</w:t>
      </w:r>
    </w:p>
    <w:p>
      <w:r>
        <w:t>- Fail: The portable version does not work or encounters errors when accessing the password database.</w:t>
      </w:r>
    </w:p>
    <w:p>
      <w:r>
        <w:t>5. Additional Information:</w:t>
      </w:r>
    </w:p>
    <w:p>
      <w:r>
        <w:t>- Pass: Users should be able to explore more features and access additional information about KeePass.</w:t>
      </w:r>
    </w:p>
    <w:p>
      <w:r>
        <w:t>- Fail: The application does not provide additional information or encounters errors when accessing additional features.</w:t>
      </w:r>
    </w:p>
    <w:p>
      <w:r>
        <w:t>Note: The pass/fail criteria should be specific to the essential requirements of the KeepPass application, focusing on the domain of privacy and security.</w:t>
      </w:r>
    </w:p>
    <w:p>
      <w:pPr>
        <w:pStyle w:val="Heading1"/>
      </w:pPr>
      <w:r>
        <w:t>Suspension Criteria and Resumption Requirements</w:t>
      </w:r>
    </w:p>
    <w:p>
      <w:r>
        <w:t>Suspension Criteria and Resumption Requirements</w:t>
      </w:r>
    </w:p>
    <w:p>
      <w:r>
        <w:t>In the context of the KeePass application, the suspension criteria and resumption requirements are as follows:</w:t>
      </w:r>
    </w:p>
    <w:p>
      <w:r>
        <w:t>Suspension Criteria:</w:t>
      </w:r>
    </w:p>
    <w:p>
      <w:r>
        <w:t>1. System Failure: If there is a system failure or crash that prevents the KeePass application from functioning properly, the testing process should be suspended until the issue is resolved.</w:t>
      </w:r>
    </w:p>
    <w:p>
      <w:r>
        <w:t>2. Database Corruption: If the KeePass database becomes corrupted or inaccessible, the testing process should be suspended until the database is restored or repaired.</w:t>
      </w:r>
    </w:p>
    <w:p>
      <w:r>
        <w:t>3. Security Breach: If there is a security breach or unauthorized access to the KeePass database, the testing process should be suspended until the breach is addressed and security measures are strengthened.</w:t>
      </w:r>
    </w:p>
    <w:p>
      <w:r>
        <w:t>4. Critical Bug: If a critical bug is identified that significantly impacts the functionality or security of the KeePass application, the testing process should be suspended until the bug is fixed.</w:t>
      </w:r>
    </w:p>
    <w:p>
      <w:r>
        <w:t>Resumption Requirements:</w:t>
      </w:r>
    </w:p>
    <w:p>
      <w:r>
        <w:t>1. System Recovery: Once the system failure is resolved and the KeePass application is functioning properly, the testing process can be resumed.</w:t>
      </w:r>
    </w:p>
    <w:p>
      <w:r>
        <w:t>2. Database Restoration: After the KeePass database is restored or repaired, the testing process can be resumed.</w:t>
      </w:r>
    </w:p>
    <w:p>
      <w:r>
        <w:t>3. Security Measures: Once the security breach is addressed and appropriate security measures are implemented, the testing process can be resumed.</w:t>
      </w:r>
    </w:p>
    <w:p>
      <w:r>
        <w:t>4. Bug Fix: After the critical bug is fixed and verification testing is conducted to ensure its resolution, the testing process can be resumed.</w:t>
      </w:r>
    </w:p>
    <w:p>
      <w:r>
        <w:t>It is important to note that the resumption of testing should only occur after the necessary actions have been taken to address the suspension criteria and ensure the integrity and security of the KeePass application.</w:t>
      </w:r>
    </w:p>
    <w:p>
      <w:pPr>
        <w:pStyle w:val="Heading1"/>
      </w:pPr>
      <w:r>
        <w:t>Test Deliverables</w:t>
      </w:r>
    </w:p>
    <w:p>
      <w:r>
        <w:t>1. Test Case Documentation: This deliverable includes a comprehensive list of test cases that need to be executed during the testing phase. It outlines the steps to be followed, the expected results, and any preconditions or dependencies. Test case documentation ensures that all necessary scenarios are covered and provides a standardized approach to testing.</w:t>
      </w:r>
    </w:p>
    <w:p>
      <w:r>
        <w:t>2. Test Execution Report: This report provides details about the execution of test cases, including the test case status (pass/fail), any defects found, and any deviations from the expected results. It helps track progress, identify areas of concern, and provides evidence of the testing effort.</w:t>
      </w:r>
    </w:p>
    <w:p>
      <w:r>
        <w:t>3. Defect Reports: Defect reports document any issues or bugs found during testing. They include details such as the defect description, severity, priority, steps to reproduce, and the environment in which the defect was encountered. Defect reports are crucial for developers to understand and fix the issues identified during testing.</w:t>
      </w:r>
    </w:p>
    <w:p>
      <w:r>
        <w:t>4. Test Summary Report: The test summary report provides an overview of the testing effort, including the number of test cases executed, the number of defects found, and the overall test coverage. It helps stakeholders understand the quality of the application and the effectiveness of the testing process.</w:t>
      </w:r>
    </w:p>
    <w:p>
      <w:r>
        <w:t>5. Testing Metrics and Analysis: This deliverable includes various metrics and analysis related to the testing effort, such as test case coverage, defect density, defect trend analysis, and test execution progress. It helps identify patterns, trends, and areas for improvement in the testing process.</w:t>
      </w:r>
    </w:p>
    <w:p>
      <w:r>
        <w:t>6. Automation Scripts: If automation testing is performed, automation scripts are developed and provided as a deliverable. These scripts automate the execution of test cases, saving time and effort. They can be re-executed for regression testing and help ensure consistent and reliable results.</w:t>
      </w:r>
    </w:p>
    <w:p>
      <w:r>
        <w:t>7. Performance Testing Reports: If performance testing is performed, performance testing reports are provided. These reports include details about the application's performance under different load scenarios, such as response times, resource utilization, and scalability. They help identify performance bottlenecks and ensure the application meets the required performance criteria.</w:t>
      </w:r>
    </w:p>
    <w:p>
      <w:r>
        <w:t>Each of these deliverables contributes to the project's success by providing transparency, traceability, and actionable insights into the testing process. They help stakeholders understand the quality of the application, make informed decisions, and improve the overall software development lifecycle. Additionally, they serve as documentation for future reference and support continuous improvement efforts.</w:t>
      </w:r>
    </w:p>
    <w:p>
      <w:pPr>
        <w:pStyle w:val="Heading1"/>
      </w:pPr>
      <w:r>
        <w:t>Remaining Test Tasks</w:t>
      </w:r>
    </w:p>
    <w:p>
      <w:r>
        <w:t>Test Scripting:</w:t>
      </w:r>
    </w:p>
    <w:p>
      <w:r>
        <w:t>1. Identify and document test scenarios for each functional requirement.</w:t>
      </w:r>
    </w:p>
    <w:p>
      <w:r>
        <w:t>2. Create test cases for each test scenario, covering positive and negative test cases.</w:t>
      </w:r>
    </w:p>
    <w:p>
      <w:r>
        <w:t>3. Prioritize test cases based on risk and importance.</w:t>
      </w:r>
    </w:p>
    <w:p>
      <w:r>
        <w:t>4. Review and validate test cases with the development team.</w:t>
      </w:r>
    </w:p>
    <w:p>
      <w:r>
        <w:t>5. Document test data and test environment setup requirements for each test case.</w:t>
      </w:r>
    </w:p>
    <w:p>
      <w:r>
        <w:t>Test Execution:</w:t>
      </w:r>
    </w:p>
    <w:p>
      <w:r>
        <w:t>1. Set up the test environment according to the documented requirements.</w:t>
      </w:r>
    </w:p>
    <w:p>
      <w:r>
        <w:t>2. Execute the test cases, following the test scripts and capturing test results.</w:t>
      </w:r>
    </w:p>
    <w:p>
      <w:r>
        <w:t>3. Perform functional testing to verify the application's features and functionality.</w:t>
      </w:r>
    </w:p>
    <w:p>
      <w:r>
        <w:t>4. Conduct non-functional testing, such as performance, security, and usability testing.</w:t>
      </w:r>
    </w:p>
    <w:p>
      <w:r>
        <w:t>5. Log any defects or issues encountered during testing and track their resolution.</w:t>
      </w:r>
    </w:p>
    <w:p>
      <w:r>
        <w:t>6. Retest fixed defects to ensure they have been resolved successfully.</w:t>
      </w:r>
    </w:p>
    <w:p>
      <w:r>
        <w:t>7. Conduct regression testing to ensure new changes do not impact existing functionality.</w:t>
      </w:r>
    </w:p>
    <w:p>
      <w:r>
        <w:t>Test Reporting:</w:t>
      </w:r>
    </w:p>
    <w:p>
      <w:r>
        <w:t>1. Document and report test execution progress, including the number of test cases executed, passed, failed, and blocked.</w:t>
      </w:r>
    </w:p>
    <w:p>
      <w:r>
        <w:t>2. Provide detailed defect reports, including steps to reproduce, severity, and priority.</w:t>
      </w:r>
    </w:p>
    <w:p>
      <w:r>
        <w:t>3. Track and communicate any risks or issues identified during testing.</w:t>
      </w:r>
    </w:p>
    <w:p>
      <w:r>
        <w:t>4. Generate test coverage reports, showing the percentage of requirements covered by test cases.</w:t>
      </w:r>
    </w:p>
    <w:p>
      <w:r>
        <w:t>5. Prepare and distribute test summary reports to stakeholders, summarizing the overall test results and providing recommendations for release readiness.</w:t>
      </w:r>
    </w:p>
    <w:p>
      <w:r>
        <w:t>Final Validation and Closure:</w:t>
      </w:r>
    </w:p>
    <w:p>
      <w:r>
        <w:t>1. Verify that all test cases have been executed and all identified defects have been resolved.</w:t>
      </w:r>
    </w:p>
    <w:p>
      <w:r>
        <w:t>2. Conduct a final round of user acceptance testing (UAT) to ensure the application meets the end-users' expectations.</w:t>
      </w:r>
    </w:p>
    <w:p>
      <w:r>
        <w:t>3. Validate that all non-functional requirements, such as performance and security, have been met.</w:t>
      </w:r>
    </w:p>
    <w:p>
      <w:r>
        <w:t>4. Review the overall test results and ensure that all acceptance criteria have been fulfilled.</w:t>
      </w:r>
    </w:p>
    <w:p>
      <w:r>
        <w:t>5. Obtain sign-off from stakeholders, indicating their approval for the application to proceed to production.</w:t>
      </w:r>
    </w:p>
    <w:p>
      <w:r>
        <w:t>6. Prepare and archive all test artifacts, including test cases, test data, and test scripts.</w:t>
      </w:r>
    </w:p>
    <w:p>
      <w:r>
        <w:t>7. Conduct a lessons learned session to gather feedback and identify areas for improvement in future testing efforts.</w:t>
      </w:r>
    </w:p>
    <w:p>
      <w:pPr>
        <w:pStyle w:val="Heading1"/>
      </w:pPr>
      <w:r>
        <w:t>Test Data Needs</w:t>
      </w:r>
    </w:p>
    <w:p>
      <w:r>
        <w:t>Test Data Needs:</w:t>
      </w:r>
    </w:p>
    <w:p>
      <w:r>
        <w:t>- Test data for installation: This includes the software installation file (KeePass-2.xx-Setup.exe) and the download location (http://keepass.info/download.html).</w:t>
      </w:r>
    </w:p>
    <w:p>
      <w:r>
        <w:t>- Test data for creating a password database: This includes the steps for creating a new password database, such as selecting the file location, entering a master password, and providing a database name.</w:t>
      </w:r>
    </w:p>
    <w:p>
      <w:r>
        <w:t>- Test data for testing the software: This includes sample account entries for testing different features of KeePass, such as testing auto-type, testing the password generator, and testing the TAN support feature.</w:t>
      </w:r>
    </w:p>
    <w:p>
      <w:r>
        <w:t>- Test data for entering accounts: This includes sample user accounts for testing the process of entering accounts into the password database, such as entering usernames, passwords, URLs, and other relevant information.</w:t>
      </w:r>
    </w:p>
    <w:p>
      <w:r>
        <w:t>- Test data for portable KeePass: This includes the steps for installing KeePass on a USB drive, creating a folder for KeePass on the USB drive, and copying the database file to the USB drive.</w:t>
      </w:r>
    </w:p>
    <w:p>
      <w:r>
        <w:t>- Test data for additional information: This includes links to the KeePass website, help menu, and other sources of information for further exploration of the software's features and capabilities.</w:t>
      </w:r>
    </w:p>
    <w:p>
      <w:r>
        <w:t>Note: The specific test data needed will depend on the specific test cases being executed and the requirements of the test plan.</w:t>
      </w:r>
    </w:p>
    <w:p>
      <w:pPr>
        <w:pStyle w:val="Heading1"/>
      </w:pPr>
      <w:r>
        <w:t>Environmental Needs</w:t>
      </w:r>
    </w:p>
    <w:p>
      <w:r>
        <w:t>Testing Environments:</w:t>
      </w:r>
    </w:p>
    <w:p>
      <w:r>
        <w:t>1. Development Environment:</w:t>
      </w:r>
    </w:p>
    <w:p>
      <w:r>
        <w:t xml:space="preserve">   - Hardware: Standard desktop or laptop computers with sufficient processing power and memory.</w:t>
      </w:r>
    </w:p>
    <w:p>
      <w:r>
        <w:t xml:space="preserve">   - Software: Integrated Development Environment (IDE) such as Visual Studio Code, code repositories (e.g., Git), build tools, and debugging tools.</w:t>
      </w:r>
    </w:p>
    <w:p>
      <w:r>
        <w:t xml:space="preserve">   - Network: Internet access for code collaboration and version control.</w:t>
      </w:r>
    </w:p>
    <w:p>
      <w:r>
        <w:t>2. QA Environment:</w:t>
      </w:r>
    </w:p>
    <w:p>
      <w:r>
        <w:t xml:space="preserve">   - Hardware: Standard desktop or laptop computers with sufficient processing power and memory.</w:t>
      </w:r>
    </w:p>
    <w:p>
      <w:r>
        <w:t xml:space="preserve">   - Software: Test management tools, test automation tools (e.g., Selenium), virtualization software (e.g., VMware), and bug tracking systems.</w:t>
      </w:r>
    </w:p>
    <w:p>
      <w:r>
        <w:t xml:space="preserve">   - Network: Internet access for test execution and collaboration.</w:t>
      </w:r>
    </w:p>
    <w:p>
      <w:r>
        <w:t>3. Staging Environment:</w:t>
      </w:r>
    </w:p>
    <w:p>
      <w:r>
        <w:t xml:space="preserve">   - Hardware: Servers or cloud infrastructure with sufficient resources to mimic the production environment.</w:t>
      </w:r>
    </w:p>
    <w:p>
      <w:r>
        <w:t xml:space="preserve">   - Software: Web servers (e.g., Apache or Nginx), database servers (e.g., MySQL or PostgreSQL), and any other necessary software components.</w:t>
      </w:r>
    </w:p>
    <w:p>
      <w:r>
        <w:t xml:space="preserve">   - Network: Secure network configuration to simulate the production environment.</w:t>
      </w:r>
    </w:p>
    <w:p>
      <w:r>
        <w:t>4. Production Environment:</w:t>
      </w:r>
    </w:p>
    <w:p>
      <w:r>
        <w:t xml:space="preserve">   - Hardware: Servers or cloud infrastructure with sufficient resources to handle the application's expected load.</w:t>
      </w:r>
    </w:p>
    <w:p>
      <w:r>
        <w:t xml:space="preserve">   - Software: Web servers, database servers, load balancers, caching systems, and any other necessary software components.</w:t>
      </w:r>
    </w:p>
    <w:p>
      <w:r>
        <w:t xml:space="preserve">   - Network: Secure network configuration with firewalls, intrusion detection systems, and other security measures.</w:t>
      </w:r>
    </w:p>
    <w:p>
      <w:r>
        <w:t>Specific Requirements:</w:t>
      </w:r>
    </w:p>
    <w:p>
      <w:r>
        <w:t>1. Server or Cloud Infrastructure:</w:t>
      </w:r>
    </w:p>
    <w:p>
      <w:r>
        <w:t xml:space="preserve">   - Development and QA environments can be hosted on standard desktop or laptop computers.</w:t>
      </w:r>
    </w:p>
    <w:p>
      <w:r>
        <w:t xml:space="preserve">   - Staging and production environments require dedicated servers or cloud infrastructure with sufficient resources and scalability options.</w:t>
      </w:r>
    </w:p>
    <w:p>
      <w:r>
        <w:t>2. Desktops and Mobile Devices:</w:t>
      </w:r>
    </w:p>
    <w:p>
      <w:r>
        <w:t xml:space="preserve">   - A variety of desktop and mobile devices should be available for testing, representing different operating systems (e.g., Windows, macOS, Linux, iOS, Android).</w:t>
      </w:r>
    </w:p>
    <w:p>
      <w:r>
        <w:t xml:space="preserve">   - Devices should have different screen sizes, resolutions, and hardware specifications.</w:t>
      </w:r>
    </w:p>
    <w:p>
      <w:r>
        <w:t>3. Tools and Services:</w:t>
      </w:r>
    </w:p>
    <w:p>
      <w:r>
        <w:t xml:space="preserve">   - Test management tools for test planning, execution, and reporting.</w:t>
      </w:r>
    </w:p>
    <w:p>
      <w:r>
        <w:t xml:space="preserve">   - Test automation tools for automating repetitive test cases.</w:t>
      </w:r>
    </w:p>
    <w:p>
      <w:r>
        <w:t xml:space="preserve">   - Performance testing tools to measure system performance under different loads.</w:t>
      </w:r>
    </w:p>
    <w:p>
      <w:r>
        <w:t xml:space="preserve">   - Security testing tools to identify vulnerabilities and ensure data privacy.</w:t>
      </w:r>
    </w:p>
    <w:p>
      <w:r>
        <w:t xml:space="preserve">   - Continuous integration and deployment tools for efficient software delivery.</w:t>
      </w:r>
    </w:p>
    <w:p>
      <w:r>
        <w:t>4. Network Setup and Security Configurations:</w:t>
      </w:r>
    </w:p>
    <w:p>
      <w:r>
        <w:t xml:space="preserve">   - Network configurations should simulate real-world scenarios, including different network speeds, latency, and bandwidth limitations.</w:t>
      </w:r>
    </w:p>
    <w:p>
      <w:r>
        <w:t xml:space="preserve">   - Security configurations should include encryption, secure communication protocols (e.g., HTTPS), and access controls.</w:t>
      </w:r>
    </w:p>
    <w:p>
      <w:r>
        <w:t>Importance of Configuring Environments and Resources:</w:t>
      </w:r>
    </w:p>
    <w:p>
      <w:r>
        <w:t>- Properly configured environments and resources ensure that the application is thoroughly tested in various scenarios, leading to better quality and reliability.</w:t>
      </w:r>
    </w:p>
    <w:p>
      <w:r>
        <w:t>- Different environments allow for testing at different stages of the development lifecycle, ensuring that issues are identified and resolved early.</w:t>
      </w:r>
    </w:p>
    <w:p>
      <w:r>
        <w:t>- Availability of a wide range of devices ensures compatibility across platforms, enhancing user experience.</w:t>
      </w:r>
    </w:p>
    <w:p>
      <w:r>
        <w:t>- Testing tools and services automate repetitive tasks, improve efficiency, and provide accurate results.</w:t>
      </w:r>
    </w:p>
    <w:p>
      <w:r>
        <w:t>- Network and security configurations help identify vulnerabilities, protect user data, and ensure compliance with privacy regulations.</w:t>
      </w:r>
    </w:p>
    <w:p>
      <w:pPr>
        <w:pStyle w:val="Heading1"/>
      </w:pPr>
      <w:r>
        <w:t>Staffing and Training Needs</w:t>
      </w:r>
    </w:p>
    <w:p>
      <w:r>
        <w:t>To determine the number of testers needed for functional, automation, performance, and security testing, you need to consider the size and complexity of the software project, as well as the project timeline and budget. However, as a general guideline, you can consider the following:</w:t>
      </w:r>
    </w:p>
    <w:p>
      <w:r>
        <w:t>1. Functional Testing:</w:t>
      </w:r>
    </w:p>
    <w:p>
      <w:r>
        <w:t xml:space="preserve">   - Depending on the size and complexity of the application, you may need at least 1-2 dedicated functional testers.</w:t>
      </w:r>
    </w:p>
    <w:p>
      <w:r>
        <w:t xml:space="preserve">   - The number of functional testers can be increased if the project has tight deadlines or if there are multiple platforms or configurations to be tested.</w:t>
      </w:r>
    </w:p>
    <w:p>
      <w:r>
        <w:t>2. Automation Testing:</w:t>
      </w:r>
    </w:p>
    <w:p>
      <w:r>
        <w:t xml:space="preserve">   - Automation testing can help improve the efficiency and coverage of testing.</w:t>
      </w:r>
    </w:p>
    <w:p>
      <w:r>
        <w:t xml:space="preserve">   - You may need at least 1-2 dedicated automation testers to develop and maintain automated test scripts.</w:t>
      </w:r>
    </w:p>
    <w:p>
      <w:r>
        <w:t xml:space="preserve">   - The number of automation testers can be increased based on the complexity of the application and the desired level of test automation coverage.</w:t>
      </w:r>
    </w:p>
    <w:p>
      <w:r>
        <w:t>3. Performance Testing:</w:t>
      </w:r>
    </w:p>
    <w:p>
      <w:r>
        <w:t xml:space="preserve">   - Performance testing requires specialized skills and tools.</w:t>
      </w:r>
    </w:p>
    <w:p>
      <w:r>
        <w:t xml:space="preserve">   - You may need at least 1 dedicated performance tester to design and execute performance tests.</w:t>
      </w:r>
    </w:p>
    <w:p>
      <w:r>
        <w:t xml:space="preserve">   - The number of performance testers can be increased if there are specific performance requirements or if the application is expected to have high user load.</w:t>
      </w:r>
    </w:p>
    <w:p>
      <w:r>
        <w:t>4. Security Testing:</w:t>
      </w:r>
    </w:p>
    <w:p>
      <w:r>
        <w:t xml:space="preserve">   - Security testing also requires specialized skills and tools.</w:t>
      </w:r>
    </w:p>
    <w:p>
      <w:r>
        <w:t xml:space="preserve">   - You may need at least 1 dedicated security tester to perform security assessments and penetration testing.</w:t>
      </w:r>
    </w:p>
    <w:p>
      <w:r>
        <w:t xml:space="preserve">   - The number of security testers can be increased based on the complexity of the application and the desired level of security testing coverage.</w:t>
      </w:r>
    </w:p>
    <w:p>
      <w:r>
        <w:t>Training Needs:</w:t>
      </w:r>
    </w:p>
    <w:p>
      <w:r>
        <w:t>- Functional Testing: Testers may benefit from training on testing techniques, test case design, and defect management.</w:t>
      </w:r>
    </w:p>
    <w:p>
      <w:r>
        <w:t>- Automation Testing: Testers may benefit from training on test automation tools and frameworks, scripting languages, and test automation best practices.</w:t>
      </w:r>
    </w:p>
    <w:p>
      <w:r>
        <w:t>- Performance Testing: Testers may benefit from training on performance testing tools, performance testing methodologies, and performance analysis.</w:t>
      </w:r>
    </w:p>
    <w:p>
      <w:r>
        <w:t>- Security Testing: Testers may benefit from training on security testing tools, security testing methodologies, and common security vulnerabilities.</w:t>
      </w:r>
    </w:p>
    <w:p>
      <w:r>
        <w:t>It is important to regularly assess the training needs of the testing team and provide ongoing training and development opportunities to keep their skills up to date.</w:t>
      </w:r>
    </w:p>
    <w:p>
      <w:pPr>
        <w:pStyle w:val="Heading1"/>
      </w:pPr>
      <w:r>
        <w:t>Responsibilities</w:t>
      </w:r>
    </w:p>
    <w:p>
      <w:r>
        <w:t>Functional Testers (3 members): Key tasks for functional testers:</w:t>
      </w:r>
    </w:p>
    <w:p>
      <w:r>
        <w:t>1. Test planning: Collaborate with the test lead and other stakeholders to understand the project requirements, define test objectives, and create a comprehensive test plan.</w:t>
      </w:r>
    </w:p>
    <w:p>
      <w:r>
        <w:t>2. Test case development: Design and develop test cases based on the functional specifications, user stories, and requirements documents. Ensure test cases cover all possible scenarios and edge cases.</w:t>
      </w:r>
    </w:p>
    <w:p>
      <w:r>
        <w:t>3. Test execution: Execute test cases, record test results, and document any defects or issues encountered during testing. Conduct both manual and automated tests as per the project requirements.</w:t>
      </w:r>
    </w:p>
    <w:p>
      <w:r>
        <w:t>4. Defect management: Report and track defects using a defect tracking system. Work closely with developers and other team members to ensure defects are resolved and retested.</w:t>
      </w:r>
    </w:p>
    <w:p>
      <w:r>
        <w:t>5. Regression testing: Conduct regression testing to ensure that previously implemented features and functionalities still work as expected after new changes or enhancements are made.</w:t>
      </w:r>
    </w:p>
    <w:p>
      <w:r>
        <w:t>6. Test environment setup: Collaborate with the development and infrastructure teams to set up and configure the test environment, including test data and test tools.</w:t>
      </w:r>
    </w:p>
    <w:p>
      <w:r>
        <w:t>7. Test data creation: Create and maintain test data sets required for testing different scenarios, ensuring data integrity and accuracy.</w:t>
      </w:r>
    </w:p>
    <w:p>
      <w:r>
        <w:t>8. Test documentation: Prepare and maintain test artifacts such as test plans, test cases, test scripts, test data, and test reports.</w:t>
      </w:r>
    </w:p>
    <w:p>
      <w:r>
        <w:t>9. Continuous improvement: Identify areas for process improvement and suggest best practices to enhance the efficiency and effectiveness of the testing process.</w:t>
      </w:r>
    </w:p>
    <w:p>
      <w:r>
        <w:t>Coordination with other team members:</w:t>
      </w:r>
    </w:p>
    <w:p>
      <w:r>
        <w:t>1. Collaborate with developers to understand the technical aspects of the application and address any questions or concerns related to the test cases or test results.</w:t>
      </w:r>
    </w:p>
    <w:p>
      <w:r>
        <w:t>2. Coordinate with business analysts and product owners to clarify requirements and ensure that test cases cover all expected functionalities.</w:t>
      </w:r>
    </w:p>
    <w:p>
      <w:r>
        <w:t>3. Work closely with the test lead or test manager to provide regular updates on testing progress, defects, and any potential risks or issues.</w:t>
      </w:r>
    </w:p>
    <w:p>
      <w:r>
        <w:t>Expected deliverables:</w:t>
      </w:r>
    </w:p>
    <w:p>
      <w:r>
        <w:t>1. Test plan: A comprehensive document outlining the testing approach, objectives, and scope.</w:t>
      </w:r>
    </w:p>
    <w:p>
      <w:r>
        <w:t>2. Test cases: Well-documented test cases covering all identified functionalities and scenarios.</w:t>
      </w:r>
    </w:p>
    <w:p>
      <w:r>
        <w:t>3. Test scripts: If applicable, automated test scripts developed using the chosen test automation framework.</w:t>
      </w:r>
    </w:p>
    <w:p>
      <w:r>
        <w:t>4. Test data: Relevant and accurate test data sets required for executing the test cases.</w:t>
      </w:r>
    </w:p>
    <w:p>
      <w:r>
        <w:t>5. Defect reports: Detailed defect reports with steps to reproduce, severity, and priority assigned.</w:t>
      </w:r>
    </w:p>
    <w:p>
      <w:r>
        <w:t>6. Test summary report: A summary report highlighting the testing activities, test coverage, test results, and any outstanding issues or risks.</w:t>
      </w:r>
    </w:p>
    <w:p>
      <w:r>
        <w:t>Note: The responsibilities and deliverables may vary based on the specific project requirements and</w:t>
      </w:r>
    </w:p>
    <w:p>
      <w:r>
        <w:t>Automation Testers (1 members): Responsibilities for Automation Testers:</w:t>
      </w:r>
    </w:p>
    <w:p>
      <w:r>
        <w:t>1. Develop Test Automation Strategy:</w:t>
      </w:r>
    </w:p>
    <w:p>
      <w:r>
        <w:t xml:space="preserve">   - Analyze the scope and complexity of the application to determine the appropriate automation approach.</w:t>
      </w:r>
    </w:p>
    <w:p>
      <w:r>
        <w:t xml:space="preserve">   - Identify the key test scenarios and prioritize them for automation.</w:t>
      </w:r>
    </w:p>
    <w:p>
      <w:r>
        <w:t xml:space="preserve">   - Define the tools and frameworks to be used for test automation.</w:t>
      </w:r>
    </w:p>
    <w:p>
      <w:r>
        <w:t xml:space="preserve">   - Create a test automation plan and schedule.</w:t>
      </w:r>
    </w:p>
    <w:p>
      <w:r>
        <w:t>2. Design and Develop Test Automation Framework:</w:t>
      </w:r>
    </w:p>
    <w:p>
      <w:r>
        <w:t xml:space="preserve">   - Design and implement a scalable and maintainable test automation framework.</w:t>
      </w:r>
    </w:p>
    <w:p>
      <w:r>
        <w:t xml:space="preserve">   - Develop reusable automation libraries and components.</w:t>
      </w:r>
    </w:p>
    <w:p>
      <w:r>
        <w:t xml:space="preserve">   - Integrate the test automation framework with other tools and systems.</w:t>
      </w:r>
    </w:p>
    <w:p>
      <w:r>
        <w:t xml:space="preserve">   - Configure and manage test data and test environments.</w:t>
      </w:r>
    </w:p>
    <w:p>
      <w:r>
        <w:t>3. Create and Execute Automated Test Scripts:</w:t>
      </w:r>
    </w:p>
    <w:p>
      <w:r>
        <w:t xml:space="preserve">   - Identify and create test cases that can be automated.</w:t>
      </w:r>
    </w:p>
    <w:p>
      <w:r>
        <w:t xml:space="preserve">   - Develop automated test scripts using the chosen automation tools and programming languages.</w:t>
      </w:r>
    </w:p>
    <w:p>
      <w:r>
        <w:t xml:space="preserve">   - Execute automated test scripts and analyze the test results.</w:t>
      </w:r>
    </w:p>
    <w:p>
      <w:r>
        <w:t xml:space="preserve">   - Debug and troubleshoot issues with test scripts and test environments.</w:t>
      </w:r>
    </w:p>
    <w:p>
      <w:r>
        <w:t>4. Continuous Integration and Delivery:</w:t>
      </w:r>
    </w:p>
    <w:p>
      <w:r>
        <w:t xml:space="preserve">   - Integrate test automation with the CI/CD pipeline.</w:t>
      </w:r>
    </w:p>
    <w:p>
      <w:r>
        <w:t xml:space="preserve">   - Collaborate with the development team to ensure automated tests are executed as part of the build process.</w:t>
      </w:r>
    </w:p>
    <w:p>
      <w:r>
        <w:t xml:space="preserve">   - Monitor and report test automation results to stakeholders.</w:t>
      </w:r>
    </w:p>
    <w:p>
      <w:r>
        <w:t xml:space="preserve">   - Continuously improve the test automation process and framework.</w:t>
      </w:r>
    </w:p>
    <w:p>
      <w:r>
        <w:t>5. Coordinate with Other Team Members:</w:t>
      </w:r>
    </w:p>
    <w:p>
      <w:r>
        <w:t xml:space="preserve">   - Collaborate with business analysts, developers, and manual testers to understand the application requirements and design effective test cases.</w:t>
      </w:r>
    </w:p>
    <w:p>
      <w:r>
        <w:t xml:space="preserve">   - Participate in daily stand-ups and team meetings to provide updates on test automation progress.</w:t>
      </w:r>
    </w:p>
    <w:p>
      <w:r>
        <w:t xml:space="preserve">   - Share knowledge and best practices with other team members to enhance overall testing efficiency.</w:t>
      </w:r>
    </w:p>
    <w:p>
      <w:r>
        <w:t>6. Test Data Management:</w:t>
      </w:r>
    </w:p>
    <w:p>
      <w:r>
        <w:t xml:space="preserve">   - Collaborate with the data team to identify and create test data sets for automated tests.</w:t>
      </w:r>
    </w:p>
    <w:p>
      <w:r>
        <w:t xml:space="preserve">   - Ensure the availability and integrity of test data for different test scenarios.</w:t>
      </w:r>
    </w:p>
    <w:p>
      <w:r>
        <w:t xml:space="preserve">   - Develop and maintain test data management processes and tools.</w:t>
      </w:r>
    </w:p>
    <w:p>
      <w:r>
        <w:t>7. Deliverables:</w:t>
      </w:r>
    </w:p>
    <w:p>
      <w:r>
        <w:t xml:space="preserve">   - Test automation strategy document.</w:t>
      </w:r>
    </w:p>
    <w:p>
      <w:r>
        <w:t xml:space="preserve">   - Test automation framework design and implementation.</w:t>
      </w:r>
    </w:p>
    <w:p>
      <w:r>
        <w:t xml:space="preserve">   - Automated test scripts and test data sets.</w:t>
      </w:r>
    </w:p>
    <w:p>
      <w:r>
        <w:t xml:space="preserve">   - Test execution reports and defect tracking.</w:t>
      </w:r>
    </w:p>
    <w:p>
      <w:r>
        <w:t xml:space="preserve">   - Documentation of test automation processes and guidelines.</w:t>
      </w:r>
    </w:p>
    <w:p>
      <w:r>
        <w:t xml:space="preserve">   - Continuous improvement recommendations for the test automation process.</w:t>
      </w:r>
    </w:p>
    <w:p>
      <w:r>
        <w:t>Performance Testers (1 members): Key tasks for performance testers:</w:t>
      </w:r>
    </w:p>
    <w:p>
      <w:r>
        <w:t>1. Understand the performance requirements and objectives of the application.</w:t>
      </w:r>
    </w:p>
    <w:p>
      <w:r>
        <w:t>2. Design and develop performance test plans, scenarios, and scripts based on the requirements.</w:t>
      </w:r>
    </w:p>
    <w:p>
      <w:r>
        <w:t>3. Execute performance tests using performance testing tools and monitor system performance during test runs.</w:t>
      </w:r>
    </w:p>
    <w:p>
      <w:r>
        <w:t>4. Identify performance bottlenecks and issues by analyzing test results and system metrics.</w:t>
      </w:r>
    </w:p>
    <w:p>
      <w:r>
        <w:t>5. Collaborate with developers and system administrators to troubleshoot and resolve performance issues.</w:t>
      </w:r>
    </w:p>
    <w:p>
      <w:r>
        <w:t>6. Provide recommendations for system optimization and performance improvement.</w:t>
      </w:r>
    </w:p>
    <w:p>
      <w:r>
        <w:t>7. Document test plans, test cases, and test results for future reference.</w:t>
      </w:r>
    </w:p>
    <w:p>
      <w:r>
        <w:t>8. Stay updated with the latest performance testing tools, techniques, and best practices.</w:t>
      </w:r>
    </w:p>
    <w:p>
      <w:r>
        <w:t>Coordination with other team members:</w:t>
      </w:r>
    </w:p>
    <w:p>
      <w:r>
        <w:t>1. Collaborate with the development team to understand the application architecture and design.</w:t>
      </w:r>
    </w:p>
    <w:p>
      <w:r>
        <w:t>2. Coordinate with the project manager to define performance testing objectives and timelines.</w:t>
      </w:r>
    </w:p>
    <w:p>
      <w:r>
        <w:t>3. Work closely with the system administrators to ensure the test environment is properly set up for performance testing.</w:t>
      </w:r>
    </w:p>
    <w:p>
      <w:r>
        <w:t>4. Communicate with the QA team to align performance testing efforts with other testing activities.</w:t>
      </w:r>
    </w:p>
    <w:p>
      <w:r>
        <w:t>5. Provide regular updates to stakeholders about the progress and results of performance testing.</w:t>
      </w:r>
    </w:p>
    <w:p>
      <w:r>
        <w:t>Deliverables expected from performance testers:</w:t>
      </w:r>
    </w:p>
    <w:p>
      <w:r>
        <w:t>1. Performance test plans, including objectives, test scenarios, and scripts.</w:t>
      </w:r>
    </w:p>
    <w:p>
      <w:r>
        <w:t>2. Test execution reports, including test results, system metrics, and identified issues.</w:t>
      </w:r>
    </w:p>
    <w:p>
      <w:r>
        <w:t>3. Recommendations for system optimization and performance improvement.</w:t>
      </w:r>
    </w:p>
    <w:p>
      <w:r>
        <w:t>4. Documentation of test plans, test cases, and test results.</w:t>
      </w:r>
    </w:p>
    <w:p>
      <w:r>
        <w:t>5. Collaborative reports and presentations to stakeholders about the performance of the application.</w:t>
      </w:r>
    </w:p>
    <w:p>
      <w:r>
        <w:t>6. Knowledge transfer sessions to share performance testing techniques and best practices with the team.</w:t>
      </w:r>
    </w:p>
    <w:p>
      <w:r>
        <w:t>Security Testers (1 members): Responsibilities for Security Testers:</w:t>
      </w:r>
    </w:p>
    <w:p>
      <w:r>
        <w:t>1. Conduct Security Risk Assessment:</w:t>
      </w:r>
    </w:p>
    <w:p>
      <w:r>
        <w:t xml:space="preserve">   - Identify potential security risks and vulnerabilities in the application.</w:t>
      </w:r>
    </w:p>
    <w:p>
      <w:r>
        <w:t xml:space="preserve">   - Assess the impact and likelihood of each identified risk.</w:t>
      </w:r>
    </w:p>
    <w:p>
      <w:r>
        <w:t xml:space="preserve">   - Prioritize risks based on severity and potential impact.</w:t>
      </w:r>
    </w:p>
    <w:p>
      <w:r>
        <w:t>2. Develop Security Test Plan:</w:t>
      </w:r>
    </w:p>
    <w:p>
      <w:r>
        <w:t xml:space="preserve">   - Create a comprehensive plan outlining the security testing approach.</w:t>
      </w:r>
    </w:p>
    <w:p>
      <w:r>
        <w:t xml:space="preserve">   - Define the scope and objectives of security testing.</w:t>
      </w:r>
    </w:p>
    <w:p>
      <w:r>
        <w:t xml:space="preserve">   - Identify the tools and techniques to be used for testing.</w:t>
      </w:r>
    </w:p>
    <w:p>
      <w:r>
        <w:t xml:space="preserve">   - Determine the test environment and configuration requirements.</w:t>
      </w:r>
    </w:p>
    <w:p>
      <w:r>
        <w:t>3. Perform Security Testing:</w:t>
      </w:r>
    </w:p>
    <w:p>
      <w:r>
        <w:t xml:space="preserve">   - Execute various security testing techniques such as penetration testing, vulnerability scanning, code review, and security audits.</w:t>
      </w:r>
    </w:p>
    <w:p>
      <w:r>
        <w:t xml:space="preserve">   - Identify and exploit security vulnerabilities to assess the application's resilience.</w:t>
      </w:r>
    </w:p>
    <w:p>
      <w:r>
        <w:t xml:space="preserve">   - Conduct security testing in accordance with industry best practices and standards.</w:t>
      </w:r>
    </w:p>
    <w:p>
      <w:r>
        <w:t>4. Collaborate with Development Team:</w:t>
      </w:r>
    </w:p>
    <w:p>
      <w:r>
        <w:t xml:space="preserve">   - Coordinate with developers to understand the application architecture and design.</w:t>
      </w:r>
    </w:p>
    <w:p>
      <w:r>
        <w:t xml:space="preserve">   - Provide guidance on secure coding practices and assist in resolving security-related issues.</w:t>
      </w:r>
    </w:p>
    <w:p>
      <w:r>
        <w:t xml:space="preserve">   - Review and analyze code to identify potential security weaknesses and suggest improvements.</w:t>
      </w:r>
    </w:p>
    <w:p>
      <w:r>
        <w:t>5. Coordinate with Quality Assurance Team:</w:t>
      </w:r>
    </w:p>
    <w:p>
      <w:r>
        <w:t xml:space="preserve">   - Collaborate with the QA team to ensure that security testing is integrated into the overall testing process.</w:t>
      </w:r>
    </w:p>
    <w:p>
      <w:r>
        <w:t xml:space="preserve">   - Provide guidance on security testing methodologies and techniques to the QA team.</w:t>
      </w:r>
    </w:p>
    <w:p>
      <w:r>
        <w:t xml:space="preserve">   - Review test cases and provide feedback to ensure comprehensive coverage of security requirements.</w:t>
      </w:r>
    </w:p>
    <w:p>
      <w:r>
        <w:t>6. Report and Document Findings:</w:t>
      </w:r>
    </w:p>
    <w:p>
      <w:r>
        <w:t xml:space="preserve">   - Document all identified security vulnerabilities, including their severity and potential impact.</w:t>
      </w:r>
    </w:p>
    <w:p>
      <w:r>
        <w:t xml:space="preserve">   - Prepare detailed reports summarizing the findings and recommendations for remediation.</w:t>
      </w:r>
    </w:p>
    <w:p>
      <w:r>
        <w:t xml:space="preserve">   - Communicate the findings to relevant stakeholders, including developers, project managers, and business owners.</w:t>
      </w:r>
    </w:p>
    <w:p>
      <w:r>
        <w:t>7. Stay Updated with Security Trends:</w:t>
      </w:r>
    </w:p>
    <w:p>
      <w:r>
        <w:t xml:space="preserve">   - Continuously research and stay updated with the latest security vulnerabilities and attack vectors.</w:t>
      </w:r>
    </w:p>
    <w:p>
      <w:r>
        <w:t xml:space="preserve">   - Keep track of industry best practices and standards related to security testing.</w:t>
      </w:r>
    </w:p>
    <w:p>
      <w:r>
        <w:t xml:space="preserve">   - Attend relevant training sessions and conferences to enhance knowledge and skills in security testing.</w:t>
      </w:r>
    </w:p>
    <w:p>
      <w:r>
        <w:t>Deliverables expected from Security Testers:</w:t>
      </w:r>
    </w:p>
    <w:p>
      <w:r>
        <w:t>1. Security Test Plan: A comprehensive document outlining the security testing approach, scope, and objectives.</w:t>
      </w:r>
    </w:p>
    <w:p>
      <w:r>
        <w:t>2. Security Test Reports: Detailed reports summarizing the findings, including identified vulnerabilities, severity, and recommendations for remediation.</w:t>
      </w:r>
    </w:p>
    <w:p>
      <w:r>
        <w:t>3. Documentation of Test Cases: Clear and well-documented test cases for security testing.</w:t>
      </w:r>
    </w:p>
    <w:p>
      <w:r>
        <w:t>4. Collaboration and Communication: Effective coordination and communication with team members, including developers, QA team, and stakeholders, to ensure a smooth testing process.</w:t>
      </w:r>
    </w:p>
    <w:p>
      <w:r>
        <w:t>Test Lead (1 members): Key Tasks for Test Lead:</w:t>
      </w:r>
    </w:p>
    <w:p>
      <w:r>
        <w:t>1. Develop test strategies and plans based on project requirements and scope.</w:t>
      </w:r>
    </w:p>
    <w:p>
      <w:r>
        <w:t>2. Define and document test objectives, scope, and test cases.</w:t>
      </w:r>
    </w:p>
    <w:p>
      <w:r>
        <w:t>3. Coordinate with stakeholders to understand project goals, requirements, and risks.</w:t>
      </w:r>
    </w:p>
    <w:p>
      <w:r>
        <w:t>4. Identify test data requirements and ensure availability of necessary test data.</w:t>
      </w:r>
    </w:p>
    <w:p>
      <w:r>
        <w:t>5. Assign and manage tasks for the testing team.</w:t>
      </w:r>
    </w:p>
    <w:p>
      <w:r>
        <w:t>6. Review and provide feedback on test cases and test scripts.</w:t>
      </w:r>
    </w:p>
    <w:p>
      <w:r>
        <w:t>7. Monitor and track testing progress, ensuring adherence to timelines and quality standards.</w:t>
      </w:r>
    </w:p>
    <w:p>
      <w:r>
        <w:t>8. Conduct test case reviews and provide guidance to team members.</w:t>
      </w:r>
    </w:p>
    <w:p>
      <w:r>
        <w:t>9. Coordinate with development and business teams to resolve issues and clarify requirements.</w:t>
      </w:r>
    </w:p>
    <w:p>
      <w:r>
        <w:t>10. Conduct defect triage meetings to prioritize and assign defects for resolution.</w:t>
      </w:r>
    </w:p>
    <w:p>
      <w:r>
        <w:t>11. Analyze and report test results to project stakeholders.</w:t>
      </w:r>
    </w:p>
    <w:p>
      <w:r>
        <w:t>12. Identify and implement process improvements for the testing team.</w:t>
      </w:r>
    </w:p>
    <w:p>
      <w:r>
        <w:t>13. Conduct training sessions to enhance the skills and knowledge of team members.</w:t>
      </w:r>
    </w:p>
    <w:p>
      <w:r>
        <w:t>14. Stay updated with industry trends and best practices in software testing.</w:t>
      </w:r>
    </w:p>
    <w:p>
      <w:r>
        <w:t>Coordination with Other Team Members:</w:t>
      </w:r>
    </w:p>
    <w:p>
      <w:r>
        <w:t>1. Collaborate with project managers, business analysts, and developers to understand project requirements.</w:t>
      </w:r>
    </w:p>
    <w:p>
      <w:r>
        <w:t>2. Communicate with stakeholders to gather feedback and address concerns.</w:t>
      </w:r>
    </w:p>
    <w:p>
      <w:r>
        <w:t>3. Coordinate with the development team to ensure timely delivery of testable software builds.</w:t>
      </w:r>
    </w:p>
    <w:p>
      <w:r>
        <w:t>4. Collaborate with the business team to understand user scenarios and validate test cases.</w:t>
      </w:r>
    </w:p>
    <w:p>
      <w:r>
        <w:t>5. Coordinate with other testing team members to ensure efficient test execution and defect management.</w:t>
      </w:r>
    </w:p>
    <w:p>
      <w:r>
        <w:t>6. Work closely with the test automation team to identify opportunities for automation and ensure the effective use of test automation tools.</w:t>
      </w:r>
    </w:p>
    <w:p>
      <w:r>
        <w:t>Deliverables Expected from Test Lead:</w:t>
      </w:r>
    </w:p>
    <w:p>
      <w:r>
        <w:t>1. Test strategy and test plan documents.</w:t>
      </w:r>
    </w:p>
    <w:p>
      <w:r>
        <w:t>2. Test case documentation including test scenarios, test scripts, and test data requirements.</w:t>
      </w:r>
    </w:p>
    <w:p>
      <w:r>
        <w:t>3. Test progress reports and defect status reports.</w:t>
      </w:r>
    </w:p>
    <w:p>
      <w:r>
        <w:t>4. Test execution results and analysis.</w:t>
      </w:r>
    </w:p>
    <w:p>
      <w:r>
        <w:t>5. Recommendations for process improvements.</w:t>
      </w:r>
    </w:p>
    <w:p>
      <w:r>
        <w:t>6. Training materials and documentation for team members.</w:t>
      </w:r>
    </w:p>
    <w:p>
      <w:r>
        <w:t>7. Documentation of lessons learned and best practices.</w:t>
      </w:r>
    </w:p>
    <w:p>
      <w:r>
        <w:t>Note: The responsibilities and deliverables may vary based on the specific project and organizational context.</w:t>
      </w:r>
    </w:p>
    <w:p>
      <w:r>
        <w:t>Test Manager (1 members): Key Tasks for Test Managers:</w:t>
      </w:r>
    </w:p>
    <w:p>
      <w:r>
        <w:t>1. Develop and implement the overall test strategy and plan for the project.</w:t>
      </w:r>
    </w:p>
    <w:p>
      <w:r>
        <w:t>2. Define and document the scope, objectives, and deliverables of the testing effort.</w:t>
      </w:r>
    </w:p>
    <w:p>
      <w:r>
        <w:t>3. Identify and allocate resources (including personnel, tools, and equipment) required for testing.</w:t>
      </w:r>
    </w:p>
    <w:p>
      <w:r>
        <w:t>4. Establish and maintain effective communication channels with stakeholders to ensure clear understanding of testing requirements and progress.</w:t>
      </w:r>
    </w:p>
    <w:p>
      <w:r>
        <w:t>5. Coordinate and prioritize testing activities, ensuring that testing is carried out in a structured and efficient manner.</w:t>
      </w:r>
    </w:p>
    <w:p>
      <w:r>
        <w:t>6. Monitor and evaluate the progress and quality of testing, and take corrective actions as necessary.</w:t>
      </w:r>
    </w:p>
    <w:p>
      <w:r>
        <w:t>7. Review and approve test cases, test scripts, and other testing artifacts.</w:t>
      </w:r>
    </w:p>
    <w:p>
      <w:r>
        <w:t>8. Ensure that the test environment is set up and maintained properly.</w:t>
      </w:r>
    </w:p>
    <w:p>
      <w:r>
        <w:t>9. Coordinate with other team members to ensure that testing is integrated seamlessly with development and deployment activities.</w:t>
      </w:r>
    </w:p>
    <w:p>
      <w:r>
        <w:t>10. Provide guidance and support to the testing team, including training, mentoring, and performance evaluation.</w:t>
      </w:r>
    </w:p>
    <w:p>
      <w:r>
        <w:t>11. Manage and resolve issues and conflicts related to testing.</w:t>
      </w:r>
    </w:p>
    <w:p>
      <w:r>
        <w:t>12. Prepare and deliver regular reports on testing progress, including metrics and analysis.</w:t>
      </w:r>
    </w:p>
    <w:p>
      <w:r>
        <w:t>13. Conduct risk assessment and mitigation planning related to testing.</w:t>
      </w:r>
    </w:p>
    <w:p>
      <w:r>
        <w:t>14. Continuously improve testing processes and methodologies based on lessons learned and industry best practices.</w:t>
      </w:r>
    </w:p>
    <w:p>
      <w:r>
        <w:t>Coordination with Other Team Members:</w:t>
      </w:r>
    </w:p>
    <w:p>
      <w:r>
        <w:t>1. Collaborate with project managers, business analysts, and developers to understand project requirements and constraints.</w:t>
      </w:r>
    </w:p>
    <w:p>
      <w:r>
        <w:t>2. Coordinate with development team to ensure that the necessary code changes are made to support testing.</w:t>
      </w:r>
    </w:p>
    <w:p>
      <w:r>
        <w:t>3. Collaborate with business stakeholders to ensure that testing addresses their needs and concerns.</w:t>
      </w:r>
    </w:p>
    <w:p>
      <w:r>
        <w:t>4. Coordinate with release management team to plan and schedule testing activities in alignment with the overall project timeline.</w:t>
      </w:r>
    </w:p>
    <w:p>
      <w:r>
        <w:t>5. Work closely with the quality assurance team to ensure that testing is carried out effectively and efficiently.</w:t>
      </w:r>
    </w:p>
    <w:p>
      <w:r>
        <w:t>6. Collaborate with operations team to ensure that the necessary infrastructure and resources are available for testing.</w:t>
      </w:r>
    </w:p>
    <w:p>
      <w:r>
        <w:t>Deliverables Expected from Test Managers:</w:t>
      </w:r>
    </w:p>
    <w:p>
      <w:r>
        <w:t>1. Test strategy and plan document.</w:t>
      </w:r>
    </w:p>
    <w:p>
      <w:r>
        <w:t>2. Test progress reports, including metrics and analysis.</w:t>
      </w:r>
    </w:p>
    <w:p>
      <w:r>
        <w:t>3. Test coverage reports, including the identification of any gaps or risks.</w:t>
      </w:r>
    </w:p>
    <w:p>
      <w:r>
        <w:t>4. Test environment setup and maintenance documentation.</w:t>
      </w:r>
    </w:p>
    <w:p>
      <w:r>
        <w:t>5. Test case and test script review and approval documentation.</w:t>
      </w:r>
    </w:p>
    <w:p>
      <w:r>
        <w:t>6. Risk assessment and mitigation plan documentation.</w:t>
      </w:r>
    </w:p>
    <w:p>
      <w:r>
        <w:t>7. Lessons learned documentation, including recommendations for process improvement.</w:t>
      </w:r>
    </w:p>
    <w:p>
      <w:r>
        <w:t>8. Performance evaluation and feedback for testing team members.</w:t>
      </w:r>
    </w:p>
    <w:p>
      <w:pPr>
        <w:pStyle w:val="Heading1"/>
      </w:pPr>
      <w:r>
        <w:t>Schedule</w:t>
      </w:r>
    </w:p>
    <w:p>
      <w:r>
        <w:t>Functional Testing Schedule:</w:t>
      </w:r>
    </w:p>
    <w:p>
      <w:r>
        <w:t>Test Planning:</w:t>
      </w:r>
    </w:p>
    <w:p>
      <w:r>
        <w:t>- Duration: 1 week</w:t>
      </w:r>
    </w:p>
    <w:p>
      <w:r>
        <w:t xml:space="preserve">- Activities: </w:t>
      </w:r>
    </w:p>
    <w:p>
      <w:r>
        <w:t xml:space="preserve">  - Reviewing project requirements and specifications</w:t>
      </w:r>
    </w:p>
    <w:p>
      <w:r>
        <w:t xml:space="preserve">  - Identifying test objectives and scope</w:t>
      </w:r>
    </w:p>
    <w:p>
      <w:r>
        <w:t xml:space="preserve">  - Defining test strategies and approaches</w:t>
      </w:r>
    </w:p>
    <w:p>
      <w:r>
        <w:t xml:space="preserve">  - Allocating resources and assigning roles</w:t>
      </w:r>
    </w:p>
    <w:p>
      <w:r>
        <w:t xml:space="preserve">  - Creating a test plan document</w:t>
      </w:r>
    </w:p>
    <w:p>
      <w:r>
        <w:t>Test Design:</w:t>
      </w:r>
    </w:p>
    <w:p>
      <w:r>
        <w:t>- Duration: 2 weeks</w:t>
      </w:r>
    </w:p>
    <w:p>
      <w:r>
        <w:t xml:space="preserve">- Activities: </w:t>
      </w:r>
    </w:p>
    <w:p>
      <w:r>
        <w:t xml:space="preserve">  - Analyzing requirements and identifying test scenarios</w:t>
      </w:r>
    </w:p>
    <w:p>
      <w:r>
        <w:t xml:space="preserve">  - Creating test cases and test scripts</w:t>
      </w:r>
    </w:p>
    <w:p>
      <w:r>
        <w:t xml:space="preserve">  - Designing test data and test environment setup</w:t>
      </w:r>
    </w:p>
    <w:p>
      <w:r>
        <w:t xml:space="preserve">  - Reviewing and refining test designs</w:t>
      </w:r>
    </w:p>
    <w:p>
      <w:r>
        <w:t xml:space="preserve">  - Creating traceability matrices</w:t>
      </w:r>
    </w:p>
    <w:p>
      <w:r>
        <w:t>Test Execution:</w:t>
      </w:r>
    </w:p>
    <w:p>
      <w:r>
        <w:t>- Duration: 4 weeks</w:t>
      </w:r>
    </w:p>
    <w:p>
      <w:r>
        <w:t xml:space="preserve">- Activities: </w:t>
      </w:r>
    </w:p>
    <w:p>
      <w:r>
        <w:t xml:space="preserve">  - Setting up test environment</w:t>
      </w:r>
    </w:p>
    <w:p>
      <w:r>
        <w:t xml:space="preserve">  - Executing test cases and scripts</w:t>
      </w:r>
    </w:p>
    <w:p>
      <w:r>
        <w:t xml:space="preserve">  - Logging and tracking defects</w:t>
      </w:r>
    </w:p>
    <w:p>
      <w:r>
        <w:t xml:space="preserve">  - Retesting fixed defects</w:t>
      </w:r>
    </w:p>
    <w:p>
      <w:r>
        <w:t xml:space="preserve">  - Conducting regression testing</w:t>
      </w:r>
    </w:p>
    <w:p>
      <w:r>
        <w:t xml:space="preserve">  - Performing smoke testing after each build</w:t>
      </w:r>
    </w:p>
    <w:p>
      <w:r>
        <w:t xml:space="preserve">  - Monitoring and reporting test progress</w:t>
      </w:r>
    </w:p>
    <w:p>
      <w:r>
        <w:t>Test Reporting:</w:t>
      </w:r>
    </w:p>
    <w:p>
      <w:r>
        <w:t>- Duration: Throughout the testing phase</w:t>
      </w:r>
    </w:p>
    <w:p>
      <w:r>
        <w:t xml:space="preserve">- Activities: </w:t>
      </w:r>
    </w:p>
    <w:p>
      <w:r>
        <w:t xml:space="preserve">  - Daily/weekly test status meetings</w:t>
      </w:r>
    </w:p>
    <w:p>
      <w:r>
        <w:t xml:space="preserve">  - Reviewing and analyzing test results</w:t>
      </w:r>
    </w:p>
    <w:p>
      <w:r>
        <w:t xml:space="preserve">  - Preparing test summary reports</w:t>
      </w:r>
    </w:p>
    <w:p>
      <w:r>
        <w:t xml:space="preserve">  - Sharing test reports with stakeholders</w:t>
      </w:r>
    </w:p>
    <w:p>
      <w:r>
        <w:t xml:space="preserve">  - Conducting post-test reviews and lessons learned sessions</w:t>
      </w:r>
    </w:p>
    <w:p>
      <w:r>
        <w:t>Automation Testing Schedule:</w:t>
      </w:r>
    </w:p>
    <w:p>
      <w:r>
        <w:t>Test Planning:</w:t>
      </w:r>
    </w:p>
    <w:p>
      <w:r>
        <w:t>- Duration: 1 week</w:t>
      </w:r>
    </w:p>
    <w:p>
      <w:r>
        <w:t>- Activities:</w:t>
      </w:r>
    </w:p>
    <w:p>
      <w:r>
        <w:t xml:space="preserve">  - Reviewing project requirements and understanding the scope of testing.</w:t>
      </w:r>
    </w:p>
    <w:p>
      <w:r>
        <w:t xml:space="preserve">  - Identifying test objectives and goals.</w:t>
      </w:r>
    </w:p>
    <w:p>
      <w:r>
        <w:t xml:space="preserve">  - Defining test strategies and approaches.</w:t>
      </w:r>
    </w:p>
    <w:p>
      <w:r>
        <w:t xml:space="preserve">  - Allocating resources and forming the testing team.</w:t>
      </w:r>
    </w:p>
    <w:p>
      <w:r>
        <w:t xml:space="preserve">  - Creating a test plan document.</w:t>
      </w:r>
    </w:p>
    <w:p>
      <w:r>
        <w:t>Test Design:</w:t>
      </w:r>
    </w:p>
    <w:p>
      <w:r>
        <w:t>- Duration: 2 weeks</w:t>
      </w:r>
    </w:p>
    <w:p>
      <w:r>
        <w:t>- Activities:</w:t>
      </w:r>
    </w:p>
    <w:p>
      <w:r>
        <w:t xml:space="preserve">  - Analyzing requirements and identifying testable features.</w:t>
      </w:r>
    </w:p>
    <w:p>
      <w:r>
        <w:t xml:space="preserve">  - Creating test scenarios and test cases.</w:t>
      </w:r>
    </w:p>
    <w:p>
      <w:r>
        <w:t xml:space="preserve">  - Designing test data and test environment.</w:t>
      </w:r>
    </w:p>
    <w:p>
      <w:r>
        <w:t xml:space="preserve">  - Developing automation test scripts.</w:t>
      </w:r>
    </w:p>
    <w:p>
      <w:r>
        <w:t xml:space="preserve">  - Reviewing and refining test design documents.</w:t>
      </w:r>
    </w:p>
    <w:p>
      <w:r>
        <w:t>Test Execution:</w:t>
      </w:r>
    </w:p>
    <w:p>
      <w:r>
        <w:t>- Duration: 4 weeks</w:t>
      </w:r>
    </w:p>
    <w:p>
      <w:r>
        <w:t>- Activities:</w:t>
      </w:r>
    </w:p>
    <w:p>
      <w:r>
        <w:t xml:space="preserve">  - Setting up the test environment.</w:t>
      </w:r>
    </w:p>
    <w:p>
      <w:r>
        <w:t xml:space="preserve">  - Executing test cases manually.</w:t>
      </w:r>
    </w:p>
    <w:p>
      <w:r>
        <w:t xml:space="preserve">  - Executing automated test scripts.</w:t>
      </w:r>
    </w:p>
    <w:p>
      <w:r>
        <w:t xml:space="preserve">  - Reporting and tracking defects.</w:t>
      </w:r>
    </w:p>
    <w:p>
      <w:r>
        <w:t xml:space="preserve">  - Regression testing.</w:t>
      </w:r>
    </w:p>
    <w:p>
      <w:r>
        <w:t xml:space="preserve">  - Conducting exploratory testing.</w:t>
      </w:r>
    </w:p>
    <w:p>
      <w:r>
        <w:t xml:space="preserve">  - Retesting fixed defects.</w:t>
      </w:r>
    </w:p>
    <w:p>
      <w:r>
        <w:t>Test Reporting:</w:t>
      </w:r>
    </w:p>
    <w:p>
      <w:r>
        <w:t>- Duration: Throughout the testing process</w:t>
      </w:r>
    </w:p>
    <w:p>
      <w:r>
        <w:t>- Activities:</w:t>
      </w:r>
    </w:p>
    <w:p>
      <w:r>
        <w:t xml:space="preserve">  - Regularly reviewing and analyzing test results.</w:t>
      </w:r>
    </w:p>
    <w:p>
      <w:r>
        <w:t xml:space="preserve">  - Preparing test reports and metrics.</w:t>
      </w:r>
    </w:p>
    <w:p>
      <w:r>
        <w:t xml:space="preserve">  - Communicating test progress and issues to stakeholders.</w:t>
      </w:r>
    </w:p>
    <w:p>
      <w:r>
        <w:t xml:space="preserve">  - Conducting test status meetings.</w:t>
      </w:r>
    </w:p>
    <w:p>
      <w:r>
        <w:t xml:space="preserve">  - Providing recommendations for improvement.</w:t>
      </w:r>
    </w:p>
    <w:p>
      <w:r>
        <w:t>Note: The duration of each phase may vary depending on the complexity of the application and the number of testers involved. It is important to continuously monitor and adjust the schedule as needed to ensure timely and effective testing.</w:t>
      </w:r>
    </w:p>
    <w:p>
      <w:r>
        <w:t>Performance Testing Schedule:</w:t>
      </w:r>
    </w:p>
    <w:p>
      <w:r>
        <w:t>Here is a detailed testing schedule for Performance Testing of the KeepPass application:</w:t>
      </w:r>
    </w:p>
    <w:p>
      <w:r>
        <w:t>1. Test Planning:</w:t>
      </w:r>
    </w:p>
    <w:p>
      <w:r>
        <w:t xml:space="preserve">   - Duration: 1 week</w:t>
      </w:r>
    </w:p>
    <w:p>
      <w:r>
        <w:t xml:space="preserve">   - Activities:</w:t>
      </w:r>
    </w:p>
    <w:p>
      <w:r>
        <w:t xml:space="preserve">     - Understand the application requirements and performance goals.</w:t>
      </w:r>
    </w:p>
    <w:p>
      <w:r>
        <w:t xml:space="preserve">     - Identify the key performance metrics to be measured.</w:t>
      </w:r>
    </w:p>
    <w:p>
      <w:r>
        <w:t xml:space="preserve">     - Define the test environment and infrastructure requirements.</w:t>
      </w:r>
    </w:p>
    <w:p>
      <w:r>
        <w:t xml:space="preserve">     - Plan the workload scenarios and data sets.</w:t>
      </w:r>
    </w:p>
    <w:p>
      <w:r>
        <w:t xml:space="preserve">     - Allocate resources and define roles and responsibilities.</w:t>
      </w:r>
    </w:p>
    <w:p>
      <w:r>
        <w:t xml:space="preserve">     - Create a test plan document.</w:t>
      </w:r>
    </w:p>
    <w:p>
      <w:r>
        <w:t>2. Test Design:</w:t>
      </w:r>
    </w:p>
    <w:p>
      <w:r>
        <w:t xml:space="preserve">   - Duration: 2 weeks</w:t>
      </w:r>
    </w:p>
    <w:p>
      <w:r>
        <w:t xml:space="preserve">   - Activities:</w:t>
      </w:r>
    </w:p>
    <w:p>
      <w:r>
        <w:t xml:space="preserve">     - Identify the critical use cases and user workflows.</w:t>
      </w:r>
    </w:p>
    <w:p>
      <w:r>
        <w:t xml:space="preserve">     - Create detailed performance test cases and scripts.</w:t>
      </w:r>
    </w:p>
    <w:p>
      <w:r>
        <w:t xml:space="preserve">     - Define the test data requirements.</w:t>
      </w:r>
    </w:p>
    <w:p>
      <w:r>
        <w:t xml:space="preserve">     - Design the workload scenarios with varying loads and stress levels.</w:t>
      </w:r>
    </w:p>
    <w:p>
      <w:r>
        <w:t xml:space="preserve">     - Identify the monitoring and profiling tools to be used.</w:t>
      </w:r>
    </w:p>
    <w:p>
      <w:r>
        <w:t xml:space="preserve">     - Perform a peer review of the test design documents.</w:t>
      </w:r>
    </w:p>
    <w:p>
      <w:r>
        <w:t>3. Test Execution:</w:t>
      </w:r>
    </w:p>
    <w:p>
      <w:r>
        <w:t xml:space="preserve">   - Duration: 4 weeks</w:t>
      </w:r>
    </w:p>
    <w:p>
      <w:r>
        <w:t xml:space="preserve">   - Activities:</w:t>
      </w:r>
    </w:p>
    <w:p>
      <w:r>
        <w:t xml:space="preserve">     - Set up the test environment and infrastructure.</w:t>
      </w:r>
    </w:p>
    <w:p>
      <w:r>
        <w:t xml:space="preserve">     - Execute the performance tests according to the defined workload scenarios.</w:t>
      </w:r>
    </w:p>
    <w:p>
      <w:r>
        <w:t xml:space="preserve">     - Monitor and measure the performance metrics during the test execution.</w:t>
      </w:r>
    </w:p>
    <w:p>
      <w:r>
        <w:t xml:space="preserve">     - Collect and analyze the performance data.</w:t>
      </w:r>
    </w:p>
    <w:p>
      <w:r>
        <w:t xml:space="preserve">     - Identify and report any performance bottlenecks or issues.</w:t>
      </w:r>
    </w:p>
    <w:p>
      <w:r>
        <w:t xml:space="preserve">     - Retest after making necessary changes or optimizations.</w:t>
      </w:r>
    </w:p>
    <w:p>
      <w:r>
        <w:t xml:space="preserve">     - Perform a final round of performance testing to validate the improvements.</w:t>
      </w:r>
    </w:p>
    <w:p>
      <w:r>
        <w:t>4. Test Reporting:</w:t>
      </w:r>
    </w:p>
    <w:p>
      <w:r>
        <w:t xml:space="preserve">   - Duration: Ongoing throughout the testing phase</w:t>
      </w:r>
    </w:p>
    <w:p>
      <w:r>
        <w:t xml:space="preserve">   - Activities:</w:t>
      </w:r>
    </w:p>
    <w:p>
      <w:r>
        <w:t xml:space="preserve">     - Review the test results on a regular basis.</w:t>
      </w:r>
    </w:p>
    <w:p>
      <w:r>
        <w:t xml:space="preserve">     - Analyze and interpret the performance data.</w:t>
      </w:r>
    </w:p>
    <w:p>
      <w:r>
        <w:t xml:space="preserve">     - Generate performance test reports with detailed findings and recommendations.</w:t>
      </w:r>
    </w:p>
    <w:p>
      <w:r>
        <w:t xml:space="preserve">     - Share the reports with the development team and stakeholders.</w:t>
      </w:r>
    </w:p>
    <w:p>
      <w:r>
        <w:t xml:space="preserve">     - Conduct meetings or discussions to address any performance-related concerns.</w:t>
      </w:r>
    </w:p>
    <w:p>
      <w:r>
        <w:t xml:space="preserve">     - Update the test documentation and knowledge base with the lessons learned.</w:t>
      </w:r>
    </w:p>
    <w:p>
      <w:r>
        <w:t>Note: The duration mentioned above is an estimate and can vary based on the complexity of the application and the number of testers involved. It is essential to continuously monitor and adjust the schedule as needed to ensure thorough and effective performance testing.</w:t>
      </w:r>
    </w:p>
    <w:p>
      <w:r>
        <w:t>Security Testing Schedule:</w:t>
      </w:r>
    </w:p>
    <w:p>
      <w:r>
        <w:t>Test Planning:</w:t>
      </w:r>
    </w:p>
    <w:p>
      <w:r>
        <w:t>- Duration: 1 week</w:t>
      </w:r>
    </w:p>
    <w:p>
      <w:r>
        <w:t>- Activities:</w:t>
      </w:r>
    </w:p>
    <w:p>
      <w:r>
        <w:t xml:space="preserve">  - Reviewing project requirements and documentation</w:t>
      </w:r>
    </w:p>
    <w:p>
      <w:r>
        <w:t xml:space="preserve">  - Identifying security testing objectives and goals</w:t>
      </w:r>
    </w:p>
    <w:p>
      <w:r>
        <w:t xml:space="preserve">  - Defining test scope and test strategy</w:t>
      </w:r>
    </w:p>
    <w:p>
      <w:r>
        <w:t xml:space="preserve">  - Allocating resources and setting up the testing environment</w:t>
      </w:r>
    </w:p>
    <w:p>
      <w:r>
        <w:t xml:space="preserve">  - Creating a test plan document</w:t>
      </w:r>
    </w:p>
    <w:p>
      <w:r>
        <w:t>Test Design:</w:t>
      </w:r>
    </w:p>
    <w:p>
      <w:r>
        <w:t>- Duration: 2 weeks</w:t>
      </w:r>
    </w:p>
    <w:p>
      <w:r>
        <w:t>- Activities:</w:t>
      </w:r>
    </w:p>
    <w:p>
      <w:r>
        <w:t xml:space="preserve">  - Analyzing the application architecture and design</w:t>
      </w:r>
    </w:p>
    <w:p>
      <w:r>
        <w:t xml:space="preserve">  - Identifying potential security vulnerabilities and risks</w:t>
      </w:r>
    </w:p>
    <w:p>
      <w:r>
        <w:t xml:space="preserve">  - Creating test scenarios and test cases for each identified risk</w:t>
      </w:r>
    </w:p>
    <w:p>
      <w:r>
        <w:t xml:space="preserve">  - Designing test scripts and test data</w:t>
      </w:r>
    </w:p>
    <w:p>
      <w:r>
        <w:t xml:space="preserve">  - Reviewing and validating the test design with stakeholders</w:t>
      </w:r>
    </w:p>
    <w:p>
      <w:r>
        <w:t>Test Execution:</w:t>
      </w:r>
    </w:p>
    <w:p>
      <w:r>
        <w:t>- Duration: 4 weeks</w:t>
      </w:r>
    </w:p>
    <w:p>
      <w:r>
        <w:t>- Activities:</w:t>
      </w:r>
    </w:p>
    <w:p>
      <w:r>
        <w:t xml:space="preserve">  - Setting up test environments and test data</w:t>
      </w:r>
    </w:p>
    <w:p>
      <w:r>
        <w:t xml:space="preserve">  - Executing test cases and scripts</w:t>
      </w:r>
    </w:p>
    <w:p>
      <w:r>
        <w:t xml:space="preserve">  - Performing security testing techniques such as penetration testing, vulnerability scanning, and code review</w:t>
      </w:r>
    </w:p>
    <w:p>
      <w:r>
        <w:t xml:space="preserve">  - Documenting and reporting any security vulnerabilities found</w:t>
      </w:r>
    </w:p>
    <w:p>
      <w:r>
        <w:t xml:space="preserve">  - Retesting fixed vulnerabilities and verifying their resolution</w:t>
      </w:r>
    </w:p>
    <w:p>
      <w:r>
        <w:t>Test Reporting:</w:t>
      </w:r>
    </w:p>
    <w:p>
      <w:r>
        <w:t>- Duration: Ongoing throughout the testing phase</w:t>
      </w:r>
    </w:p>
    <w:p>
      <w:r>
        <w:t>- Activities:</w:t>
      </w:r>
    </w:p>
    <w:p>
      <w:r>
        <w:t xml:space="preserve">  - Regularly reviewing and analyzing test results</w:t>
      </w:r>
    </w:p>
    <w:p>
      <w:r>
        <w:t xml:space="preserve">  - Creating detailed test reports with identified security vulnerabilities, their severity, and recommendations for mitigation</w:t>
      </w:r>
    </w:p>
    <w:p>
      <w:r>
        <w:t xml:space="preserve">  - Presenting test findings to stakeholders</w:t>
      </w:r>
    </w:p>
    <w:p>
      <w:r>
        <w:t xml:space="preserve">  - Collaborating with developers and other stakeholders to prioritize and address security issues</w:t>
      </w:r>
    </w:p>
    <w:p>
      <w:r>
        <w:t>Note: The duration of each phase may vary depending on the complexity of the application and the number of testers available. It is important to allocate sufficient time for each phase to ensure thorough security testing.</w:t>
      </w:r>
    </w:p>
    <w:p>
      <w:pPr>
        <w:pStyle w:val="Heading1"/>
      </w:pPr>
      <w:r>
        <w:t>Planning Risks and Contingencies</w:t>
      </w:r>
    </w:p>
    <w:p>
      <w:r>
        <w:t>Planning Risks and Contingencies:</w:t>
      </w:r>
    </w:p>
    <w:p>
      <w:r>
        <w:t>1. Risk: Inadequate testing of database encryption and security features</w:t>
      </w:r>
    </w:p>
    <w:p>
      <w:r>
        <w:t xml:space="preserve">   Contingency: Conduct thorough testing of the encryption and security features of the KeePass database to ensure that all data is properly protected. This should include penetration testing and vulnerability assessments to identify any potential weaknesses. Additionally, regular security audits should be conducted to ensure ongoing protection.</w:t>
      </w:r>
    </w:p>
    <w:p>
      <w:r>
        <w:t>2. Risk: Compatibility issues with different operating systems and platforms</w:t>
      </w:r>
    </w:p>
    <w:p>
      <w:r>
        <w:t xml:space="preserve">   Contingency: Test KeePass on multiple operating systems and platforms to ensure compatibility. This should include testing on Windows, Linux, and macOS, as well as different versions of these operating systems. Any compatibility issues should be identified and addressed before release.</w:t>
      </w:r>
    </w:p>
    <w:p>
      <w:r>
        <w:t>3. Risk: Data loss or corruption due to system failure or user error</w:t>
      </w:r>
    </w:p>
    <w:p>
      <w:r>
        <w:t xml:space="preserve">   Contingency: Implement a robust backup and recovery system to prevent data loss or corruption. This should include regular backups of the KeePass database and a reliable recovery process in case of system failure. User education and training should also be provided to minimize the risk of data loss due to user error.</w:t>
      </w:r>
    </w:p>
    <w:p>
      <w:r>
        <w:t>4. Risk: Insufficient user documentation and support</w:t>
      </w:r>
    </w:p>
    <w:p>
      <w:r>
        <w:t xml:space="preserve">   Contingency: Develop comprehensive user documentation and provide ongoing support to users. This should include detailed instructions on how to use KeePass, troubleshooting guides, and a dedicated support team to address any user issues or questions.</w:t>
      </w:r>
    </w:p>
    <w:p>
      <w:r>
        <w:t>5. Risk: Inadequate performance and scalability</w:t>
      </w:r>
    </w:p>
    <w:p>
      <w:r>
        <w:t xml:space="preserve">   Contingency: Conduct performance testing to ensure that KeePass can handle a large number of entries and users without significant performance degradation. This should include stress testing, load testing, and scalability testing to identify any performance bottlenecks and address them before release.</w:t>
      </w:r>
    </w:p>
    <w:p>
      <w:r>
        <w:t>6. Risk: Lack of user acceptance and adoption</w:t>
      </w:r>
    </w:p>
    <w:p>
      <w:r>
        <w:t xml:space="preserve">   Contingency: Conduct user acceptance testing and gather feedback from beta testers to ensure that KeePass meets the needs and expectations of users. Make necessary improvements and refinements based on user feedback to increase user acceptance and adoption.</w:t>
      </w:r>
    </w:p>
    <w:p>
      <w:r>
        <w:t>By addressing these risks and implementing the corresponding contingencies, the planning phase for KeePass can ensure that all essential requirements are met and that the application is robust, secure, and user-friendly.</w:t>
      </w:r>
    </w:p>
    <w:p>
      <w:pPr>
        <w:pStyle w:val="Heading1"/>
      </w:pPr>
      <w:r>
        <w:t>Test Estimation</w:t>
      </w:r>
    </w:p>
    <w:p>
      <w:r>
        <w:t>Functional Testing Estimated Effort: To estimate the effort in man-days needed for Functional Testing, we need to consider the complexity and workload of each feature. Based on the provided descriptions, we can assign a complexity level to each feature and calculate the effort required.</w:t>
      </w:r>
    </w:p>
    <w:p>
      <w:r>
        <w:t>1. Main features: It is not mentioned how complex or time-consuming this feature is. We will assume it to be of medium complexity. Let's assign 2 man-days for this feature.</w:t>
      </w:r>
    </w:p>
    <w:p>
      <w:r>
        <w:t>2. Create the Initial Password Database: This feature is described as a one-time setup process. Assuming it is a simple task, we can assign 1 man-day for this feature.</w:t>
      </w:r>
    </w:p>
    <w:p>
      <w:r>
        <w:t>3. Entering Accounts: This feature involves entering usernames, passwords, and URLs. It is not mentioned how many accounts need to be entered, so we will assume a moderate number. Let's assign 2 man-days for this feature.</w:t>
      </w:r>
    </w:p>
    <w:p>
      <w:r>
        <w:t>4. Criticality: This feature is described as not essential. Assuming it is a simple task, we can assign 1 man-day for this feature.</w:t>
      </w:r>
    </w:p>
    <w:p>
      <w:r>
        <w:t>Now, let's calculate the total effort required for Functional Testing:</w:t>
      </w:r>
    </w:p>
    <w:p>
      <w:r>
        <w:t>Total Effort = Effort for Feature 1 + Effort for Feature 2 + Effort for Feature 3 + Effort for Feature 4</w:t>
      </w:r>
    </w:p>
    <w:p>
      <w:r>
        <w:t xml:space="preserve">            = 2 + 1 + 2 + 1</w:t>
      </w:r>
    </w:p>
    <w:p>
      <w:r>
        <w:t xml:space="preserve">            = 6 man-days</w:t>
      </w:r>
    </w:p>
    <w:p>
      <w:r>
        <w:t>Since we have 3 testers, we can distribute the effort evenly among them:</w:t>
      </w:r>
    </w:p>
    <w:p>
      <w:r>
        <w:t>Effort per Tester = Total Effort / Number of Testers</w:t>
      </w:r>
    </w:p>
    <w:p>
      <w:r>
        <w:t xml:space="preserve">                  = 6 / 3</w:t>
      </w:r>
    </w:p>
    <w:p>
      <w:r>
        <w:t xml:space="preserve">                  = 2 man-days</w:t>
      </w:r>
    </w:p>
    <w:p>
      <w:r>
        <w:t>Therefore, the estimated effort in man-days needed for Functional Testing is 2 man-days per tester. man-days</w:t>
      </w:r>
    </w:p>
    <w:p>
      <w:r>
        <w:t>Automation Testing Estimated Effort: To estimate the effort in man-days needed for automation testing, we need more information about the size and complexity of each feature. Without this information, it is difficult to provide an accurate estimation. However, we can make some assumptions and provide a rough estimate based on the given details.</w:t>
      </w:r>
    </w:p>
    <w:p>
      <w:r>
        <w:t>Assuming that each feature requires an average effort of 1 man-day for automation testing, we can estimate the total effort as follows:</w:t>
      </w:r>
    </w:p>
    <w:p>
      <w:r>
        <w:t>1. Main features: 1 man-day</w:t>
      </w:r>
    </w:p>
    <w:p>
      <w:r>
        <w:t>2. Create the Initial Password Database: 1 man-day</w:t>
      </w:r>
    </w:p>
    <w:p>
      <w:r>
        <w:t>3. Entering Accounts (including usernames, passwords, and URLs): 1 man-day</w:t>
      </w:r>
    </w:p>
    <w:p>
      <w:r>
        <w:t>4. Criticality: 1 man-day</w:t>
      </w:r>
    </w:p>
    <w:p>
      <w:r>
        <w:t>Total effort = 1 man-day + 1 man-day + 1 man-day + 1 man-day = 4 man-days</w:t>
      </w:r>
    </w:p>
    <w:p>
      <w:r>
        <w:t>Considering the number of testers available (1), the estimated effort for automation testing would be 4 man-days. However, please note that this is a rough estimate and the actual effort may vary depending on the complexity and workload of each feature. man-days</w:t>
      </w:r>
    </w:p>
    <w:p>
      <w:r>
        <w:t xml:space="preserve">Performance Testing Estimated Effort: Based on the details provided, it seems that the given features and descriptions do not directly relate to performance testing. Performance testing typically involves measuring and evaluating the performance of a software system under various load conditions. </w:t>
      </w:r>
    </w:p>
    <w:p>
      <w:r>
        <w:t xml:space="preserve">To estimate the effort for performance testing, we need additional information such as the expected load, number of concurrent users, response time requirements, and any specific performance goals. </w:t>
      </w:r>
    </w:p>
    <w:p>
      <w:r>
        <w:t>Without this information, it is not possible to provide a detailed estimation for performance testing effort. man-days</w:t>
      </w:r>
    </w:p>
    <w:p>
      <w:r>
        <w:t>Security Testing Estimated Effort: Based on the details provided, the effort in man-days needed for Security Testing can be estimated as follows:</w:t>
      </w:r>
    </w:p>
    <w:p>
      <w:r>
        <w:t>1. Main features: This feature seems to be the primary functionality of the software. It is important to thoroughly test the security of these main features. Depending on the complexity and number of main features, this could take around 2-3 man-days.</w:t>
      </w:r>
    </w:p>
    <w:p>
      <w:r>
        <w:t>2. Create the Initial Password Database: Although it is a one-time setup process, it is crucial to ensure the security of the password database. This could take around 1-2 man-days.</w:t>
      </w:r>
    </w:p>
    <w:p>
      <w:r>
        <w:t>3. Entering Accounts: Testing the security of entering accounts, including usernames, passwords, and URLs, is important. The complexity and number of accounts will determine the effort required. This could take around 2-3 man-days.</w:t>
      </w:r>
    </w:p>
    <w:p>
      <w:r>
        <w:t>4. Criticality: Although it is not mentioned how critical the software is, it is still important to test its security thoroughly. This could take around 1-2 man-days.</w:t>
      </w:r>
    </w:p>
    <w:p>
      <w:r>
        <w:t>Considering the complexity and workload, the estimated effort for Security Testing would be around 6-10 man-days. However, please note that this is a rough estimation and the actual effort required may vary depending on various factors such as the complexity of the software, the experience of the tester, and the available testing tools and resources. man-days</w:t>
      </w:r>
    </w:p>
    <w:p>
      <w:pPr>
        <w:pStyle w:val="Heading1"/>
      </w:pPr>
      <w:r>
        <w:t>Glossary</w:t>
      </w:r>
    </w:p>
    <w:p>
      <w:r>
        <w:t>1. KeePass: A password management software that allows users to store and organize their passwords and other sensitive information in a secure database.</w:t>
      </w:r>
    </w:p>
    <w:p>
      <w:r>
        <w:t>2. Master Password: A unique password set by the user to unlock and access the KeePass database. It is required every time the database is opened.</w:t>
      </w:r>
    </w:p>
    <w:p>
      <w:r>
        <w:t>3. Key File: A file used in conjunction with the master password to unlock and access the KeePass database. It provides an additional layer of security.</w:t>
      </w:r>
    </w:p>
    <w:p>
      <w:r>
        <w:t>4. Database: The file where all the passwords and other sensitive information are stored in an encrypted format. It can only be accessed with the correct master password and/or key file.</w:t>
      </w:r>
    </w:p>
    <w:p>
      <w:r>
        <w:t>5. Group/Subgroup: A way to organize passwords and other entries in the KeePass database. Groups can contain subgroups and entries, allowing for a hierarchical structure.</w:t>
      </w:r>
    </w:p>
    <w:p>
      <w:r>
        <w:t>6. Entry: A single record in the KeePass database that contains information such as a website URL, username, password, and additional notes.</w:t>
      </w:r>
    </w:p>
    <w:p>
      <w:r>
        <w:t>7. Auto-Type: A feature in KeePass that allows the user to define a sequence of keypresses that will be automatically performed when accessing a specific website or application.</w:t>
      </w:r>
    </w:p>
    <w:p>
      <w:r>
        <w:t>8. TAN: Transaction Authentication Number, a one-time password used for additional security during online transactions. KeePass supports the generation and storage of TANs.</w:t>
      </w:r>
    </w:p>
    <w:p>
      <w:r>
        <w:t>9. Password Generator: A tool in KeePass that generates random, secure passwords based on specified criteria such as length, character sets, and patterns.</w:t>
      </w:r>
    </w:p>
    <w:p>
      <w:r>
        <w:t>10. Composite Master Key: A combination of a master password and key file that is required to unlock and access the KeePass database. Both components are necessary for successful authentication.</w:t>
      </w:r>
    </w:p>
    <w:p>
      <w:r>
        <w:t>11. Import/Export: The ability to import data from external sources (e.g., CSV files, password managers) into the KeePass database, and export data from the KeePass database to external formats.</w:t>
      </w:r>
    </w:p>
    <w:p>
      <w:r>
        <w:t>12. Global Hot Key: A keyboard shortcut (Ctrl+Alt+K) that allows the user to switch back to the KeePass window from any other application or window.</w:t>
      </w:r>
    </w:p>
    <w:p>
      <w:r>
        <w:t>13. Context-Sensitive Password List: A feature in KeePass that allows the user to copy stored passwords to websites or applications without manually typing them.</w:t>
      </w:r>
    </w:p>
    <w:p>
      <w:r>
        <w:t>14. Backup: A copy of the KeePass database that is created to prevent data loss in case of accidental deletion or corruption of the original database.</w:t>
      </w:r>
    </w:p>
    <w:p>
      <w:r>
        <w:t>15. Lock Workspace: A feature in KeePass that locks the database when it is minimized or when the user manually locks it. The master password is required to unlock the workspace and access the database again.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