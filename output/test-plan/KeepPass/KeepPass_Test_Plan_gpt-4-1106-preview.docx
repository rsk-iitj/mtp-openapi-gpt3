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Test Plan Identifier</w:t>
      </w:r>
    </w:p>
    <w:p>
      <w:r>
        <w:t>Test Plan Identifier: KP-20240428-RK-001</w:t>
      </w:r>
    </w:p>
    <w:p>
      <w:r>
        <w:t>Explanation of the identifier:</w:t>
      </w:r>
    </w:p>
    <w:p>
      <w:r>
        <w:t>- "KP" stands for KeepPass, the application name.</w:t>
      </w:r>
    </w:p>
    <w:p>
      <w:r>
        <w:t>- "20240428" is the date of creation in the format YYYYMMDD, which helps in identifying when the test plan was created.</w:t>
      </w:r>
    </w:p>
    <w:p>
      <w:r>
        <w:t>- "RK" are the initials of the creator, Ravi Kumar.</w:t>
      </w:r>
    </w:p>
    <w:p>
      <w:r>
        <w:t>- "001" is a unique sequential number indicating that this is the first test plan created for this date or for this version of the application. If more than one test plan is created on the same day or for the same version, this number would increment (002, 003, etc.).</w:t>
      </w:r>
    </w:p>
    <w:p>
      <w:pPr>
        <w:pStyle w:val="Heading1"/>
      </w:pPr>
      <w:r>
        <w:t>References</w:t>
      </w:r>
    </w:p>
    <w:p>
      <w:r>
        <w:t>Documents:</w:t>
      </w:r>
    </w:p>
    <w:p>
      <w:r>
        <w:t>1. KeePass2-GS.pdf</w:t>
      </w:r>
    </w:p>
    <w:p>
      <w:r>
        <w:t>2. SoftwareRequirementsSpecification-KeePass-1.10.pdf</w:t>
      </w:r>
    </w:p>
    <w:p>
      <w:r>
        <w:t>Referenced URLs:</w:t>
      </w:r>
    </w:p>
    <w:p>
      <w:r>
        <w:t>1. https://keepass.info/help/base/firststeps.html</w:t>
      </w:r>
    </w:p>
    <w:p>
      <w:r>
        <w:t>2. https://keepass.info/help/base/index.html</w:t>
      </w:r>
    </w:p>
    <w:p>
      <w:r>
        <w:t>3. https://keepass.info/</w:t>
      </w:r>
    </w:p>
    <w:p>
      <w:r>
        <w:t>4. https://en.wikipedia.org/wiki/KeePass</w:t>
      </w:r>
    </w:p>
    <w:p>
      <w:pPr>
        <w:pStyle w:val="Heading1"/>
      </w:pPr>
      <w:r>
        <w:t>Approvals</w:t>
      </w:r>
    </w:p>
    <w:p>
      <w:r>
        <w:t>Approvers:</w:t>
      </w:r>
    </w:p>
    <w:p>
      <w:r>
        <w:t>Reviewers:</w:t>
      </w:r>
    </w:p>
    <w:p>
      <w:pPr>
        <w:pStyle w:val="Heading1"/>
      </w:pPr>
      <w:r>
        <w:t>Introduction</w:t>
      </w:r>
    </w:p>
    <w:p>
      <w:r>
        <w:t>Introduction to the Test Plan for KeepPass</w:t>
      </w:r>
    </w:p>
    <w:p>
      <w:r>
        <w:t>KeepPass is a robust application designed to operate within the critical domain of Privacy &amp; Security, offering users a secure method to manage their sensitive information, such as passwords and personal credentials. In an era where data breaches and unauthorized access to personal information are prevalent, KeepPass serves as a vital tool for individuals seeking to safeguard their digital identities. The application is built using a combination of C and C++ programming languages and leverages the .NET framework to deliver a secure and user-friendly experience.</w:t>
      </w:r>
    </w:p>
    <w:p>
      <w:r>
        <w:t>The primary functionality of KeepPass revolves around its ability to securely store and manage user passwords and other sensitive data. The application provides features such as encrypted storage, password generation, and easy retrieval of stored credentials. By focusing on security and ease of use, KeepPass aims to reduce the risk of password-related security incidents for its users.</w:t>
      </w:r>
    </w:p>
    <w:p>
      <w:r>
        <w:t>The objectives of this test plan are multifold:</w:t>
      </w:r>
    </w:p>
    <w:p>
      <w:r>
        <w:t xml:space="preserve">1. </w:t>
      </w:r>
      <w:r>
        <w:rPr>
          <w:b/>
        </w:rPr>
        <w:t>Verification of Security</w:t>
      </w:r>
      <w:r>
        <w:t>: The test plan will outline a series of tests specifically aimed at verifying the application's security measures. These tests will ensure that encryption algorithms are implemented correctly, that data is securely stored and transmitted, and that there are no vulnerabilities that could be exploited by malicious entities.</w:t>
      </w:r>
    </w:p>
    <w:p>
      <w:r>
        <w:t xml:space="preserve">2. </w:t>
      </w:r>
      <w:r>
        <w:rPr>
          <w:b/>
        </w:rPr>
        <w:t>Functionality Testing</w:t>
      </w:r>
      <w:r>
        <w:t>: The plan will include functional tests to confirm that all features of KeepPass work as intended. This will cover everything from the basic operations like storing and retrieving passwords, to more advanced features such as password generation and auto-fill capabilities.</w:t>
      </w:r>
    </w:p>
    <w:p>
      <w:r>
        <w:t xml:space="preserve">3. </w:t>
      </w:r>
      <w:r>
        <w:rPr>
          <w:b/>
        </w:rPr>
        <w:t>Usability Evaluation</w:t>
      </w:r>
      <w:r>
        <w:t>: Since KeepPass is designed for a wide range of users, the test plan will assess the application's usability to ensure it is intuitive and user-friendly. This includes evaluating the user interface (UI) for clarity and ease of navigation.</w:t>
      </w:r>
    </w:p>
    <w:p>
      <w:r>
        <w:t xml:space="preserve">4. </w:t>
      </w:r>
      <w:r>
        <w:rPr>
          <w:b/>
        </w:rPr>
        <w:t>Performance Assessment</w:t>
      </w:r>
      <w:r>
        <w:t>: The tests will evaluate the performance of KeepPass, ensuring that the application is responsive and stable under various conditions. This will include testing for speed, memory usage, and the ability to handle a large number of entries.</w:t>
      </w:r>
    </w:p>
    <w:p>
      <w:r>
        <w:t xml:space="preserve">5. </w:t>
      </w:r>
      <w:r>
        <w:rPr>
          <w:b/>
        </w:rPr>
        <w:t>Compatibility Testing</w:t>
      </w:r>
      <w:r>
        <w:t>: Given the diverse environments in which KeepPass may be deployed, the test plan will include checks for compatibility with different operating systems and hardware configurations.</w:t>
      </w:r>
    </w:p>
    <w:p>
      <w:r>
        <w:t xml:space="preserve">6. </w:t>
      </w:r>
      <w:r>
        <w:rPr>
          <w:b/>
        </w:rPr>
        <w:t>Regression Testing</w:t>
      </w:r>
      <w:r>
        <w:t>: The plan will also detail the approach for regression testing to ensure that new updates or patches do not introduce bugs or compromise existing functionality.</w:t>
      </w:r>
    </w:p>
    <w:p>
      <w:r>
        <w:t>By adhering to this comprehensive test plan, we aim to certify that KeepPass meets its design and functionality requirements, providing a reliable and secure tool for users to manage their passwords and private information.</w:t>
      </w:r>
    </w:p>
    <w:p>
      <w:pPr>
        <w:pStyle w:val="Heading1"/>
      </w:pPr>
      <w:r>
        <w:t>Test Items</w:t>
      </w:r>
    </w:p>
    <w:p>
      <w:r>
        <w:t>Section: Test Items</w:t>
      </w:r>
    </w:p>
    <w:p>
      <w:r>
        <w:t>Application Name: KeePass Password Safe</w:t>
      </w:r>
    </w:p>
    <w:p>
      <w:r>
        <w:t xml:space="preserve">1. </w:t>
      </w:r>
      <w:r>
        <w:rPr>
          <w:b/>
        </w:rPr>
        <w:t>Installation and Setup</w:t>
      </w:r>
      <w:r/>
    </w:p>
    <w:p>
      <w:r>
        <w:t xml:space="preserve">   - Verify that KeePass installs correctly on supported operating systems.</w:t>
      </w:r>
    </w:p>
    <w:p>
      <w:r>
        <w:t xml:space="preserve">   - Check that the application does not require additional configurations for basic operation.</w:t>
      </w:r>
    </w:p>
    <w:p>
      <w:r>
        <w:t xml:space="preserve">   - Ensure that KeePass can be installed on a USB drive for portability.</w:t>
      </w:r>
    </w:p>
    <w:p>
      <w:r>
        <w:t xml:space="preserve">2. </w:t>
      </w:r>
      <w:r>
        <w:rPr>
          <w:b/>
        </w:rPr>
        <w:t>Creating and Opening Password Databases</w:t>
      </w:r>
      <w:r/>
    </w:p>
    <w:p>
      <w:r>
        <w:t xml:space="preserve">   - Test the creation of a new password database and the initial setup flow.</w:t>
      </w:r>
    </w:p>
    <w:p>
      <w:r>
        <w:t xml:space="preserve">   - Validate that the Master Password and/or Key File is required to open an existing database.</w:t>
      </w:r>
    </w:p>
    <w:p>
      <w:r>
        <w:t xml:space="preserve">   - Confirm that the database locks and requires re-authentication after a period of inactivity or when minimized.</w:t>
      </w:r>
    </w:p>
    <w:p>
      <w:r>
        <w:t xml:space="preserve">3. </w:t>
      </w:r>
      <w:r>
        <w:rPr>
          <w:b/>
        </w:rPr>
        <w:t>Database Operations (CRUD)</w:t>
      </w:r>
      <w:r/>
    </w:p>
    <w:p>
      <w:r>
        <w:t xml:space="preserve">   - Verify the ability to add, view, edit, and delete entries within the database.</w:t>
      </w:r>
    </w:p>
    <w:p>
      <w:r>
        <w:t xml:space="preserve">   - Test the functionality of group and subgroup creation, modification, and deletion.</w:t>
      </w:r>
    </w:p>
    <w:p>
      <w:r>
        <w:t xml:space="preserve">   - Confirm the search functionality works correctly across all entry fields.</w:t>
      </w:r>
    </w:p>
    <w:p>
      <w:r>
        <w:t xml:space="preserve">   - Ensure the database can be saved and changes persist upon reopening.</w:t>
      </w:r>
    </w:p>
    <w:p>
      <w:r>
        <w:t xml:space="preserve">4. </w:t>
      </w:r>
      <w:r>
        <w:rPr>
          <w:b/>
        </w:rPr>
        <w:t>Data Security</w:t>
      </w:r>
      <w:r/>
    </w:p>
    <w:p>
      <w:r>
        <w:t xml:space="preserve">   - Validate encryption algorithms (AES/Rijndael and Twofish) for securing the password database.</w:t>
      </w:r>
    </w:p>
    <w:p>
      <w:r>
        <w:t xml:space="preserve">   - Test the auto-locking mechanism when KeePass is minimized or after a specified timeout.</w:t>
      </w:r>
    </w:p>
    <w:p>
      <w:r>
        <w:t xml:space="preserve">   - Confirm that no traces of sensitive data remain in memory after the application is closed or an entry is cleared from the clipboard.</w:t>
      </w:r>
    </w:p>
    <w:p>
      <w:r>
        <w:t xml:space="preserve">5. </w:t>
      </w:r>
      <w:r>
        <w:rPr>
          <w:b/>
        </w:rPr>
        <w:t>Import/Export Features</w:t>
      </w:r>
      <w:r/>
    </w:p>
    <w:p>
      <w:r>
        <w:t xml:space="preserve">   - Test import functions from supported formats like CSV, Code Wallet, Password Safe, and Personal Vault.</w:t>
      </w:r>
    </w:p>
    <w:p>
      <w:r>
        <w:t xml:space="preserve">   - Validate export functionality and ensure data integrity in the exported files.</w:t>
      </w:r>
    </w:p>
    <w:p>
      <w:r>
        <w:t xml:space="preserve">6. </w:t>
      </w:r>
      <w:r>
        <w:rPr>
          <w:b/>
        </w:rPr>
        <w:t>Auto-Type and Clipboard Features</w:t>
      </w:r>
      <w:r/>
    </w:p>
    <w:p>
      <w:r>
        <w:t xml:space="preserve">   - Verify the auto-type functionality for automatically filling in login forms.</w:t>
      </w:r>
    </w:p>
    <w:p>
      <w:r>
        <w:t xml:space="preserve">   - Test clipboard functionality to ensure that passwords are cleared after a specified time.</w:t>
      </w:r>
    </w:p>
    <w:p>
      <w:r>
        <w:t xml:space="preserve">7. </w:t>
      </w:r>
      <w:r>
        <w:rPr>
          <w:b/>
        </w:rPr>
        <w:t>Password Generator</w:t>
      </w:r>
      <w:r/>
    </w:p>
    <w:p>
      <w:r>
        <w:t xml:space="preserve">   - Confirm that the password generator creates strong, random passwords based on user-selected criteria.</w:t>
      </w:r>
    </w:p>
    <w:p>
      <w:r>
        <w:t xml:space="preserve">   - Verify that generated passwords can be automatically filled into password fields upon entry creation.</w:t>
      </w:r>
    </w:p>
    <w:p>
      <w:r>
        <w:t xml:space="preserve">8. </w:t>
      </w:r>
      <w:r>
        <w:rPr>
          <w:b/>
        </w:rPr>
        <w:t>User Interface and Usability</w:t>
      </w:r>
      <w:r/>
    </w:p>
    <w:p>
      <w:r>
        <w:t xml:space="preserve">   - Test user interface elements for clarity and responsiveness.</w:t>
      </w:r>
    </w:p>
    <w:p>
      <w:r>
        <w:t xml:space="preserve">   - Validate that KeePass's user interface updates correctly when changing languages.</w:t>
      </w:r>
    </w:p>
    <w:p>
      <w:r>
        <w:t xml:space="preserve">9. </w:t>
      </w:r>
      <w:r>
        <w:rPr>
          <w:b/>
        </w:rPr>
        <w:t>Portability and Data Integrity</w:t>
      </w:r>
      <w:r/>
    </w:p>
    <w:p>
      <w:r>
        <w:t xml:space="preserve">   - Ensure that KeePass runs correctly from a USB drive on different machines.</w:t>
      </w:r>
    </w:p>
    <w:p>
      <w:r>
        <w:t xml:space="preserve">   - Test data integrity checks and the correct functioning of the repair database feature in case of corruption.</w:t>
      </w:r>
    </w:p>
    <w:p>
      <w:r>
        <w:t xml:space="preserve">10. </w:t>
      </w:r>
      <w:r>
        <w:rPr>
          <w:b/>
        </w:rPr>
        <w:t>Updates and Backward Compatibility</w:t>
      </w:r>
      <w:r/>
    </w:p>
    <w:p>
      <w:r>
        <w:t xml:space="preserve">    - Check for proper functioning of the automatic update check feature.</w:t>
      </w:r>
    </w:p>
    <w:p>
      <w:r>
        <w:t xml:space="preserve">    - Verify backward compatibility with databases created in older versions of KeePass.</w:t>
      </w:r>
    </w:p>
    <w:p>
      <w:r>
        <w:t xml:space="preserve">11. </w:t>
      </w:r>
      <w:r>
        <w:rPr>
          <w:b/>
        </w:rPr>
        <w:t>User Documentation and Help</w:t>
      </w:r>
      <w:r/>
    </w:p>
    <w:p>
      <w:r>
        <w:t xml:space="preserve">    - Ensure that the user documentation is accurate and comprehensive for all features.</w:t>
      </w:r>
    </w:p>
    <w:p>
      <w:r>
        <w:t xml:space="preserve">    - Confirm that the help functionality within the application is working and provides useful guidance. </w:t>
      </w:r>
    </w:p>
    <w:p>
      <w:r>
        <w:t>Please note that this test items list is focused on the core functionalities and security features of KeePass, which are critical for the application's effectiveness and user trust. Additional tests may be necessary for a full coverage depending on the specific context and requirements.</w:t>
      </w:r>
    </w:p>
    <w:p>
      <w:pPr>
        <w:pStyle w:val="Heading1"/>
      </w:pPr>
      <w:r>
        <w:t>Software Risk IssuesFeatures to be Tested</w:t>
      </w:r>
    </w:p>
    <w:p>
      <w:r>
        <w:t>Section: Software Risk Issues/Features to be Tested</w:t>
      </w:r>
    </w:p>
    <w:p>
      <w:r>
        <w:t>Document for: KeepPass</w:t>
      </w:r>
    </w:p>
    <w:p>
      <w:r>
        <w:t>Domain: Privacy &amp; Security</w:t>
      </w:r>
    </w:p>
    <w:p>
      <w:r>
        <w:t>---</w:t>
      </w:r>
    </w:p>
    <w:p>
      <w:r/>
      <w:r>
        <w:rPr>
          <w:b/>
        </w:rPr>
        <w:t>1. Installation and Setup</w:t>
      </w:r>
      <w:r/>
    </w:p>
    <w:p>
      <w:r>
        <w:t xml:space="preserve">   - Downloading and installing KeepPass from official sources.</w:t>
      </w:r>
    </w:p>
    <w:p>
      <w:r>
        <w:t xml:space="preserve">   - Creating initial password database and master password setup.</w:t>
      </w:r>
    </w:p>
    <w:p>
      <w:r>
        <w:t xml:space="preserve">   - Option to disable automatic checks for updates.</w:t>
      </w:r>
    </w:p>
    <w:p>
      <w:r>
        <w:t xml:space="preserve">   - User privileges required for installation and potential conflicts with antivirus software.</w:t>
      </w:r>
    </w:p>
    <w:p>
      <w:r>
        <w:t xml:space="preserve">   Criticality: High. Proper installation and setup are fundamental for secure and reliable operation.</w:t>
      </w:r>
    </w:p>
    <w:p>
      <w:r/>
      <w:r>
        <w:rPr>
          <w:b/>
        </w:rPr>
        <w:t>2. Master Password and Key File Setup</w:t>
      </w:r>
      <w:r/>
    </w:p>
    <w:p>
      <w:r>
        <w:t xml:space="preserve">   - Generation and acceptance of a strong master password.</w:t>
      </w:r>
    </w:p>
    <w:p>
      <w:r>
        <w:t xml:space="preserve">   - Creation and recognition of key files as an additional security measure.</w:t>
      </w:r>
    </w:p>
    <w:p>
      <w:r>
        <w:t xml:space="preserve">   - Ability to change master password without data loss.</w:t>
      </w:r>
    </w:p>
    <w:p>
      <w:r>
        <w:t xml:space="preserve">   Criticality: High. The integrity of the master password and key file mechanism is vital for database security.</w:t>
      </w:r>
    </w:p>
    <w:p>
      <w:r/>
      <w:r>
        <w:rPr>
          <w:b/>
        </w:rPr>
        <w:t>3. Data Entry and Retrieval</w:t>
      </w:r>
      <w:r/>
    </w:p>
    <w:p>
      <w:r>
        <w:t xml:space="preserve">   - Adding, viewing, editing, duplicating, and deleting entries within the database.</w:t>
      </w:r>
    </w:p>
    <w:p>
      <w:r>
        <w:t xml:space="preserve">   - Copying and pasting entry details securely without exposing data to clipboard monitors.</w:t>
      </w:r>
    </w:p>
    <w:p>
      <w:r>
        <w:t xml:space="preserve">   - Searching the database for specific entries.</w:t>
      </w:r>
    </w:p>
    <w:p>
      <w:r>
        <w:t xml:space="preserve">   Criticality: High. These functionalities are essential for the user experience and data management.</w:t>
      </w:r>
    </w:p>
    <w:p>
      <w:r/>
      <w:r>
        <w:rPr>
          <w:b/>
        </w:rPr>
        <w:t>4. Security and Encryption</w:t>
      </w:r>
      <w:r/>
    </w:p>
    <w:p>
      <w:r>
        <w:t xml:space="preserve">   - Use of secure encryption algorithms (e.g., AES, Twofish) to protect stored data.</w:t>
      </w:r>
    </w:p>
    <w:p>
      <w:r>
        <w:t xml:space="preserve">   - Correct implementation of encryption/decryption processes.</w:t>
      </w:r>
    </w:p>
    <w:p>
      <w:r>
        <w:t xml:space="preserve">   - Testing against common security vulnerabilities and ensuring no backdoors.</w:t>
      </w:r>
    </w:p>
    <w:p>
      <w:r>
        <w:t xml:space="preserve">   Criticality: High. The security features must be robust to prevent unauthorized access to sensitive data.</w:t>
      </w:r>
    </w:p>
    <w:p>
      <w:r/>
      <w:r>
        <w:rPr>
          <w:b/>
        </w:rPr>
        <w:t>5. Data Backup and Recovery</w:t>
      </w:r>
      <w:r/>
    </w:p>
    <w:p>
      <w:r>
        <w:t xml:space="preserve">   - Exporting and importing data to/from various formats without data corruption.</w:t>
      </w:r>
    </w:p>
    <w:p>
      <w:r>
        <w:t xml:space="preserve">   - Database backup and recovery processes.</w:t>
      </w:r>
    </w:p>
    <w:p>
      <w:r>
        <w:t xml:space="preserve">   Criticality: High. To prevent data loss, backup and recovery features must function flawlessly.</w:t>
      </w:r>
    </w:p>
    <w:p>
      <w:r/>
      <w:r>
        <w:rPr>
          <w:b/>
        </w:rPr>
        <w:t>6. User Interface and Accessibility</w:t>
      </w:r>
      <w:r/>
    </w:p>
    <w:p>
      <w:r>
        <w:t xml:space="preserve">   - Consistency and reliability of user interface elements across different operating systems.</w:t>
      </w:r>
    </w:p>
    <w:p>
      <w:r>
        <w:t xml:space="preserve">   - Accessibility features for users with disabilities.</w:t>
      </w:r>
    </w:p>
    <w:p>
      <w:r>
        <w:t xml:space="preserve">   Criticality: Medium. The user interface should be intuitive and accessible to ensure a smooth user experience.</w:t>
      </w:r>
    </w:p>
    <w:p>
      <w:r/>
      <w:r>
        <w:rPr>
          <w:b/>
        </w:rPr>
        <w:t>7. Password Generator</w:t>
      </w:r>
      <w:r/>
    </w:p>
    <w:p>
      <w:r>
        <w:t xml:space="preserve">   - Functionality of the built-in password generator to create secure, random passwords.</w:t>
      </w:r>
    </w:p>
    <w:p>
      <w:r>
        <w:t xml:space="preserve">   - Adherence to selected password generation rules and policies.</w:t>
      </w:r>
    </w:p>
    <w:p>
      <w:r>
        <w:t xml:space="preserve">   Criticality: Medium. Reliable password generation is key to promoting good security practices.</w:t>
      </w:r>
    </w:p>
    <w:p>
      <w:r/>
      <w:r>
        <w:rPr>
          <w:b/>
        </w:rPr>
        <w:t>8. Plugin and Extension Support</w:t>
      </w:r>
      <w:r/>
    </w:p>
    <w:p>
      <w:r>
        <w:t xml:space="preserve">   - Proper functioning of official and third-party plugins.</w:t>
      </w:r>
    </w:p>
    <w:p>
      <w:r>
        <w:t xml:space="preserve">   - Handling of potential security risks introduced by plugins.</w:t>
      </w:r>
    </w:p>
    <w:p>
      <w:r>
        <w:t xml:space="preserve">   Criticality: Medium. Plugins can enhance functionality but may introduce new vulnerabilities.</w:t>
      </w:r>
    </w:p>
    <w:p>
      <w:r/>
      <w:r>
        <w:rPr>
          <w:b/>
        </w:rPr>
        <w:t>9. Cross-platform Compatibility</w:t>
      </w:r>
      <w:r/>
    </w:p>
    <w:p>
      <w:r>
        <w:t xml:space="preserve">   - KeepPass functionality on various supported operating systems, including mobile platforms.</w:t>
      </w:r>
    </w:p>
    <w:p>
      <w:r>
        <w:t xml:space="preserve">   - Ensuring feature parity and consistent user experience across platforms.</w:t>
      </w:r>
    </w:p>
    <w:p>
      <w:r>
        <w:t xml:space="preserve">   Criticality: Medium. As users may access their password databases on different devices, cross-platform compatibility is important.</w:t>
      </w:r>
    </w:p>
    <w:p>
      <w:r/>
      <w:r>
        <w:rPr>
          <w:b/>
        </w:rPr>
        <w:t>10. Update Mechanism</w:t>
      </w:r>
      <w:r/>
    </w:p>
    <w:p>
      <w:r>
        <w:t xml:space="preserve">   - Secure and reliable software update process.</w:t>
      </w:r>
    </w:p>
    <w:p>
      <w:r>
        <w:t xml:space="preserve">   - Verification of update integrity and authenticity.</w:t>
      </w:r>
    </w:p>
    <w:p>
      <w:r>
        <w:t xml:space="preserve">   Criticality: Medium. Updates should be delivered securely to protect users from potential threats.</w:t>
      </w:r>
    </w:p>
    <w:p>
      <w:r/>
      <w:r>
        <w:rPr>
          <w:b/>
        </w:rPr>
        <w:t>11. Localization and Internationalization</w:t>
      </w:r>
      <w:r/>
    </w:p>
    <w:p>
      <w:r>
        <w:t xml:space="preserve">   - Accuracy of translations and regional settings.</w:t>
      </w:r>
    </w:p>
    <w:p>
      <w:r>
        <w:t xml:space="preserve">   - Display and input support for various languages and character sets.</w:t>
      </w:r>
    </w:p>
    <w:p>
      <w:r>
        <w:t xml:space="preserve">   Criticality: Low. While not critical to functionality, localization issues can affect user satisfaction. </w:t>
      </w:r>
    </w:p>
    <w:p>
      <w:r/>
      <w:r>
        <w:rPr>
          <w:b/>
        </w:rPr>
        <w:t>12. Documentation and Help Resources</w:t>
      </w:r>
      <w:r/>
    </w:p>
    <w:p>
      <w:r>
        <w:t xml:space="preserve">   - Completeness and clarity of user documentation.</w:t>
      </w:r>
    </w:p>
    <w:p>
      <w:r>
        <w:t xml:space="preserve">   - Availability of help resources and troubleshooting guides.</w:t>
      </w:r>
    </w:p>
    <w:p>
      <w:r>
        <w:t xml:space="preserve">   Criticality: Low. Good documentation supports user understanding and effective use of KeepPass.</w:t>
      </w:r>
    </w:p>
    <w:p>
      <w:r>
        <w:t>---</w:t>
      </w:r>
    </w:p>
    <w:p>
      <w:r>
        <w:t>The testing strategy must encompass all the above features with a particular emphasis on security and encryption, as they form the backbone of KeepPass's functionality. Risk mitigation strategies will include rigorous security testing, code reviews, and adherence to best practices in encryption and software development.</w:t>
      </w:r>
    </w:p>
    <w:p>
      <w:pPr>
        <w:pStyle w:val="Heading1"/>
      </w:pPr>
      <w:r>
        <w:t>Features not to be Tested</w:t>
      </w:r>
    </w:p>
    <w:p>
      <w:r>
        <w:t>Section: Features Not to be Tested</w:t>
      </w:r>
    </w:p>
    <w:p>
      <w:r>
        <w:t>Application Name: KeepPass</w:t>
      </w:r>
    </w:p>
    <w:p>
      <w:r>
        <w:t>Domain: Privacy &amp; Security</w:t>
      </w:r>
    </w:p>
    <w:p>
      <w:r>
        <w:t>The following features have been identified as not requiring testing for the current release cycle of the KeepPass application. The rationale for their exclusion from the test plan is detailed below:</w:t>
      </w:r>
    </w:p>
    <w:p>
      <w:r>
        <w:t xml:space="preserve">1. Established Encryption Algorithms (e.g., AES, Twofish): </w:t>
      </w:r>
    </w:p>
    <w:p>
      <w:r>
        <w:t xml:space="preserve">   Rationale: These encryption algorithms have been extensively tested and vetted by the cryptographic community. Given their widespread acceptance and use, additional testing by our team would be redundant. Moreover, these algorithms are integrated into the application in a manner that leverages existing, well-established libraries.</w:t>
      </w:r>
    </w:p>
    <w:p>
      <w:r>
        <w:t>2. Third-party Plugin Interfaces:</w:t>
      </w:r>
    </w:p>
    <w:p>
      <w:r>
        <w:t xml:space="preserve">   Rationale: Plugins developed by third parties fall outside the scope of our core application testing. Our responsibility is to ensure the stability and functionality of the plugin interface itself, rather than the individual plugins, which should be tested by their respective developers.</w:t>
      </w:r>
    </w:p>
    <w:p>
      <w:r>
        <w:t>3. Legacy Data Import Functions:</w:t>
      </w:r>
    </w:p>
    <w:p>
      <w:r>
        <w:t xml:space="preserve">   Rationale: Legacy functions supporting the import of data from outdated formats or previous versions of the application are stable and have not undergone recent changes. Given their maturity and the focus on encouraging users to adopt newer, more secure formats, testing these functions would be low-impact and not a priority.</w:t>
      </w:r>
    </w:p>
    <w:p>
      <w:r>
        <w:t>4. Language Localization:</w:t>
      </w:r>
    </w:p>
    <w:p>
      <w:r>
        <w:t xml:space="preserve">   Rationale: Translations and language support are often contributed by the KeepPass user community. While basic functionality testing is performed when a new language is added, exhaustive testing of all translations is beyond the scope of our testing process. The community feedback mechanism is considered sufficient for identifying and correcting issues with specific localizations.</w:t>
      </w:r>
    </w:p>
    <w:p>
      <w:r>
        <w:t>5. Advanced User Settings:</w:t>
      </w:r>
    </w:p>
    <w:p>
      <w:r>
        <w:t xml:space="preserve">   Rationale: Settings that are only accessible and modifiable by advanced users, and which do not affect the core functionality of the application, will not be tested. These settings are less likely to be changed and have been stable over multiple release cycles. Our testing efforts are better focused on areas of the application with higher user interaction and greater impact on security and usability.</w:t>
      </w:r>
    </w:p>
    <w:p>
      <w:r>
        <w:t>6. Static Help Content:</w:t>
      </w:r>
    </w:p>
    <w:p>
      <w:r>
        <w:t xml:space="preserve">   Rationale: The help content provided within KeepPass does not impact the functionality or security of the application. As it is static and has been previously reviewed for accuracy, it does not require re-testing unless it undergoes significant updates.</w:t>
      </w:r>
    </w:p>
    <w:p>
      <w:r>
        <w:t>7. Operating System Integration:</w:t>
      </w:r>
    </w:p>
    <w:p>
      <w:r>
        <w:t xml:space="preserve">   Rationale: The basic functionality of KeepPass within the operating system (such as file associations, and context menu entries) has proven reliable. Given the stability of these features, additional testing is not necessary for this release.</w:t>
      </w:r>
    </w:p>
    <w:p>
      <w:r>
        <w:t>8. Backup and Restore Default Settings:</w:t>
      </w:r>
    </w:p>
    <w:p>
      <w:r>
        <w:t xml:space="preserve">   Rationale: The backup and restore feature for default settings is a mature function that has demonstrated high reliability. As no changes have been made to this feature for the current release, it will not be included in the testing regimen.</w:t>
      </w:r>
    </w:p>
    <w:p>
      <w:r>
        <w:t>These exclusions are based on a strategic assessment of risk, resource allocation, and the goal of delivering a secure and reliable product to our users. Each feature not tested is deemed to be of low risk due to its stability, external responsibility, or peripheral relation to the core functionality of KeepPass. This approach allows our test team to focus on areas that are critical to the release and most likely to enhance the user experience and security posture of KeepPass.</w:t>
      </w:r>
    </w:p>
    <w:p>
      <w:pPr>
        <w:pStyle w:val="Heading1"/>
      </w:pPr>
      <w:r>
        <w:t>Functional &amp; Non-functional Testing Approach</w:t>
      </w:r>
    </w:p>
    <w:p>
      <w:r>
        <w:t>Section: Functional &amp; Non-functional Testing Approach</w:t>
      </w:r>
    </w:p>
    <w:p>
      <w:r>
        <w:t>Application Name: KeepPass</w:t>
      </w:r>
    </w:p>
    <w:p>
      <w:r>
        <w:t>Domain: Privacy &amp; Security</w:t>
      </w:r>
    </w:p>
    <w:p>
      <w:r>
        <w:t>1. Introduction:</w:t>
      </w:r>
    </w:p>
    <w:p>
      <w:r>
        <w:t>The testing approach for KeepPass will focus on verifying both the functional and non-functional requirements of the application to ensure that all features operate as intended and meet the expected security and usability standards. This section outlines the methods, tools, and strategies that will be employed to validate the core functionalities, as well as the performance, security, and other quality attributes of KeepPass.</w:t>
      </w:r>
    </w:p>
    <w:p>
      <w:r>
        <w:t>2. Functional Testing Approach:</w:t>
      </w:r>
    </w:p>
    <w:p>
      <w:r>
        <w:t>Functional testing will involve a series of tests that validate the operations and transactions against the application's specified behaviors. The main focus will be on the following essential user scenarios:</w:t>
      </w:r>
    </w:p>
    <w:p>
      <w:r>
        <w:t xml:space="preserve">   a) Installation and Setup: Testing will ensure that KeepPass can be installed and set up correctly on supported operating systems. Test cases will cover default location installation, user-defined paths, and update checks.</w:t>
      </w:r>
    </w:p>
    <w:p>
      <w:r>
        <w:t xml:space="preserve">   b) Creating Initial Password Database: This is a critical functionality. Tests will ensure that users can create a new password database, set a master password, and access the main user interface.</w:t>
      </w:r>
    </w:p>
    <w:p>
      <w:r>
        <w:t xml:space="preserve">   c) Master Key Creation: Tests will validate that the user can successfully create a composite master key and that the database gets protected by it.</w:t>
      </w:r>
    </w:p>
    <w:p>
      <w:r>
        <w:t xml:space="preserve">   d) Database Operations: Tests will cover creating, opening, saving, printing, and searching the database. This will also include adding, editing, duplicating, and deleting entries and groups/subgroups.</w:t>
      </w:r>
    </w:p>
    <w:p>
      <w:r>
        <w:t xml:space="preserve">   e) Testing KeepPass: Functionality tests will include verifying URL opening, drag and drop for usernames and passwords, and testing the Autotype feature.</w:t>
      </w:r>
    </w:p>
    <w:p>
      <w:r>
        <w:t xml:space="preserve">   f) Portable KeepPass: Tests will ensure that the portable version on a USB drive functions correctly, including database access and user interface consistency.</w:t>
      </w:r>
    </w:p>
    <w:p>
      <w:r>
        <w:t xml:space="preserve">   g) User Account Entry: Testing the process of adding entries for user accounts, including input validation and error handling.</w:t>
      </w:r>
    </w:p>
    <w:p>
      <w:r>
        <w:t xml:space="preserve">   h) Import/Export: Testing data import and export functionality for compatibility with different file formats.</w:t>
      </w:r>
    </w:p>
    <w:p>
      <w:r>
        <w:t>3. Non-functional Testing Approach:</w:t>
      </w:r>
    </w:p>
    <w:p>
      <w:r>
        <w:t>Non-functional testing will assess the application's performance, security, usability, and compatibility.</w:t>
      </w:r>
    </w:p>
    <w:p>
      <w:r>
        <w:t xml:space="preserve">   a) Performance: Tests will measure response times for database operations, ensuring that the application meets the desired performance criteria under various load conditions.</w:t>
      </w:r>
    </w:p>
    <w:p>
      <w:r>
        <w:t xml:space="preserve">   b) Security: Security testing will be paramount. It will include testing for encryption strength, master key security, and ensuring no sensitive data is left in memory beyond the specified time. Penetration testing will also be performed to check for vulnerabilities.</w:t>
      </w:r>
    </w:p>
    <w:p>
      <w:r>
        <w:t xml:space="preserve">   c) Usability: Usability tests will focus on the user interface and user experience, ensuring that the application is intuitive and documentation is clear.</w:t>
      </w:r>
    </w:p>
    <w:p>
      <w:r>
        <w:t xml:space="preserve">   d) Compatibility: The application will be tested across multiple operating systems and hardware configurations to ensure consistent behavior and performance.</w:t>
      </w:r>
    </w:p>
    <w:p>
      <w:r>
        <w:t xml:space="preserve">   e) Reliability and Recovery: Tests will verify that KeepPass can recover from unexpected situations, such as power failures or system crashes, without data loss.</w:t>
      </w:r>
    </w:p>
    <w:p>
      <w:r>
        <w:t>4. Test Environment:</w:t>
      </w:r>
    </w:p>
    <w:p>
      <w:r>
        <w:t>The test environment will include various versions of Windows operating systems and hardware configurations to cover the application's supported range. Test data will be created to simulate real-world usage scenarios.</w:t>
      </w:r>
    </w:p>
    <w:p>
      <w:r>
        <w:t>5. Test Tools:</w:t>
      </w:r>
    </w:p>
    <w:p>
      <w:r>
        <w:t>Automated testing tools will be used where applicable to streamline the testing process. Security testing tools will also be employed to perform vulnerability scans and penetration tests.</w:t>
      </w:r>
    </w:p>
    <w:p>
      <w:r>
        <w:t>6. Risk Management:</w:t>
      </w:r>
    </w:p>
    <w:p>
      <w:r>
        <w:t>Potential risks will be identified at the outset, with a mitigation plan developed for each risk. This includes backup strategies, data recovery processes, and ensuring that testing does not compromise system security.</w:t>
      </w:r>
    </w:p>
    <w:p>
      <w:r>
        <w:t>7. Conclusion:</w:t>
      </w:r>
    </w:p>
    <w:p>
      <w:r>
        <w:t>The outlined functional and non-functional testing approach aims to comprehensively validate the essential requirements of KeepPass. By ensuring that all features are thoroughly tested, we can guarantee that KeepPass provides a secure, reliable, and user-friendly experience for managing sensitive password information.</w:t>
      </w:r>
    </w:p>
    <w:p>
      <w:pPr>
        <w:pStyle w:val="Heading1"/>
      </w:pPr>
      <w:r>
        <w:t>Item Pass/Fail Criteria</w:t>
      </w:r>
    </w:p>
    <w:p>
      <w:r>
        <w:t>Section: Item Pass/Fail Criteria</w:t>
      </w:r>
    </w:p>
    <w:p>
      <w:r>
        <w:t>1. Introduction</w:t>
      </w:r>
    </w:p>
    <w:p>
      <w:r>
        <w:t>This section outlines the pass/fail criteria for the KeepPass application, focusing on essential requirements within the Privacy &amp; Security domain. Criteria are defined for the main features of KeepPass, which include Installation and Setup, Entering Accounts, Portable KeePass, and Additional Information and Help. The criteria will determine whether the application satisfies the required level of functionality and security.</w:t>
      </w:r>
    </w:p>
    <w:p>
      <w:r>
        <w:t>2. Criteria Specification</w:t>
      </w:r>
    </w:p>
    <w:p>
      <w:r>
        <w:t>The pass/fail criteria correspond to the functionality and security requirements of KeepPass, as detailed below:</w:t>
      </w:r>
    </w:p>
    <w:p>
      <w:r>
        <w:t>2.1 Installation and Setup</w:t>
      </w:r>
    </w:p>
    <w:p>
      <w:r>
        <w:t>- Pass: KeepPass installs without errors on supported operating systems (OS), including Windows, Linux (via WINE), and macOS (via Mono). The initial setup wizard successfully guides the user in creating their first password database.</w:t>
      </w:r>
    </w:p>
    <w:p>
      <w:r>
        <w:t>- Fail: Installation errors occur, or the setup wizard does not initiate or complete as expected.</w:t>
      </w:r>
    </w:p>
    <w:p>
      <w:r>
        <w:t>2.2 Entering Accounts</w:t>
      </w:r>
    </w:p>
    <w:p>
      <w:r>
        <w:t>- Pass: Users can securely enter and store account information, including usernames and passwords. Data encryption occurs as per the specified security standards (e.g., AES-256), and no plaintext data is exposed.</w:t>
      </w:r>
    </w:p>
    <w:p>
      <w:r>
        <w:t>- Fail: User entries are not stored securely, encryption does not meet the specified standards, or sensitive information is exposed in plaintext at any point.</w:t>
      </w:r>
    </w:p>
    <w:p>
      <w:r>
        <w:t>2.3 Portable KeePass</w:t>
      </w:r>
    </w:p>
    <w:p>
      <w:r>
        <w:t>- Pass: KeepPass can be successfully installed on a USB drive, and the application runs correctly on different machines without needing to be reinstalled. The password database is accessible and maintains its integrity across different systems.</w:t>
      </w:r>
    </w:p>
    <w:p>
      <w:r>
        <w:t>- Fail: KeepPass fails to run from a USB drive, or the password database is not consistently accessible or becomes corrupted when moving between systems.</w:t>
      </w:r>
    </w:p>
    <w:p>
      <w:r>
        <w:t>2.4 Additional Information and Help</w:t>
      </w:r>
    </w:p>
    <w:p>
      <w:r>
        <w:t>- Pass: The application provides accessible help documentation and user assistance within the application. Users can easily find guidance on using KeepPass features effectively.</w:t>
      </w:r>
    </w:p>
    <w:p>
      <w:r>
        <w:t>- Fail: Help documentation is incomplete, inaccessible, or does not provide sufficient information for users to understand and use KeepPass features.</w:t>
      </w:r>
    </w:p>
    <w:p>
      <w:r>
        <w:t>3. Security Requirements</w:t>
      </w:r>
    </w:p>
    <w:p>
      <w:r>
        <w:t>- Pass: KeepPass must demonstrate resistance to common security threats, including brute-force attacks, dictionary attacks, and password recovery tools. Data must remain encrypted both at rest and in memory, with no vulnerabilities that expose user data.</w:t>
      </w:r>
    </w:p>
    <w:p>
      <w:r>
        <w:t>- Fail: Security tests reveal vulnerabilities that could potentially compromise user data or allow unauthorized access to the password database.</w:t>
      </w:r>
    </w:p>
    <w:p>
      <w:r>
        <w:t>4. Usability Requirements</w:t>
      </w:r>
    </w:p>
    <w:p>
      <w:r>
        <w:t>- Pass: KeepPass provides a user-friendly interface that allows users to efficiently manage their password database. Features such as search, auto-type, and group management are intuitive and operate correctly.</w:t>
      </w:r>
    </w:p>
    <w:p>
      <w:r>
        <w:t>- Fail: The user interface is not intuitive, leading to user errors or difficulty in managing passwords. Critical features do not function as intended.</w:t>
      </w:r>
    </w:p>
    <w:p>
      <w:r>
        <w:t>5. Performance Requirements</w:t>
      </w:r>
    </w:p>
    <w:p>
      <w:r>
        <w:t>- Pass: KeepPass operates smoothly without significant lag or performance issues during standard operations such as opening databases, entering new accounts, and performing searches within the database.</w:t>
      </w:r>
    </w:p>
    <w:p>
      <w:r>
        <w:t>- Fail: The application experiences significant performance issues, such as long load times, unresponsive behavior during operations, or crashes during use.</w:t>
      </w:r>
    </w:p>
    <w:p>
      <w:r>
        <w:t>6. Conclusion</w:t>
      </w:r>
    </w:p>
    <w:p>
      <w:r>
        <w:t>Adherence to these pass/fail criteria is essential for the KeepPass application to be considered functional and secure for its users. The application must meet or exceed all specified criteria in each category to pass overall.</w:t>
      </w:r>
    </w:p>
    <w:p>
      <w:pPr>
        <w:pStyle w:val="Heading1"/>
      </w:pPr>
      <w:r>
        <w:t>Suspension Criteria and Resumption Requirements</w:t>
      </w:r>
    </w:p>
    <w:p>
      <w:r>
        <w:t>Section: Suspension Criteria and Resumption Requirements</w:t>
      </w:r>
    </w:p>
    <w:p>
      <w:r>
        <w:t>1. Suspension Criteria:</w:t>
      </w:r>
    </w:p>
    <w:p>
      <w:r>
        <w:t xml:space="preserve">   a. Critical Security Flaw: Testing will be suspended if a critical security flaw is discovered that could compromise user data or the integrity of the password database. Examples include encryption vulnerabilities, unsecured Master Password handling, or any breach that could lead to unauthorized access.</w:t>
      </w:r>
    </w:p>
    <w:p>
      <w:r>
        <w:t xml:space="preserve">   b. Data Loss: Any incident of data loss, such as corruption of the password database or loss of user settings, will trigger a suspension of testing.</w:t>
      </w:r>
    </w:p>
    <w:p>
      <w:r>
        <w:t xml:space="preserve">   c. Major Functionality Breakdown: Testing will be suspended if any of the critical functions, such as creating an initial password database or accessing stored passwords, cease to function correctly.</w:t>
      </w:r>
    </w:p>
    <w:p>
      <w:r>
        <w:t xml:space="preserve">   d. Third-Party Dependency Failure: If any third-party components or services that KeepPass relies on fail or become unavailable, testing must be suspended until the issue is resolved.</w:t>
      </w:r>
    </w:p>
    <w:p>
      <w:r>
        <w:t xml:space="preserve">   e. Regulatory Non-Compliance: If any part of the software is found to be non-compliant with relevant privacy and security regulations, testing will be suspended until compliance is ensured.</w:t>
      </w:r>
    </w:p>
    <w:p>
      <w:r>
        <w:t>2. Resumption Requirements:</w:t>
      </w:r>
    </w:p>
    <w:p>
      <w:r>
        <w:t xml:space="preserve">   a. Security Patch Implementation: If testing was suspended due to a security flaw, it can resume once the flaw has been addressed with a patch or update, and a subsequent security review confirms the issue is resolved.</w:t>
      </w:r>
    </w:p>
    <w:p>
      <w:r>
        <w:t xml:space="preserve">   b. Data Integrity Restoration: Testing can resume after data loss when data integrity measures are put in place, such as improved database backups and restoration procedures, and their effectiveness is validated.</w:t>
      </w:r>
    </w:p>
    <w:p>
      <w:r>
        <w:t xml:space="preserve">   c. Critical Functionality Restoration: If essential functionality breakdown caused the suspension, testing can resume once the functionality is restored and verified through regression testing.</w:t>
      </w:r>
    </w:p>
    <w:p>
      <w:r>
        <w:t xml:space="preserve">   d. Third-Party Dependency Resolution: Testing can resume when third-party services are restored and stable, with KeepPass functionalities dependent on these services confirmed to be operational.</w:t>
      </w:r>
    </w:p>
    <w:p>
      <w:r>
        <w:t xml:space="preserve">   e. Regulatory Compliance Assurance: If non-compliance issues led to suspension, testing can only resume after the software has been updated to meet all regulatory requirements and a compliance audit has been passed.</w:t>
      </w:r>
    </w:p>
    <w:p>
      <w:r>
        <w:t>Note: Before resuming testing after any suspension, a thorough review must be conducted to ensure that the root causes of the suspension have been fully addressed and that the system is stable. Additionally, test cases related to the suspension criteria should be re-run to confirm that the issues have been resolved.</w:t>
      </w:r>
    </w:p>
    <w:p>
      <w:pPr>
        <w:pStyle w:val="Heading1"/>
      </w:pPr>
      <w:r>
        <w:t>Test Deliverables</w:t>
      </w:r>
    </w:p>
    <w:p>
      <w:r>
        <w:t>Test Case Documentation:</w:t>
      </w:r>
    </w:p>
    <w:p>
      <w:r>
        <w:t>Description: Test case documentation includes detailed descriptions of each test case that has been designed to verify the functionality of the KeepPass application. This documentation outlines the test case ID, test scenario, preconditions, test steps, expected results, actual results, and post-conditions. It also includes traceability matrices to ensure each requirement is covered by test cases.</w:t>
      </w:r>
    </w:p>
    <w:p>
      <w:r>
        <w:t>Importance: This documentation is critical for ensuring that all functionalities are thoroughly tested and for maintaining a record of what was tested, how it was tested, and whether the application behaves as expected.</w:t>
      </w:r>
    </w:p>
    <w:p>
      <w:r>
        <w:t>Test Execution Report:</w:t>
      </w:r>
    </w:p>
    <w:p>
      <w:r>
        <w:t>Description: The test execution report provides information on the execution of test cases, including which tests were run, when they were run, the environment in which they were executed, and the status of each test (passed, failed, blocked, etc.).</w:t>
      </w:r>
    </w:p>
    <w:p>
      <w:r>
        <w:t>Importance: It allows stakeholders to track the progress of testing activities and understand the current state of the application's quality. It helps in identifying which areas of the application have been tested and which are pending.</w:t>
      </w:r>
    </w:p>
    <w:p>
      <w:r>
        <w:t>Defect Reports:</w:t>
      </w:r>
    </w:p>
    <w:p>
      <w:r>
        <w:t>Description: Defect reports document any bugs or issues found during testing. They typically include the defect ID, description, severity, steps to reproduce, the expected and actual results, and any attachments such as screenshots or logs.</w:t>
      </w:r>
    </w:p>
    <w:p>
      <w:r>
        <w:t>Importance: Defect reports are crucial for developers to understand and fix issues. They also help in tracking the defect lifecycle and ensuring that no critical bugs are left unresolved before the release.</w:t>
      </w:r>
    </w:p>
    <w:p>
      <w:r>
        <w:t>Test Summary Report:</w:t>
      </w:r>
    </w:p>
    <w:p>
      <w:r>
        <w:t>Description: The test summary report is a comprehensive document that summarizes the testing activities and results. It includes an overview of the testing objectives, test coverage, defect summary, resource allocation, and any deviations from the original test plan.</w:t>
      </w:r>
    </w:p>
    <w:p>
      <w:r>
        <w:t>Importance: This report provides a high-level view of the testing phase's outcomes and is often used to make go/no-go decisions. It is a critical communication tool for stakeholders to assess the overall quality and readiness of the application.</w:t>
      </w:r>
    </w:p>
    <w:p>
      <w:r>
        <w:t>Testing Metrics and Analysis:</w:t>
      </w:r>
    </w:p>
    <w:p>
      <w:r>
        <w:t>Description: This deliverable includes quantitative data about the testing process, such as the number of test cases executed, pass/fail rate, defect density, test coverage, and other relevant metrics.</w:t>
      </w:r>
    </w:p>
    <w:p>
      <w:r>
        <w:t>Importance: Metrics and analysis provide insights into the effectiveness and efficiency of the testing process. They can be used to identify areas for improvement, measure progress against quality goals, and inform future test planning.</w:t>
      </w:r>
    </w:p>
    <w:p>
      <w:r>
        <w:t>Automation Scripts (if applicable):</w:t>
      </w:r>
    </w:p>
    <w:p>
      <w:r>
        <w:t>Description: If test automation is part of the testing strategy, this deliverable consists of the automation scripts that have been developed to automate test cases. It also includes documentation on how to set up and execute these scripts.</w:t>
      </w:r>
    </w:p>
    <w:p>
      <w:r>
        <w:t>Importance: Automation scripts enable faster re-testing and regression testing, reducing the time and effort required for manual testing. They ensure consistent execution of test cases and can be reused for future testing cycles.</w:t>
      </w:r>
    </w:p>
    <w:p>
      <w:r>
        <w:t>Performance Testing Reports (if performed):</w:t>
      </w:r>
    </w:p>
    <w:p>
      <w:r>
        <w:t>Description: Performance testing reports outline the results of tests conducted to evaluate the application's performance under various conditions, including load testing, stress testing, and scalability testing.</w:t>
      </w:r>
    </w:p>
    <w:p>
      <w:r>
        <w:t>Importance: These reports are critical for understanding how the KeepPass application behaves under expected and peak load conditions. They help in identifying performance bottlenecks and ensuring that the application meets performance criteria and can handle user demand.</w:t>
      </w:r>
    </w:p>
    <w:p>
      <w:r>
        <w:t>Each of these deliverables plays a vital role in the overall success of the KeepPass project by ensuring that the application is rigorously tested, issues are identified and addressed, and stakeholders are kept informed of the testing progress and outcomes. They contribute to the project's success by facilitating the delivery of a high-quality, secure, and reliable application.</w:t>
      </w:r>
    </w:p>
    <w:p>
      <w:pPr>
        <w:pStyle w:val="Heading1"/>
      </w:pPr>
      <w:r>
        <w:t>Remaining Test Tasks</w:t>
      </w:r>
    </w:p>
    <w:p>
      <w:r>
        <w:t>Based on the context provided, here's a detailed list of remaining testing tasks for the application 'KeepPass' within the domain 'Privacy &amp; Security':</w:t>
      </w:r>
    </w:p>
    <w:p>
      <w:pPr>
        <w:pStyle w:val="Heading3"/>
      </w:pPr>
      <w:r>
        <w:t>Test Scripting:</w:t>
      </w:r>
    </w:p>
    <w:p>
      <w:r>
        <w:t xml:space="preserve">1. </w:t>
      </w:r>
      <w:r>
        <w:rPr>
          <w:b/>
        </w:rPr>
        <w:t>Creation of Test Cases:</w:t>
      </w:r>
      <w:r/>
    </w:p>
    <w:p>
      <w:r>
        <w:t xml:space="preserve">   - Develop detailed test cases for functional requirements, including user authentication, data encryption, and password management features.</w:t>
      </w:r>
    </w:p>
    <w:p>
      <w:r>
        <w:t xml:space="preserve">   - Design test cases for non-functional requirements such as performance, security, usability, and compatibility.</w:t>
      </w:r>
    </w:p>
    <w:p>
      <w:r>
        <w:t xml:space="preserve">2. </w:t>
      </w:r>
      <w:r>
        <w:rPr>
          <w:b/>
        </w:rPr>
        <w:t>Test Data Preparation:</w:t>
      </w:r>
      <w:r/>
    </w:p>
    <w:p>
      <w:r>
        <w:t xml:space="preserve">   - Identify the necessary test data for executing test cases, including various password strength scenarios and user profiles.</w:t>
      </w:r>
    </w:p>
    <w:p>
      <w:r>
        <w:t xml:space="preserve">   - Prepare scripts or tools to generate or anonymize test data if needed.</w:t>
      </w:r>
    </w:p>
    <w:p>
      <w:r>
        <w:t xml:space="preserve">3. </w:t>
      </w:r>
      <w:r>
        <w:rPr>
          <w:b/>
        </w:rPr>
        <w:t>Automation Script Development:</w:t>
      </w:r>
      <w:r/>
    </w:p>
    <w:p>
      <w:r>
        <w:t xml:space="preserve">   - Write automation scripts for repetitive and regression testing tasks using appropriate frameworks and languages (e.g., .NET for unit testing).</w:t>
      </w:r>
    </w:p>
    <w:p>
      <w:r>
        <w:t xml:space="preserve">   - Validate the automation scripts on different environments to ensure their reusability and reliability.</w:t>
      </w:r>
    </w:p>
    <w:p>
      <w:r>
        <w:t xml:space="preserve">4. </w:t>
      </w:r>
      <w:r>
        <w:rPr>
          <w:b/>
        </w:rPr>
        <w:t>Test Environment Setup:</w:t>
      </w:r>
      <w:r/>
    </w:p>
    <w:p>
      <w:r>
        <w:t xml:space="preserve">   - Configure the test environments to mimic production as closely as possible, including different operating systems and hardware configurations.</w:t>
      </w:r>
    </w:p>
    <w:p>
      <w:r>
        <w:t xml:space="preserve">   - Ensure all necessary databases, services, and network configurations are in place.</w:t>
      </w:r>
    </w:p>
    <w:p>
      <w:r>
        <w:t xml:space="preserve">5. </w:t>
      </w:r>
      <w:r>
        <w:rPr>
          <w:b/>
        </w:rPr>
        <w:t>Integration with CI/CD Pipeline:</w:t>
      </w:r>
      <w:r/>
    </w:p>
    <w:p>
      <w:r>
        <w:t xml:space="preserve">   - Integrate the test scripts with the Continuous Integration/Continuous Deployment (CI/CD) pipeline for automated execution.</w:t>
      </w:r>
    </w:p>
    <w:p>
      <w:r>
        <w:t xml:space="preserve">   - Set up pre-commit and post-commit hooks for automated test triggering.</w:t>
      </w:r>
    </w:p>
    <w:p>
      <w:pPr>
        <w:pStyle w:val="Heading3"/>
      </w:pPr>
      <w:r>
        <w:t>Test Execution:</w:t>
      </w:r>
    </w:p>
    <w:p>
      <w:r>
        <w:t xml:space="preserve">6. </w:t>
      </w:r>
      <w:r>
        <w:rPr>
          <w:b/>
        </w:rPr>
        <w:t>Functional Testing:</w:t>
      </w:r>
      <w:r/>
    </w:p>
    <w:p>
      <w:r>
        <w:t xml:space="preserve">   - Execute the test cases for core functionality such as login, password storage, retrieval, and auto-fill.</w:t>
      </w:r>
    </w:p>
    <w:p>
      <w:r>
        <w:t xml:space="preserve">   - Validate the application's behavior under various user scenarios and edge cases.</w:t>
      </w:r>
    </w:p>
    <w:p>
      <w:r>
        <w:t xml:space="preserve">7. </w:t>
      </w:r>
      <w:r>
        <w:rPr>
          <w:b/>
        </w:rPr>
        <w:t>Non-Functional Testing:</w:t>
      </w:r>
      <w:r/>
    </w:p>
    <w:p>
      <w:r>
        <w:t xml:space="preserve">   - Perform security testing, including penetration testing and vulnerability scanning.</w:t>
      </w:r>
    </w:p>
    <w:p>
      <w:r>
        <w:t xml:space="preserve">   - Conduct performance testing to ensure the application meets speed and stability benchmarks.</w:t>
      </w:r>
    </w:p>
    <w:p>
      <w:r>
        <w:t xml:space="preserve">   - Execute compatibility tests on different platforms and devices.</w:t>
      </w:r>
    </w:p>
    <w:p>
      <w:r>
        <w:t xml:space="preserve">8. </w:t>
      </w:r>
      <w:r>
        <w:rPr>
          <w:b/>
        </w:rPr>
        <w:t>Regression Testing:</w:t>
      </w:r>
      <w:r/>
    </w:p>
    <w:p>
      <w:r>
        <w:t xml:space="preserve">   - Run regression tests after every change to the codebase to ensure new changes haven't introduced any bugs.</w:t>
      </w:r>
    </w:p>
    <w:p>
      <w:r>
        <w:t xml:space="preserve">   - Update regression test suites as new features are added to the application.</w:t>
      </w:r>
    </w:p>
    <w:p>
      <w:r>
        <w:t xml:space="preserve">9. </w:t>
      </w:r>
      <w:r>
        <w:rPr>
          <w:b/>
        </w:rPr>
        <w:t>User Acceptance Testing (UAT):</w:t>
      </w:r>
      <w:r/>
    </w:p>
    <w:p>
      <w:r>
        <w:t xml:space="preserve">   - Coordinate with stakeholders to conduct UAT and collect feedback.</w:t>
      </w:r>
    </w:p>
    <w:p>
      <w:r>
        <w:t xml:space="preserve">   - Address any issues found during UAT and re-test as necessary.</w:t>
      </w:r>
    </w:p>
    <w:p>
      <w:pPr>
        <w:pStyle w:val="Heading3"/>
      </w:pPr>
      <w:r>
        <w:t>Test Reporting:</w:t>
      </w:r>
    </w:p>
    <w:p>
      <w:r>
        <w:t xml:space="preserve">10. </w:t>
      </w:r>
      <w:r>
        <w:rPr>
          <w:b/>
        </w:rPr>
        <w:t>Test Results Documentation:</w:t>
      </w:r>
      <w:r/>
    </w:p>
    <w:p>
      <w:r>
        <w:t xml:space="preserve">    - Document the outcome of test executions, including pass/fail status, defects found, and test coverage.</w:t>
      </w:r>
    </w:p>
    <w:p>
      <w:r>
        <w:t xml:space="preserve">    - Log defects in a tracking</w:t>
      </w:r>
    </w:p>
    <w:p>
      <w:pPr>
        <w:pStyle w:val="Heading1"/>
      </w:pPr>
      <w:r>
        <w:t>Test Data Needs</w:t>
      </w:r>
    </w:p>
    <w:p>
      <w:r>
        <w:t>Section: Test Data Needs</w:t>
      </w:r>
    </w:p>
    <w:p>
      <w:r>
        <w:t>1. Overview:</w:t>
      </w:r>
    </w:p>
    <w:p>
      <w:r>
        <w:t>This section outlines the requirements for test data that will validate the functionality, security, and reliability of the KeepPass application. The data must encompass a range of scenarios to ensure comprehensive testing of the system's features, including installation, database creation, entry management, encryption, and integration with external interfaces.</w:t>
      </w:r>
    </w:p>
    <w:p>
      <w:r>
        <w:t>2. Test Data Requirements:</w:t>
      </w:r>
    </w:p>
    <w:p>
      <w:r>
        <w:t>a. Installation and Setup:</w:t>
      </w:r>
    </w:p>
    <w:p>
      <w:r>
        <w:t xml:space="preserve">   - Valid executable files for different supported operating systems.</w:t>
      </w:r>
    </w:p>
    <w:p>
      <w:r>
        <w:t xml:space="preserve">   - Data to simulate user responses during installation (e.g., accepting terms, choosing installation paths).</w:t>
      </w:r>
    </w:p>
    <w:p>
      <w:r>
        <w:t xml:space="preserve">   - Data to test automatic update checks and notifications.</w:t>
      </w:r>
    </w:p>
    <w:p>
      <w:r>
        <w:t>b. Database Creation and Access:</w:t>
      </w:r>
    </w:p>
    <w:p>
      <w:r>
        <w:t xml:space="preserve">   - Master passwords of varying complexity for database encryption tests.</w:t>
      </w:r>
    </w:p>
    <w:p>
      <w:r>
        <w:t xml:space="preserve">   - Key files for testing composite master key functionality.</w:t>
      </w:r>
    </w:p>
    <w:p>
      <w:r>
        <w:t xml:space="preserve">   - Various database names and descriptions for creation tests.</w:t>
      </w:r>
    </w:p>
    <w:p>
      <w:r>
        <w:t xml:space="preserve">   - Data for testing the generation of default user names and automatic configuration settings.</w:t>
      </w:r>
    </w:p>
    <w:p>
      <w:r>
        <w:t>c. Entry Management:</w:t>
      </w:r>
    </w:p>
    <w:p>
      <w:r>
        <w:t xml:space="preserve">   - Sets of entry data including titles, usernames, passwords, URLs, and notes.</w:t>
      </w:r>
    </w:p>
    <w:p>
      <w:r>
        <w:t xml:space="preserve">   - Test cases for adding, editing, duplicating, and deleting entries.</w:t>
      </w:r>
    </w:p>
    <w:p>
      <w:r>
        <w:t xml:space="preserve">   - Data for testing grouping and subgrouping of entries.</w:t>
      </w:r>
    </w:p>
    <w:p>
      <w:r>
        <w:t xml:space="preserve">   - Test cases for drag-and-drop functionality and entry auto-type sequences.</w:t>
      </w:r>
    </w:p>
    <w:p>
      <w:r>
        <w:t>d. Database Operations:</w:t>
      </w:r>
    </w:p>
    <w:p>
      <w:r>
        <w:t xml:space="preserve">   - Data for testing search functionality within the database.</w:t>
      </w:r>
    </w:p>
    <w:p>
      <w:r>
        <w:t xml:space="preserve">   - Data for testing the save, open, close, and print database features.</w:t>
      </w:r>
    </w:p>
    <w:p>
      <w:r>
        <w:t xml:space="preserve">   - Data to validate import/export functionality with supported file formats (CSV, XML, etc.).</w:t>
      </w:r>
    </w:p>
    <w:p>
      <w:r>
        <w:t xml:space="preserve">   - Data to simulate database lock scenarios and workspace security.</w:t>
      </w:r>
    </w:p>
    <w:p>
      <w:r>
        <w:t>e. Security and Encryption:</w:t>
      </w:r>
    </w:p>
    <w:p>
      <w:r>
        <w:t xml:space="preserve">   - Test vectors for validating AES and Twofish encryption algorithms.</w:t>
      </w:r>
    </w:p>
    <w:p>
      <w:r>
        <w:t xml:space="preserve">   - Data to test the generation and usage of TANs (Transaction Authentication Numbers).</w:t>
      </w:r>
    </w:p>
    <w:p>
      <w:r>
        <w:t xml:space="preserve">   - Data to verify secure edit controls and password masking.</w:t>
      </w:r>
    </w:p>
    <w:p>
      <w:r>
        <w:t>f. Integration and Interfaces:</w:t>
      </w:r>
    </w:p>
    <w:p>
      <w:r>
        <w:t xml:space="preserve">   - Data to verify integration with browsers and third-party applications via auto-type or plugins.</w:t>
      </w:r>
    </w:p>
    <w:p>
      <w:r>
        <w:t xml:space="preserve">   - Data to test the handling of command-line options.</w:t>
      </w:r>
    </w:p>
    <w:p>
      <w:r>
        <w:t xml:space="preserve">   - Localization files for testing language change functions.</w:t>
      </w:r>
    </w:p>
    <w:p>
      <w:r>
        <w:t xml:space="preserve">   - User interface test cases to validate responsiveness and accessibility.</w:t>
      </w:r>
    </w:p>
    <w:p>
      <w:r>
        <w:t>g. Performance and Stress Testing:</w:t>
      </w:r>
    </w:p>
    <w:p>
      <w:r>
        <w:t xml:space="preserve">   - Large datasets to test database performance under load.</w:t>
      </w:r>
    </w:p>
    <w:p>
      <w:r>
        <w:t xml:space="preserve">   - Data to test the response time of search and auto-type features.</w:t>
      </w:r>
    </w:p>
    <w:p>
      <w:r>
        <w:t xml:space="preserve">   - Data to simulate high-frequency entry additions and modifications.</w:t>
      </w:r>
    </w:p>
    <w:p>
      <w:r>
        <w:t>h. Backup and Recovery:</w:t>
      </w:r>
    </w:p>
    <w:p>
      <w:r>
        <w:t xml:space="preserve">   - Data to test backup functionality and integrity checks.</w:t>
      </w:r>
    </w:p>
    <w:p>
      <w:r>
        <w:t xml:space="preserve">   - Data to simulate database corruption and the effectiveness of the repair tool.</w:t>
      </w:r>
    </w:p>
    <w:p>
      <w:r>
        <w:t xml:space="preserve">   - Test cases for validating data restoration from backups.</w:t>
      </w:r>
    </w:p>
    <w:p>
      <w:r>
        <w:t>3. Data Security and Privacy:</w:t>
      </w:r>
    </w:p>
    <w:p>
      <w:r>
        <w:t>All test data should be handled following data protection regulations and best practices to ensure the privacy and security of the information. Test data should not include any real user information unless explicitly authorized and should be securely disposed of after testing.</w:t>
      </w:r>
    </w:p>
    <w:p>
      <w:r>
        <w:t>4. Data Generation and Collection:</w:t>
      </w:r>
    </w:p>
    <w:p>
      <w:r>
        <w:t>Where applicable, automated scripts should be employed to generate test data that meets the outlined requirements. Additionally, test data may be collected from real-world scenarios with user consent to create realistic testing environments.</w:t>
      </w:r>
    </w:p>
    <w:p>
      <w:r>
        <w:t>5. Test Data Maintenance:</w:t>
      </w:r>
    </w:p>
    <w:p>
      <w:r>
        <w:t>The test data should be regularly reviewed and updated to reflect new features, bug fixes, and changes in user behavior or security threats. Version control should be implemented to manage changes to the test data sets.</w:t>
      </w:r>
    </w:p>
    <w:p>
      <w:r>
        <w:t>6. Special Considerations:</w:t>
      </w:r>
    </w:p>
    <w:p>
      <w:r>
        <w:t>- Test data should include edge cases and invalid input to test error handling and input validation mechanisms.</w:t>
      </w:r>
    </w:p>
    <w:p>
      <w:r>
        <w:t>- Data sets should cover compatibility testing across different operating systems, browser versions, and hardware configurations supported by KeepPass.</w:t>
      </w:r>
    </w:p>
    <w:p>
      <w:pPr>
        <w:pStyle w:val="Heading1"/>
      </w:pPr>
      <w:r>
        <w:t>Environmental Needs</w:t>
      </w:r>
    </w:p>
    <w:p>
      <w:r>
        <w:t>Section: Environmental Needs</w:t>
      </w:r>
    </w:p>
    <w:p>
      <w:r>
        <w:t>Application Name: KeepPass</w:t>
      </w:r>
    </w:p>
    <w:p>
      <w:r>
        <w:t>Domain: Privacy &amp; Security</w:t>
      </w:r>
    </w:p>
    <w:p>
      <w:r>
        <w:t xml:space="preserve">1. </w:t>
      </w:r>
      <w:r>
        <w:rPr>
          <w:b/>
        </w:rPr>
        <w:t>Types of Testing Environments Needed:</w:t>
      </w:r>
      <w:r/>
    </w:p>
    <w:p>
      <w:r>
        <w:t xml:space="preserve">   - </w:t>
      </w:r>
      <w:r>
        <w:rPr>
          <w:b/>
        </w:rPr>
        <w:t>Development Environment:</w:t>
      </w:r>
      <w:r/>
    </w:p>
    <w:p>
      <w:r>
        <w:t xml:space="preserve">     - Purpose: Where the application is initially developed and unit tested by developers.</w:t>
      </w:r>
    </w:p>
    <w:p>
      <w:r>
        <w:t xml:space="preserve">     - Requirements: Access to integrated development environments (IDEs), version control systems, and local testing databases.</w:t>
      </w:r>
    </w:p>
    <w:p>
      <w:r>
        <w:t xml:space="preserve">   - </w:t>
      </w:r>
      <w:r>
        <w:rPr>
          <w:b/>
        </w:rPr>
        <w:t>Quality Assurance (QA) Environment:</w:t>
      </w:r>
      <w:r/>
    </w:p>
    <w:p>
      <w:r>
        <w:t xml:space="preserve">     - Purpose: To conduct thorough testing separate from the development environment, including functional, regression, and user acceptance testing.</w:t>
      </w:r>
    </w:p>
    <w:p>
      <w:r>
        <w:t xml:space="preserve">     - Requirements: Mirrors production as closely as possible without using actual customer data. Includes test management tools and defect tracking systems.</w:t>
      </w:r>
    </w:p>
    <w:p>
      <w:r>
        <w:t xml:space="preserve">   - </w:t>
      </w:r>
      <w:r>
        <w:rPr>
          <w:b/>
        </w:rPr>
        <w:t>Staging Environment:</w:t>
      </w:r>
      <w:r/>
    </w:p>
    <w:p>
      <w:r>
        <w:t xml:space="preserve">     - Purpose: To simulate the production environment for final pre-release tests, including load and security testing.</w:t>
      </w:r>
    </w:p>
    <w:p>
      <w:r>
        <w:t xml:space="preserve">     - Requirements: Identical hardware and software specifications as the production environment, with the ability to deploy quickly for hotfixes and last-minute changes.</w:t>
      </w:r>
    </w:p>
    <w:p>
      <w:r>
        <w:t xml:space="preserve">   - </w:t>
      </w:r>
      <w:r>
        <w:rPr>
          <w:b/>
        </w:rPr>
        <w:t>Production Environment:</w:t>
      </w:r>
      <w:r/>
    </w:p>
    <w:p>
      <w:r>
        <w:t xml:space="preserve">     - Purpose: The live environment where the application is available to end-users.</w:t>
      </w:r>
    </w:p>
    <w:p>
      <w:r>
        <w:t xml:space="preserve">     - Requirements: Robust and secure infrastructure with monitoring and alerting systems in place. Should only be accessed for emergency fixes and scheduled updates.</w:t>
      </w:r>
    </w:p>
    <w:p>
      <w:r>
        <w:t xml:space="preserve">2. </w:t>
      </w:r>
      <w:r>
        <w:rPr>
          <w:b/>
        </w:rPr>
        <w:t>Specific Server or Cloud Infrastructure Requirements:</w:t>
      </w:r>
      <w:r/>
    </w:p>
    <w:p>
      <w:r>
        <w:t xml:space="preserve">   - Cloud-based infrastructure (AWS, Azure, or GCP) to provide scalability and reliability.</w:t>
      </w:r>
    </w:p>
    <w:p>
      <w:r>
        <w:t xml:space="preserve">   - Virtual Private Cloud (VPC) for network isolation.</w:t>
      </w:r>
    </w:p>
    <w:p>
      <w:r>
        <w:t xml:space="preserve">   - Secure storage solutions for sensitive data (e.g., AWS S3 with encryption).</w:t>
      </w:r>
    </w:p>
    <w:p>
      <w:r>
        <w:t xml:space="preserve">   - Backup and disaster recovery mechanisms.</w:t>
      </w:r>
    </w:p>
    <w:p>
      <w:r>
        <w:t xml:space="preserve">   - Containerization (e.g., Docker) and orchestration (e.g., Kubernetes) for consistent deployment across environments.</w:t>
      </w:r>
    </w:p>
    <w:p>
      <w:r>
        <w:t xml:space="preserve">3. </w:t>
      </w:r>
      <w:r>
        <w:rPr>
          <w:b/>
        </w:rPr>
        <w:t>Necessary Desktops, Mobile Devices, or Other Hardware for Testing:</w:t>
      </w:r>
      <w:r/>
    </w:p>
    <w:p>
      <w:r>
        <w:t xml:space="preserve">   - Desktops with multiple operating systems (Windows, macOS, Linux) for cross-platform testing.</w:t>
      </w:r>
    </w:p>
    <w:p>
      <w:r>
        <w:t xml:space="preserve">   - A range of mobile devices with various screen sizes and OS versions (iOS, Android) for mobile application testing.</w:t>
      </w:r>
    </w:p>
    <w:p>
      <w:r>
        <w:t xml:space="preserve">   - Network hardware for performance testing under different network conditions.</w:t>
      </w:r>
    </w:p>
    <w:p>
      <w:r>
        <w:t xml:space="preserve">4. </w:t>
      </w:r>
      <w:r>
        <w:rPr>
          <w:b/>
        </w:rPr>
        <w:t>Tools and Services Required for Testing Functionalities and Performance:</w:t>
      </w:r>
      <w:r/>
    </w:p>
    <w:p>
      <w:r>
        <w:t xml:space="preserve">   - Automated testing tools (Selenium, Appium) for functional testing.</w:t>
      </w:r>
    </w:p>
    <w:p>
      <w:r>
        <w:t xml:space="preserve">   - Performance testing tools (JMeter, LoadRunner) to simulate high usage and monitor system performance.</w:t>
      </w:r>
    </w:p>
    <w:p>
      <w:r>
        <w:t xml:space="preserve">   - Security testing tools (OWASP ZAP, Burp Suite) to identify vulnerabilities.</w:t>
      </w:r>
    </w:p>
    <w:p>
      <w:r>
        <w:t xml:space="preserve">   - Continuous Integration/Continuous Deployment (CI/CD) pipelines (Jenkins, GitLab CI) to automate the testing and deployment process.</w:t>
      </w:r>
    </w:p>
    <w:p>
      <w:r>
        <w:t xml:space="preserve">5. </w:t>
      </w:r>
      <w:r>
        <w:rPr>
          <w:b/>
        </w:rPr>
        <w:t>Network Setup and Security Configurations:</w:t>
      </w:r>
      <w:r/>
    </w:p>
    <w:p>
      <w:r>
        <w:t xml:space="preserve">   - Firewall and VPN configurations to ensure secure access to testing environments.</w:t>
      </w:r>
    </w:p>
    <w:p>
      <w:r>
        <w:t xml:space="preserve">   - Network segmentation to separate different testing environments.</w:t>
      </w:r>
    </w:p>
    <w:p>
      <w:r>
        <w:t xml:space="preserve">   - Implementation of HTTPS and SSL certificates for secure communication.</w:t>
      </w:r>
    </w:p>
    <w:p>
      <w:r>
        <w:t xml:space="preserve">   - Regular security audits and compliance checks (e.g., PCI DSS for payment processing).</w:t>
      </w:r>
    </w:p>
    <w:p>
      <w:r>
        <w:t xml:space="preserve">6. </w:t>
      </w:r>
      <w:r>
        <w:rPr>
          <w:b/>
        </w:rPr>
        <w:t>Other Physical or Virtual Resources:</w:t>
      </w:r>
      <w:r/>
    </w:p>
    <w:p>
      <w:r>
        <w:t xml:space="preserve">   - Access to third-party services and APIs that the application integrates with, including sandbox environments for those services.</w:t>
      </w:r>
    </w:p>
    <w:p>
      <w:r>
        <w:t xml:space="preserve">   - Monitoring and logging tools (Datadog, ELK stack) to collect data on application performance and issues.</w:t>
      </w:r>
    </w:p>
    <w:p>
      <w:r>
        <w:t xml:space="preserve">   - Access to device farms or emulators for comprehensive mobile device testing.</w:t>
      </w:r>
    </w:p>
    <w:p>
      <w:r/>
      <w:r>
        <w:rPr>
          <w:b/>
        </w:rPr>
        <w:t>Contribution to Testing Process and Configuration Importance:</w:t>
      </w:r>
      <w:r/>
    </w:p>
    <w:p>
      <w:r>
        <w:t>Each of these environments and resources plays a critical role in ensuring that KeepPass is thoroughly tested and secure before being released to users. The development environment allows for rapid iteration and testing of new features. The QA environment is crucial for catching bugs and issues before they reach users, and the staging environment is the final step to ensure the application behaves correctly in a production-like setting.</w:t>
      </w:r>
    </w:p>
    <w:p>
      <w:r>
        <w:t>Proper configuration of these environments is essential to prevent data leaks, ensure accurate test results, and maintain the integrity of the production environment. Misconfiguration can lead to faulty test results, security breaches, and application downtime, which can significantly impact user trust and the application's success. Therefore, each environment must be set up with the right tools, security measures, and resources to facilitate effective and efficient testing.</w:t>
      </w:r>
    </w:p>
    <w:p>
      <w:pPr>
        <w:pStyle w:val="Heading1"/>
      </w:pPr>
      <w:r>
        <w:t>Staffing and Training Needs</w:t>
      </w:r>
    </w:p>
    <w:p>
      <w:r>
        <w:t>To determine the staffing and training needs for various types of testing for the KeepPass application, we need to consider the complexity of the application, the criticality of the domain (privacy and security), and the current technical stack. Given the information provided, let's evaluate each type of testing:</w:t>
      </w:r>
    </w:p>
    <w:p>
      <w:pPr>
        <w:pStyle w:val="Heading3"/>
      </w:pPr>
      <w:r>
        <w:t>Functional Testing:</w:t>
      </w:r>
    </w:p>
    <w:p>
      <w:r>
        <w:t>Functional testing will involve validating all the features and user stories as mentioned in the requirements document. Given the detailed features and the critical nature of the application, a team of manual testers will be needed to cover different scenarios.</w:t>
      </w:r>
    </w:p>
    <w:p>
      <w:r/>
      <w:r>
        <w:rPr>
          <w:b/>
        </w:rPr>
        <w:t>Number of Testers Needed:</w:t>
      </w:r>
      <w:r/>
    </w:p>
    <w:p>
      <w:r>
        <w:t>- At least 2-3 testers for exploratory testing based on the features.</w:t>
      </w:r>
    </w:p>
    <w:p>
      <w:r>
        <w:t>- 1-2 testers dedicated to regression testing.</w:t>
      </w:r>
    </w:p>
    <w:p>
      <w:r>
        <w:t>- 1 tester for integration testing with external systems (if applicable).</w:t>
      </w:r>
    </w:p>
    <w:p>
      <w:r/>
      <w:r>
        <w:rPr>
          <w:b/>
        </w:rPr>
        <w:t>Training Needs:</w:t>
      </w:r>
      <w:r/>
    </w:p>
    <w:p>
      <w:r>
        <w:t>- Understanding of the privacy and security domain.</w:t>
      </w:r>
    </w:p>
    <w:p>
      <w:r>
        <w:t>- Familiarity with the KeepPass application and its features.</w:t>
      </w:r>
    </w:p>
    <w:p>
      <w:r>
        <w:t>- Training on test case design and management tools.</w:t>
      </w:r>
    </w:p>
    <w:p>
      <w:pPr>
        <w:pStyle w:val="Heading3"/>
      </w:pPr>
      <w:r>
        <w:t>Automation Testing:</w:t>
      </w:r>
    </w:p>
    <w:p>
      <w:r>
        <w:t>Automation testing will help in ensuring regression tests are executed efficiently in future releases.</w:t>
      </w:r>
    </w:p>
    <w:p>
      <w:r/>
      <w:r>
        <w:rPr>
          <w:b/>
        </w:rPr>
        <w:t>Number of Testers Needed:</w:t>
      </w:r>
      <w:r/>
    </w:p>
    <w:p>
      <w:r>
        <w:t>- 2 automation testers to create and maintain the test scripts.</w:t>
      </w:r>
    </w:p>
    <w:p>
      <w:r/>
      <w:r>
        <w:rPr>
          <w:b/>
        </w:rPr>
        <w:t>Training Needs:</w:t>
      </w:r>
      <w:r/>
    </w:p>
    <w:p>
      <w:r>
        <w:t>- Proficiency in the programming languages used for automation (e.g., C#, if using .NET for automation).</w:t>
      </w:r>
    </w:p>
    <w:p>
      <w:r>
        <w:t>- Training on the automation framework and tools to be used (e.g., Selenium, TestComplete, etc.).</w:t>
      </w:r>
    </w:p>
    <w:p>
      <w:r>
        <w:t>- Continuous Integration/Continuous Deployment (CI/CD) practices.</w:t>
      </w:r>
    </w:p>
    <w:p>
      <w:pPr>
        <w:pStyle w:val="Heading3"/>
      </w:pPr>
      <w:r>
        <w:t>Performance Testing:</w:t>
      </w:r>
    </w:p>
    <w:p>
      <w:r>
        <w:t>Performance testing is critical for a security application like KeepPass to ensure it can handle the expected load and perform under stress.</w:t>
      </w:r>
    </w:p>
    <w:p>
      <w:r/>
      <w:r>
        <w:rPr>
          <w:b/>
        </w:rPr>
        <w:t>Number of Testers Needed:</w:t>
      </w:r>
      <w:r/>
    </w:p>
    <w:p>
      <w:r>
        <w:t>- 1-2 performance testers.</w:t>
      </w:r>
    </w:p>
    <w:p>
      <w:r/>
      <w:r>
        <w:rPr>
          <w:b/>
        </w:rPr>
        <w:t>Training Needs:</w:t>
      </w:r>
      <w:r/>
    </w:p>
    <w:p>
      <w:r>
        <w:t>- Training on performance testing tools (e.g., JMeter, LoadRunner).</w:t>
      </w:r>
    </w:p>
    <w:p>
      <w:r>
        <w:t>- Understanding of performance benchmarks and how to interpret results.</w:t>
      </w:r>
    </w:p>
    <w:p>
      <w:pPr>
        <w:pStyle w:val="Heading3"/>
      </w:pPr>
      <w:r>
        <w:t>Security Testing:</w:t>
      </w:r>
    </w:p>
    <w:p>
      <w:r>
        <w:t>Security testing is paramount for an application like KeepPass, given its domain.</w:t>
      </w:r>
    </w:p>
    <w:p>
      <w:r/>
      <w:r>
        <w:rPr>
          <w:b/>
        </w:rPr>
        <w:t>Number of Testers Needed:</w:t>
      </w:r>
      <w:r/>
    </w:p>
    <w:p>
      <w:r>
        <w:t>- 1-2 security testers with expertise in the field.</w:t>
      </w:r>
    </w:p>
    <w:p>
      <w:r/>
      <w:r>
        <w:rPr>
          <w:b/>
        </w:rPr>
        <w:t>Training Needs:</w:t>
      </w:r>
      <w:r/>
    </w:p>
    <w:p>
      <w:r>
        <w:t>- Deep understanding of security testing methodologies (e.g., OWASP Top 10).</w:t>
      </w:r>
    </w:p>
    <w:p>
      <w:r>
        <w:t>- Training on security testing tools (e.g., Burp Suite, OWASP ZAP).</w:t>
      </w:r>
    </w:p>
    <w:p>
      <w:r>
        <w:t>- Knowledge of encryption and secure coding practices.</w:t>
      </w:r>
    </w:p>
    <w:p>
      <w:pPr>
        <w:pStyle w:val="Heading3"/>
      </w:pPr>
      <w:r>
        <w:t>Overall Considerations:</w:t>
      </w:r>
    </w:p>
    <w:p>
      <w:r>
        <w:t>Given the critical nature of KeepPass, testers with experience in the privacy and security domain would be highly beneficial. The testing team should also include individuals with a strong technical</w:t>
      </w:r>
    </w:p>
    <w:p>
      <w:pPr>
        <w:pStyle w:val="Heading1"/>
      </w:pPr>
      <w:r>
        <w:t>Responsibilities</w:t>
      </w:r>
    </w:p>
    <w:p>
      <w:r>
        <w:t>Functional Testers (2 members): Role: Functional Testers</w:t>
      </w:r>
    </w:p>
    <w:p>
      <w:r>
        <w:t>Count: 2</w:t>
      </w:r>
    </w:p>
    <w:p>
      <w:r>
        <w:t>Key Tasks for Functional Testers:</w:t>
      </w:r>
    </w:p>
    <w:p>
      <w:r>
        <w:t>1. Understand Requirements:</w:t>
      </w:r>
    </w:p>
    <w:p>
      <w:r>
        <w:t xml:space="preserve">   - Review and analyze system specifications to fully understand the expected behavior of the application.</w:t>
      </w:r>
    </w:p>
    <w:p>
      <w:r>
        <w:t xml:space="preserve">   - Attend requirement gathering sessions and clarification meetings to ensure a clear understanding of the business logic and user needs.</w:t>
      </w:r>
    </w:p>
    <w:p>
      <w:r>
        <w:t>2. Test Planning:</w:t>
      </w:r>
    </w:p>
    <w:p>
      <w:r>
        <w:t xml:space="preserve">   - Develop detailed test plans outlining the scope, approach, resources, and schedule of intended test activities.</w:t>
      </w:r>
    </w:p>
    <w:p>
      <w:r>
        <w:t xml:space="preserve">   - Identify test scenarios and create test cases that cover all functional aspects of the application.</w:t>
      </w:r>
    </w:p>
    <w:p>
      <w:r>
        <w:t>3. Test Design:</w:t>
      </w:r>
    </w:p>
    <w:p>
      <w:r>
        <w:t xml:space="preserve">   - Design test cases and prioritize testing activities based on the criticality and impact of features.</w:t>
      </w:r>
    </w:p>
    <w:p>
      <w:r>
        <w:t xml:space="preserve">   - Create clear and concise test steps to ensure repeatability and compliance with the defined functional requirements.</w:t>
      </w:r>
    </w:p>
    <w:p>
      <w:r>
        <w:t>4. Test Execution:</w:t>
      </w:r>
    </w:p>
    <w:p>
      <w:r>
        <w:t xml:space="preserve">   - Execute test cases manually or using automated tools, while accurately recording the results of each test step.</w:t>
      </w:r>
    </w:p>
    <w:p>
      <w:r>
        <w:t xml:space="preserve">   - Identify, document, and report defects found during testing using a defect tracking system.</w:t>
      </w:r>
    </w:p>
    <w:p>
      <w:r>
        <w:t xml:space="preserve">   - Retest fixed defects to ensure they have been resolved correctly and do not introduce new issues.</w:t>
      </w:r>
    </w:p>
    <w:p>
      <w:r>
        <w:t>5. Test Reporting:</w:t>
      </w:r>
    </w:p>
    <w:p>
      <w:r>
        <w:t xml:space="preserve">   - Prepare and deliver test reports summarizing the testing progress, including test results, defect status, and coverage metrics.</w:t>
      </w:r>
    </w:p>
    <w:p>
      <w:r>
        <w:t xml:space="preserve">   - Communicate findings to the development team and other stakeholders in a timely and effective manner.</w:t>
      </w:r>
    </w:p>
    <w:p>
      <w:r>
        <w:t>6. Collaboration:</w:t>
      </w:r>
    </w:p>
    <w:p>
      <w:r>
        <w:t xml:space="preserve">   - Work closely with developers to understand the technical aspects of the application and resolve issues that may arise during testing.</w:t>
      </w:r>
    </w:p>
    <w:p>
      <w:r>
        <w:t xml:space="preserve">   - Liaise with business analysts and product owners to ensure the functionality meets business requirements and expectations.</w:t>
      </w:r>
    </w:p>
    <w:p>
      <w:r>
        <w:t>7. Continuous Improvement:</w:t>
      </w:r>
    </w:p>
    <w:p>
      <w:r>
        <w:t xml:space="preserve">   - Participate in test retrospectives and suggest improvements to the testing process, tools, and techniques.</w:t>
      </w:r>
    </w:p>
    <w:p>
      <w:r>
        <w:t xml:space="preserve">   - Keep up-to-date with the latest testing methodologies and industry best practices.</w:t>
      </w:r>
    </w:p>
    <w:p>
      <w:r>
        <w:t>Coordination with Other Team Members:</w:t>
      </w:r>
    </w:p>
    <w:p>
      <w:r>
        <w:t>- Engage in regular stand-up meetings with the project team to report on testing status and discuss any blockers or challenges.</w:t>
      </w:r>
    </w:p>
    <w:p>
      <w:r>
        <w:t>- Collaborate with developers to ensure a shared understanding of the functionality and to expedite the resolution of defects.</w:t>
      </w:r>
    </w:p>
    <w:p>
      <w:r>
        <w:t>- Work with the Quality Assurance (QA) lead or test manager to align test activities with the overall QA strategy and to receive guidance on prioritization and risk management.</w:t>
      </w:r>
    </w:p>
    <w:p>
      <w:r>
        <w:t>- Interact with business analysts to clarify requirements and ensure test cases align with business expectations.</w:t>
      </w:r>
    </w:p>
    <w:p>
      <w:r>
        <w:t>- Coordinate with other testers to ensure comprehensive test coverage and to share knowledge on test execution and defect findings.</w:t>
      </w:r>
    </w:p>
    <w:p>
      <w:r>
        <w:t>Deliverables Expected from Functional Testers:</w:t>
      </w:r>
    </w:p>
    <w:p>
      <w:r>
        <w:t>1. Test Plans:</w:t>
      </w:r>
    </w:p>
    <w:p>
      <w:r>
        <w:t xml:space="preserve">   - Clearly defined test strategies and plans that</w:t>
      </w:r>
    </w:p>
    <w:p>
      <w:r>
        <w:t>Automation Testers (1 members): Role: Automation Tester</w:t>
      </w:r>
    </w:p>
    <w:p>
      <w:r>
        <w:t>Key Tasks for Automation Testers:</w:t>
      </w:r>
    </w:p>
    <w:p>
      <w:r>
        <w:t>1. Understand the Scope and Requirements:</w:t>
      </w:r>
    </w:p>
    <w:p>
      <w:r>
        <w:t xml:space="preserve">   - Analyze the application under test to understand its functionality and scope.</w:t>
      </w:r>
    </w:p>
    <w:p>
      <w:r>
        <w:t xml:space="preserve">   - Review software requirements, specifications, and technical design documents to provide timely feedback.</w:t>
      </w:r>
    </w:p>
    <w:p>
      <w:r>
        <w:t>2. Develop Test Strategy and Plan:</w:t>
      </w:r>
    </w:p>
    <w:p>
      <w:r>
        <w:t xml:space="preserve">   - Create a comprehensive automation strategy that aligns with the overall testing goals.</w:t>
      </w:r>
    </w:p>
    <w:p>
      <w:r>
        <w:t xml:space="preserve">   - Develop a detailed test plan that outlines the approach, resources, tools, schedules, and timelines for automation.</w:t>
      </w:r>
    </w:p>
    <w:p>
      <w:r>
        <w:t>3. Select and Set Up Automation Tools:</w:t>
      </w:r>
    </w:p>
    <w:p>
      <w:r>
        <w:t xml:space="preserve">   - Research and select appropriate automation tools and frameworks that best fit the project needs.</w:t>
      </w:r>
    </w:p>
    <w:p>
      <w:r>
        <w:t xml:space="preserve">   - Set up the automation environment, including the configuration of necessary hardware and software.</w:t>
      </w:r>
    </w:p>
    <w:p>
      <w:r>
        <w:t>4. Script Development and Maintenance:</w:t>
      </w:r>
    </w:p>
    <w:p>
      <w:r>
        <w:t xml:space="preserve">   - Design, develop, and maintain test scripts using automation tools.</w:t>
      </w:r>
    </w:p>
    <w:p>
      <w:r>
        <w:t xml:space="preserve">   - Ensure that the scripts are modular, reusable, and maintainable.</w:t>
      </w:r>
    </w:p>
    <w:p>
      <w:r>
        <w:t xml:space="preserve">   - Implement data-driven or keyword-driven testing frameworks as required.</w:t>
      </w:r>
    </w:p>
    <w:p>
      <w:r>
        <w:t>5. Test Execution and Reporting:</w:t>
      </w:r>
    </w:p>
    <w:p>
      <w:r>
        <w:t xml:space="preserve">   - Execute automated test scripts, monitor test runs, and report the results.</w:t>
      </w:r>
    </w:p>
    <w:p>
      <w:r>
        <w:t xml:space="preserve">   - Identify, analyze, and document defects, errors, and inconsistencies in software functionality.</w:t>
      </w:r>
    </w:p>
    <w:p>
      <w:r>
        <w:t>6. Continuous Integration and Continuous Deployment (CI/CD):</w:t>
      </w:r>
    </w:p>
    <w:p>
      <w:r>
        <w:t xml:space="preserve">   - Integrate automation scripts into the CI/CD pipeline to ensure that testing is carried out automatically with each build/deployment.</w:t>
      </w:r>
    </w:p>
    <w:p>
      <w:r>
        <w:t>7. Maintain Test Documentation:</w:t>
      </w:r>
    </w:p>
    <w:p>
      <w:r>
        <w:t xml:space="preserve">   - Maintain well-organized documentation of test cases, test results, and defect reports.</w:t>
      </w:r>
    </w:p>
    <w:p>
      <w:r>
        <w:t xml:space="preserve">   - Update test scripts and documentation to reflect changes in the application and testing environment.</w:t>
      </w:r>
    </w:p>
    <w:p>
      <w:r>
        <w:t>Coordination with Other Team Members:</w:t>
      </w:r>
    </w:p>
    <w:p>
      <w:r>
        <w:t>1. Collaborate with Developers:</w:t>
      </w:r>
    </w:p>
    <w:p>
      <w:r>
        <w:t xml:space="preserve">   - Work closely with developers to understand the implementation details and to ensure that automated tests cover the right aspects of the application.</w:t>
      </w:r>
    </w:p>
    <w:p>
      <w:r>
        <w:t xml:space="preserve">   - Participate in code reviews to gain insights into the application that may affect test automation.</w:t>
      </w:r>
    </w:p>
    <w:p>
      <w:r>
        <w:t>2. Coordinate with Manual Testers:</w:t>
      </w:r>
    </w:p>
    <w:p>
      <w:r>
        <w:t xml:space="preserve">   - Coordinate with manual testers to understand areas that require automation and to avoid test case duplication.</w:t>
      </w:r>
    </w:p>
    <w:p>
      <w:r>
        <w:t xml:space="preserve">   - Assist in the transition of manual test cases to automated ones where applicable.</w:t>
      </w:r>
    </w:p>
    <w:p>
      <w:r>
        <w:t>3. Work with Business Analysts and Product Owners:</w:t>
      </w:r>
    </w:p>
    <w:p>
      <w:r>
        <w:t xml:space="preserve">   - Communicate with business analysts and product owners to clarify requirements and ensure that the automated tests align with business expectations.</w:t>
      </w:r>
    </w:p>
    <w:p>
      <w:r>
        <w:t>4. Report to Test Managers:</w:t>
      </w:r>
    </w:p>
    <w:p>
      <w:r>
        <w:t xml:space="preserve">   - Regularly report progress, risks, and issues to test managers or project leads.</w:t>
      </w:r>
    </w:p>
    <w:p>
      <w:r>
        <w:t xml:space="preserve">   - Participate in test planning, review meetings, and retrospective sessions.</w:t>
      </w:r>
    </w:p>
    <w:p>
      <w:r>
        <w:t>Deliverables Expected from Automation Testers:</w:t>
      </w:r>
    </w:p>
    <w:p>
      <w:r>
        <w:t>1. Automation Framework</w:t>
      </w:r>
    </w:p>
    <w:p>
      <w:r>
        <w:t>Performance Testers (1 members): Role: Performance Tester</w:t>
      </w:r>
    </w:p>
    <w:p>
      <w:r>
        <w:t>Responsibilities:</w:t>
      </w:r>
    </w:p>
    <w:p>
      <w:r>
        <w:t>1. Understand the Performance Requirements:</w:t>
      </w:r>
    </w:p>
    <w:p>
      <w:r>
        <w:t xml:space="preserve">   - Collaborate with business analysts, product owners, and development teams to understand the performance criteria and benchmarks for the application.</w:t>
      </w:r>
    </w:p>
    <w:p>
      <w:r>
        <w:t xml:space="preserve">   - Identify key performance indicators (KPIs) that align with business and user expectations.</w:t>
      </w:r>
    </w:p>
    <w:p>
      <w:r>
        <w:t>2. Define Performance Test Strategies:</w:t>
      </w:r>
    </w:p>
    <w:p>
      <w:r>
        <w:t xml:space="preserve">   - Develop a comprehensive performance testing strategy that includes load testing, stress testing, endurance testing, and spike testing.</w:t>
      </w:r>
    </w:p>
    <w:p>
      <w:r>
        <w:t xml:space="preserve">   - Determine the performance test scenarios based on the application's use cases and anticipated usage patterns.</w:t>
      </w:r>
    </w:p>
    <w:p>
      <w:r>
        <w:t>3. Create Performance Test Plans:</w:t>
      </w:r>
    </w:p>
    <w:p>
      <w:r>
        <w:t xml:space="preserve">   - Document a detailed test plan outlining the scope, approach, resources, and schedule of the performance testing activities.</w:t>
      </w:r>
    </w:p>
    <w:p>
      <w:r>
        <w:t xml:space="preserve">   - Define the environment requirements and setup necessary for executing the performance tests.</w:t>
      </w:r>
    </w:p>
    <w:p>
      <w:r>
        <w:t>4. Develop Performance Test Scripts:</w:t>
      </w:r>
    </w:p>
    <w:p>
      <w:r>
        <w:t xml:space="preserve">   - Write and maintain performance test scripts using appropriate tools and scripting languages.</w:t>
      </w:r>
    </w:p>
    <w:p>
      <w:r>
        <w:t xml:space="preserve">   - Ensure the scripts are modular, reusable, and maintainable for future testing cycles.</w:t>
      </w:r>
    </w:p>
    <w:p>
      <w:r>
        <w:t>5. Execute Performance Tests:</w:t>
      </w:r>
    </w:p>
    <w:p>
      <w:r>
        <w:t xml:space="preserve">   - Conduct performance tests according to the test plan, monitoring the application's behavior under various load conditions.</w:t>
      </w:r>
    </w:p>
    <w:p>
      <w:r>
        <w:t xml:space="preserve">   - Identify bottlenecks, resource constraints, and potential performance issues.</w:t>
      </w:r>
    </w:p>
    <w:p>
      <w:r>
        <w:t>6. Analyze Test Results and Report Findings:</w:t>
      </w:r>
    </w:p>
    <w:p>
      <w:r>
        <w:t xml:space="preserve">   - Analyze the data collected during testing to identify patterns and trends.</w:t>
      </w:r>
    </w:p>
    <w:p>
      <w:r>
        <w:t xml:space="preserve">   - Prepare detailed performance test reports that include findings, graphical representations, and actionable recommendations.</w:t>
      </w:r>
    </w:p>
    <w:p>
      <w:r>
        <w:t>7. Coordinate with Other Team Members:</w:t>
      </w:r>
    </w:p>
    <w:p>
      <w:r>
        <w:t xml:space="preserve">   - Work closely with developers, system administrators, and network engineers to replicate production-like environments for accurate testing.</w:t>
      </w:r>
    </w:p>
    <w:p>
      <w:r>
        <w:t xml:space="preserve">   - Communicate regularly with the QA team to ensure alignment on testing schedules and results.</w:t>
      </w:r>
    </w:p>
    <w:p>
      <w:r>
        <w:t>8. Performance Tuning and Optimization:</w:t>
      </w:r>
    </w:p>
    <w:p>
      <w:r>
        <w:t xml:space="preserve">   - Provide insights and recommendations for performance improvements to the development team.</w:t>
      </w:r>
    </w:p>
    <w:p>
      <w:r>
        <w:t xml:space="preserve">   - Assist in the tuning of application configurations, database queries, and server settings to enhance performance.</w:t>
      </w:r>
    </w:p>
    <w:p>
      <w:r>
        <w:t>9. Continuous Learning and Tooling:</w:t>
      </w:r>
    </w:p>
    <w:p>
      <w:r>
        <w:t xml:space="preserve">   - Stay updated with the latest trends and tools in performance testing and monitoring.</w:t>
      </w:r>
    </w:p>
    <w:p>
      <w:r>
        <w:t xml:space="preserve">   - Evaluate and recommend performance testing tools and technologies that can improve the efficiency of the testing process.</w:t>
      </w:r>
    </w:p>
    <w:p>
      <w:r>
        <w:t>10. Deliverables Expected from Performance Testers:</w:t>
      </w:r>
    </w:p>
    <w:p>
      <w:r>
        <w:t xml:space="preserve">    - A well-defined performance test strategy and plan.</w:t>
      </w:r>
    </w:p>
    <w:p>
      <w:r>
        <w:t xml:space="preserve">    - Performance test scripts that can be executed against the application.</w:t>
      </w:r>
    </w:p>
    <w:p>
      <w:r>
        <w:t xml:space="preserve">    - Detailed test reports that include analysis, findings, and recommendations for performance improvements.</w:t>
      </w:r>
    </w:p>
    <w:p>
      <w:r>
        <w:t xml:space="preserve">    - Regular updates and communications regarding the status of performance testing activities.</w:t>
      </w:r>
    </w:p>
    <w:p>
      <w:r>
        <w:t>11. Collaboration and Communication:</w:t>
      </w:r>
    </w:p>
    <w:p>
      <w:r>
        <w:t xml:space="preserve">    - Actively participate in team meetings and discussions related to performance testing.</w:t>
      </w:r>
    </w:p>
    <w:p>
      <w:r>
        <w:t>Security Testers (1 members): Role: Security Testers</w:t>
      </w:r>
    </w:p>
    <w:p>
      <w:r>
        <w:t>Count: 1</w:t>
      </w:r>
    </w:p>
    <w:p>
      <w:r>
        <w:t>Key Tasks for Security Testers:</w:t>
      </w:r>
    </w:p>
    <w:p>
      <w:r>
        <w:t xml:space="preserve">1. </w:t>
      </w:r>
      <w:r>
        <w:rPr>
          <w:b/>
        </w:rPr>
        <w:t>Vulnerability Assessment</w:t>
      </w:r>
      <w:r>
        <w:t>:</w:t>
      </w:r>
    </w:p>
    <w:p>
      <w:r>
        <w:t xml:space="preserve">   - Conduct automated and manual assessments of the system to identify vulnerabilities.</w:t>
      </w:r>
    </w:p>
    <w:p>
      <w:r>
        <w:t xml:space="preserve">   - Use tools like Nessus, Burp Suite, OWASP ZAP, and others to scan the application.</w:t>
      </w:r>
    </w:p>
    <w:p>
      <w:r>
        <w:t xml:space="preserve">2. </w:t>
      </w:r>
      <w:r>
        <w:rPr>
          <w:b/>
        </w:rPr>
        <w:t>Penetration Testing</w:t>
      </w:r>
      <w:r>
        <w:t>:</w:t>
      </w:r>
    </w:p>
    <w:p>
      <w:r>
        <w:t xml:space="preserve">   - Perform simulated attacks on the system to exploit vulnerabilities.</w:t>
      </w:r>
    </w:p>
    <w:p>
      <w:r>
        <w:t xml:space="preserve">   - Document the impact of successful exploits and the risk they pose to the application.</w:t>
      </w:r>
    </w:p>
    <w:p>
      <w:r>
        <w:t xml:space="preserve">3. </w:t>
      </w:r>
      <w:r>
        <w:rPr>
          <w:b/>
        </w:rPr>
        <w:t>Risk Analysis</w:t>
      </w:r>
      <w:r>
        <w:t>:</w:t>
      </w:r>
    </w:p>
    <w:p>
      <w:r>
        <w:t xml:space="preserve">   - Evaluate the potential impact of identified security threats.</w:t>
      </w:r>
    </w:p>
    <w:p>
      <w:r>
        <w:t xml:space="preserve">   - Prioritize vulnerabilities based on risk level and suggest the order of remediation.</w:t>
      </w:r>
    </w:p>
    <w:p>
      <w:r>
        <w:t xml:space="preserve">4. </w:t>
      </w:r>
      <w:r>
        <w:rPr>
          <w:b/>
        </w:rPr>
        <w:t>Security Audits</w:t>
      </w:r>
      <w:r>
        <w:t>:</w:t>
      </w:r>
    </w:p>
    <w:p>
      <w:r>
        <w:t xml:space="preserve">   - Perform regular security audits to ensure compliance with security standards like ISO 27001, HIPAA, or PCI-DSS.</w:t>
      </w:r>
    </w:p>
    <w:p>
      <w:r>
        <w:t xml:space="preserve">   - Review code for security issues and adherence to secure coding practices.</w:t>
      </w:r>
    </w:p>
    <w:p>
      <w:r>
        <w:t xml:space="preserve">5. </w:t>
      </w:r>
      <w:r>
        <w:rPr>
          <w:b/>
        </w:rPr>
        <w:t>Security Test Planning</w:t>
      </w:r>
      <w:r>
        <w:t>:</w:t>
      </w:r>
    </w:p>
    <w:p>
      <w:r>
        <w:t xml:space="preserve">   - Develop a comprehensive security testing plan that aligns with the application's complexity and scope.</w:t>
      </w:r>
    </w:p>
    <w:p>
      <w:r>
        <w:t xml:space="preserve">   - Identify the security testing scope, objectives, methods, and tools to be used.</w:t>
      </w:r>
    </w:p>
    <w:p>
      <w:r>
        <w:t xml:space="preserve">6. </w:t>
      </w:r>
      <w:r>
        <w:rPr>
          <w:b/>
        </w:rPr>
        <w:t>Incident Response</w:t>
      </w:r>
      <w:r>
        <w:t>:</w:t>
      </w:r>
    </w:p>
    <w:p>
      <w:r>
        <w:t xml:space="preserve">   - Be prepared to assist in the event of a security breach or incident.</w:t>
      </w:r>
    </w:p>
    <w:p>
      <w:r>
        <w:t xml:space="preserve">   - Participate in post-incident analysis to identify security lapses and improve incident response protocols.</w:t>
      </w:r>
    </w:p>
    <w:p>
      <w:r>
        <w:t xml:space="preserve">7. </w:t>
      </w:r>
      <w:r>
        <w:rPr>
          <w:b/>
        </w:rPr>
        <w:t>Security Training and Awareness</w:t>
      </w:r>
      <w:r>
        <w:t>:</w:t>
      </w:r>
    </w:p>
    <w:p>
      <w:r>
        <w:t xml:space="preserve">   - Provide security training and awareness sessions for other team members, especially developers, to promote secure coding practices.</w:t>
      </w:r>
    </w:p>
    <w:p>
      <w:r>
        <w:t xml:space="preserve">8. </w:t>
      </w:r>
      <w:r>
        <w:rPr>
          <w:b/>
        </w:rPr>
        <w:t>Reporting and Documentation</w:t>
      </w:r>
      <w:r>
        <w:t>:</w:t>
      </w:r>
    </w:p>
    <w:p>
      <w:r>
        <w:t xml:space="preserve">   - Prepare detailed reports on security testing activities, findings, and recommendations for improvement.</w:t>
      </w:r>
    </w:p>
    <w:p>
      <w:r>
        <w:t xml:space="preserve">   - Maintain clear documentation for future reference and compliance purposes.</w:t>
      </w:r>
    </w:p>
    <w:p>
      <w:r>
        <w:t>Coordination with Other Team Members:</w:t>
      </w:r>
    </w:p>
    <w:p>
      <w:r>
        <w:t xml:space="preserve">1. </w:t>
      </w:r>
      <w:r>
        <w:rPr>
          <w:b/>
        </w:rPr>
        <w:t>Collaboration with Developers</w:t>
      </w:r>
      <w:r>
        <w:t>:</w:t>
      </w:r>
    </w:p>
    <w:p>
      <w:r>
        <w:t xml:space="preserve">   - Work closely with developers to understand the application architecture and to provide guidance on fixing security issues.</w:t>
      </w:r>
    </w:p>
    <w:p>
      <w:r>
        <w:t xml:space="preserve">   - Assist in developing secure coding guidelines.</w:t>
      </w:r>
    </w:p>
    <w:p>
      <w:r>
        <w:t xml:space="preserve">2. </w:t>
      </w:r>
      <w:r>
        <w:rPr>
          <w:b/>
        </w:rPr>
        <w:t>Communication with Project Managers</w:t>
      </w:r>
      <w:r>
        <w:t>:</w:t>
      </w:r>
    </w:p>
    <w:p>
      <w:r>
        <w:t xml:space="preserve">   - Regularly update project managers on the status of security testing activities.</w:t>
      </w:r>
    </w:p>
    <w:p>
      <w:r>
        <w:t xml:space="preserve">   - Provide risk assessments and impact analyses to help in decision-making processes.</w:t>
      </w:r>
    </w:p>
    <w:p>
      <w:r>
        <w:t xml:space="preserve">3. </w:t>
      </w:r>
      <w:r>
        <w:rPr>
          <w:b/>
        </w:rPr>
        <w:t>Engagement with IT Operations</w:t>
      </w:r>
      <w:r>
        <w:t>:</w:t>
      </w:r>
    </w:p>
    <w:p>
      <w:r>
        <w:t xml:space="preserve">   - Coordinate with IT operations to ensure the production environment is configured securely.</w:t>
      </w:r>
    </w:p>
    <w:p>
      <w:r>
        <w:t xml:space="preserve">   - Validate that security patches and updates are applied promptly.</w:t>
      </w:r>
    </w:p>
    <w:p>
      <w:r>
        <w:t xml:space="preserve">4. </w:t>
      </w:r>
      <w:r>
        <w:rPr>
          <w:b/>
        </w:rPr>
        <w:t>Liaison with Compliance Officers</w:t>
      </w:r>
      <w:r>
        <w:t>:</w:t>
      </w:r>
    </w:p>
    <w:p>
      <w:r>
        <w:t xml:space="preserve">   - Ensure that all security testing activities are in line with regulatory requirements.</w:t>
      </w:r>
    </w:p>
    <w:p>
      <w:r>
        <w:t xml:space="preserve">   - Assist in the preparation of compliance reports and</w:t>
      </w:r>
    </w:p>
    <w:p>
      <w:r>
        <w:t>Test Lead (1 members): Role: Test Lead</w:t>
      </w:r>
    </w:p>
    <w:p>
      <w:r>
        <w:t>Key Tasks for Test Leads:</w:t>
      </w:r>
    </w:p>
    <w:p>
      <w:r>
        <w:t>1. Test Planning: Develop comprehensive test plans that outline the testing strategy, objectives, schedule, estimates, and resources required for the project.</w:t>
      </w:r>
    </w:p>
    <w:p>
      <w:r>
        <w:t>2. Test Design: Oversee the creation of detailed test cases and test scripts based on requirements and design documents. Ensure that all test scenarios are covered.</w:t>
      </w:r>
    </w:p>
    <w:p>
      <w:r>
        <w:t>3. Test Environment Setup: Collaborate with IT and development teams to ensure that the test environment is properly configured and ready for testing activities.</w:t>
      </w:r>
    </w:p>
    <w:p>
      <w:r>
        <w:t>4. Resource Management: Allocate and manage testing resources, including personnel and tools, to ensure efficient execution of tests.</w:t>
      </w:r>
    </w:p>
    <w:p>
      <w:r>
        <w:t>5. Risk Management: Identify potential risks in the testing phase and develop mitigation plans.</w:t>
      </w:r>
    </w:p>
    <w:p>
      <w:r>
        <w:t>6. Test Execution Monitoring: Supervise the execution of test cases, monitor testing progress, and ensure adherence to the planned schedule.</w:t>
      </w:r>
    </w:p>
    <w:p>
      <w:r>
        <w:t>7. Quality Gatekeeper: Ensure that all testing deliverables meet quality standards before moving to the next phase of the development lifecycle.</w:t>
      </w:r>
    </w:p>
    <w:p>
      <w:r>
        <w:t>8. Defect Management: Oversee the defect tracking process, prioritize bug fixes, and ensure resolution in a timely manner.</w:t>
      </w:r>
    </w:p>
    <w:p>
      <w:r>
        <w:t>9. Reporting: Provide regular status reports to stakeholders, including progress, risks, and issues.</w:t>
      </w:r>
    </w:p>
    <w:p>
      <w:r>
        <w:t>10. Continuous Improvement: Analyze testing processes and implement improvements to enhance efficiency and effectiveness.</w:t>
      </w:r>
    </w:p>
    <w:p>
      <w:r>
        <w:t>11. Team Leadership: Mentor and support test engineers, fostering a collaborative and high-performance testing team.</w:t>
      </w:r>
    </w:p>
    <w:p>
      <w:r>
        <w:t>12. Vendor Coordination: If applicable, liaise with third-party vendors for test-related services and ensure their deliverables meet project standards.</w:t>
      </w:r>
    </w:p>
    <w:p>
      <w:r>
        <w:t>Coordination with Other Team Members:</w:t>
      </w:r>
    </w:p>
    <w:p>
      <w:r>
        <w:t>1. Communication: Maintain clear and consistent communication with project managers, developers, business analysts, and other stakeholders.</w:t>
      </w:r>
    </w:p>
    <w:p>
      <w:r>
        <w:t>2. Collaboration: Work closely with the development team to understand changes in the software and determine the testing impact.</w:t>
      </w:r>
    </w:p>
    <w:p>
      <w:r>
        <w:t>3. Integration: Ensure that testing activities are well-integrated with the overall project plan, particularly with respect to development and deployment activities.</w:t>
      </w:r>
    </w:p>
    <w:p>
      <w:r>
        <w:t>4. Feedback Loop: Facilitate a feedback loop between testers and other teams to rapidly address issues and incorporate learning into the testing process.</w:t>
      </w:r>
    </w:p>
    <w:p>
      <w:r>
        <w:t>Deliverables Expected from Test Leads:</w:t>
      </w:r>
    </w:p>
    <w:p>
      <w:r>
        <w:t>1. Test Strategy and Plan: A document that outlines the approach, resources, schedule, and scope of testing activities.</w:t>
      </w:r>
    </w:p>
    <w:p>
      <w:r>
        <w:t>2. Test Cases/Scripts: Detailed descriptions of test scenarios and steps to be executed to validate the application's functionality.</w:t>
      </w:r>
    </w:p>
    <w:p>
      <w:r>
        <w:t>3. Test Reports: Regular updates and final reports that summarize testing outcomes, including pass/fail status, defect details, and coverage metrics.</w:t>
      </w:r>
    </w:p>
    <w:p>
      <w:r>
        <w:t>4. Defect Logs: A comprehensive record of</w:t>
      </w:r>
    </w:p>
    <w:p>
      <w:pPr>
        <w:pStyle w:val="Heading1"/>
      </w:pPr>
      <w:r>
        <w:t>Schedule</w:t>
      </w:r>
    </w:p>
    <w:p>
      <w:r>
        <w:t>Functional Testing Schedule:</w:t>
      </w:r>
    </w:p>
    <w:p>
      <w:r>
        <w:t>Certainly! Below is a detailed testing schedule for the functional testing of the application KeepPass. This schedule assumes a moderate level of application complexity and a team of three testers. Adjustments should be made based on the actual conditions.</w:t>
      </w:r>
    </w:p>
    <w:p>
      <w:pPr>
        <w:pStyle w:val="Heading3"/>
      </w:pPr>
      <w:r>
        <w:t>Testing Schedule for KeepPass</w:t>
      </w:r>
    </w:p>
    <w:p>
      <w:pPr>
        <w:pStyle w:val="Heading4"/>
      </w:pPr>
      <w:r>
        <w:t>1. Test Planning</w:t>
      </w:r>
    </w:p>
    <w:p>
      <w:r>
        <w:t xml:space="preserve">- </w:t>
      </w:r>
      <w:r>
        <w:rPr>
          <w:b/>
        </w:rPr>
        <w:t>Objective</w:t>
      </w:r>
      <w:r>
        <w:t>: Define the scope of testing, resources, testing environment setup, and risk analysis.</w:t>
      </w:r>
    </w:p>
    <w:p>
      <w:r>
        <w:t xml:space="preserve">- </w:t>
      </w:r>
      <w:r>
        <w:rPr>
          <w:b/>
        </w:rPr>
        <w:t>Duration</w:t>
      </w:r>
      <w:r>
        <w:t>: 1 week</w:t>
      </w:r>
    </w:p>
    <w:p>
      <w:r>
        <w:t xml:space="preserve">- </w:t>
      </w:r>
      <w:r>
        <w:rPr>
          <w:b/>
        </w:rPr>
        <w:t>Activities</w:t>
      </w:r>
      <w:r>
        <w:t>:</w:t>
      </w:r>
    </w:p>
    <w:p>
      <w:r>
        <w:t xml:space="preserve">    - Day 1-2: Define the scope and objectives of functional testing.</w:t>
      </w:r>
    </w:p>
    <w:p>
      <w:r>
        <w:t xml:space="preserve">    - Day 3: Identify and allocate resources (testers, environments, tools).</w:t>
      </w:r>
    </w:p>
    <w:p>
      <w:r>
        <w:t xml:space="preserve">    - Day 4: Conduct a risk analysis to prioritize testing efforts.</w:t>
      </w:r>
    </w:p>
    <w:p>
      <w:r>
        <w:t xml:space="preserve">    - Day 5: Finalize test plan and schedule, and review with the team.</w:t>
      </w:r>
    </w:p>
    <w:p>
      <w:pPr>
        <w:pStyle w:val="Heading4"/>
      </w:pPr>
      <w:r>
        <w:t>2. Test Design</w:t>
      </w:r>
    </w:p>
    <w:p>
      <w:r>
        <w:t xml:space="preserve">- </w:t>
      </w:r>
      <w:r>
        <w:rPr>
          <w:b/>
        </w:rPr>
        <w:t>Objective</w:t>
      </w:r>
      <w:r>
        <w:t>: Develop detailed test cases and scripts based on requirements and use cases.</w:t>
      </w:r>
    </w:p>
    <w:p>
      <w:r>
        <w:t xml:space="preserve">- </w:t>
      </w:r>
      <w:r>
        <w:rPr>
          <w:b/>
        </w:rPr>
        <w:t>Duration</w:t>
      </w:r>
      <w:r>
        <w:t>: 2 weeks</w:t>
      </w:r>
    </w:p>
    <w:p>
      <w:r>
        <w:t xml:space="preserve">- </w:t>
      </w:r>
      <w:r>
        <w:rPr>
          <w:b/>
        </w:rPr>
        <w:t>Activities</w:t>
      </w:r>
      <w:r>
        <w:t>:</w:t>
      </w:r>
    </w:p>
    <w:p>
      <w:r>
        <w:t xml:space="preserve">    - Week 1:</w:t>
      </w:r>
    </w:p>
    <w:p>
      <w:r>
        <w:t xml:space="preserve">        - Day 1-3: Create detailed test cases for core functionalities.</w:t>
      </w:r>
    </w:p>
    <w:p>
      <w:r>
        <w:t xml:space="preserve">        - Day 4-5: Peer review of test cases and incorporation of feedback.</w:t>
      </w:r>
    </w:p>
    <w:p>
      <w:r>
        <w:t xml:space="preserve">    - Week 2:</w:t>
      </w:r>
    </w:p>
    <w:p>
      <w:r>
        <w:t xml:space="preserve">        - Day 1-3: Develop test scripts for automated testing (if applicable).</w:t>
      </w:r>
    </w:p>
    <w:p>
      <w:r>
        <w:t xml:space="preserve">        - Day 4: Review and revise test scripts.</w:t>
      </w:r>
    </w:p>
    <w:p>
      <w:r>
        <w:t xml:space="preserve">        - Day 5: Finalize all test cases and scripts, and prepare test data.</w:t>
      </w:r>
    </w:p>
    <w:p>
      <w:pPr>
        <w:pStyle w:val="Heading4"/>
      </w:pPr>
      <w:r>
        <w:t>3. Test Execution</w:t>
      </w:r>
    </w:p>
    <w:p>
      <w:r>
        <w:t xml:space="preserve">- </w:t>
      </w:r>
      <w:r>
        <w:rPr>
          <w:b/>
        </w:rPr>
        <w:t>Objective</w:t>
      </w:r>
      <w:r>
        <w:t>: Execute test cases, log defects, and retest fixed issues.</w:t>
      </w:r>
    </w:p>
    <w:p>
      <w:r>
        <w:t xml:space="preserve">- </w:t>
      </w:r>
      <w:r>
        <w:rPr>
          <w:b/>
        </w:rPr>
        <w:t>Duration</w:t>
      </w:r>
      <w:r>
        <w:t>: 3 weeks</w:t>
      </w:r>
    </w:p>
    <w:p>
      <w:r>
        <w:t xml:space="preserve">- </w:t>
      </w:r>
      <w:r>
        <w:rPr>
          <w:b/>
        </w:rPr>
        <w:t>Activities</w:t>
      </w:r>
      <w:r>
        <w:t>:</w:t>
      </w:r>
    </w:p>
    <w:p>
      <w:r>
        <w:t xml:space="preserve">    - Week 1:</w:t>
      </w:r>
    </w:p>
    <w:p>
      <w:r>
        <w:t xml:space="preserve">        - Day 1: Set up the testing environment and verify readiness.</w:t>
      </w:r>
    </w:p>
    <w:p>
      <w:r>
        <w:t xml:space="preserve">        - Day 2-5: Begin execution of test cases, focusing on high-risk areas first.</w:t>
      </w:r>
    </w:p>
    <w:p>
      <w:r>
        <w:t xml:space="preserve">    - Week 2-3:</w:t>
      </w:r>
    </w:p>
    <w:p>
      <w:r>
        <w:t xml:space="preserve">        - Continue test execution, logging all defects encountered.</w:t>
      </w:r>
    </w:p>
    <w:p>
      <w:r>
        <w:t xml:space="preserve">        - Work closely with developers to ensure defects are understood and addressed.</w:t>
      </w:r>
    </w:p>
    <w:p>
      <w:r>
        <w:t xml:space="preserve">        - Retest fixed defects and perform regression testing as needed.</w:t>
      </w:r>
    </w:p>
    <w:p>
      <w:r>
        <w:t xml:space="preserve">        - Track progress and adjust the schedule if necessary.</w:t>
      </w:r>
    </w:p>
    <w:p>
      <w:pPr>
        <w:pStyle w:val="Heading4"/>
      </w:pPr>
      <w:r>
        <w:t>4. Test Reporting</w:t>
      </w:r>
    </w:p>
    <w:p>
      <w:r>
        <w:t xml:space="preserve">- </w:t>
      </w:r>
      <w:r>
        <w:rPr>
          <w:b/>
        </w:rPr>
        <w:t>Objective</w:t>
      </w:r>
      <w:r>
        <w:t>: Analyze test results, report on the quality of the application, and provide recommendations.</w:t>
      </w:r>
    </w:p>
    <w:p>
      <w:r>
        <w:t xml:space="preserve">- </w:t>
      </w:r>
      <w:r>
        <w:rPr>
          <w:b/>
        </w:rPr>
        <w:t>Duration</w:t>
      </w:r>
      <w:r>
        <w:t>: 1 week</w:t>
      </w:r>
    </w:p>
    <w:p>
      <w:r>
        <w:t xml:space="preserve">- </w:t>
      </w:r>
      <w:r>
        <w:rPr>
          <w:b/>
        </w:rPr>
        <w:t>Activities</w:t>
      </w:r>
      <w:r>
        <w:t>:</w:t>
      </w:r>
    </w:p>
    <w:p>
      <w:r>
        <w:t xml:space="preserve">    - Day 1-2: Compile test results and analyze defect patterns.</w:t>
      </w:r>
    </w:p>
    <w:p>
      <w:r>
        <w:t xml:space="preserve">    - Day 3: Prepare a test summary report detailing the quality</w:t>
      </w:r>
    </w:p>
    <w:p>
      <w:r>
        <w:t>Automation Testing Schedule:</w:t>
      </w:r>
    </w:p>
    <w:p>
      <w:r>
        <w:t>Certainly! Below is a detailed testing schedule for the KeepPass application, assuming we have a team of 4 testers and the application has a moderate level of complexity. The schedule is also based on the assumption that the testing process will use a combination of manual and automated testing strategies.</w:t>
      </w:r>
    </w:p>
    <w:p>
      <w:pPr>
        <w:pStyle w:val="Heading3"/>
      </w:pPr>
      <w:r>
        <w:t>Week 1: Test Planning</w:t>
      </w:r>
    </w:p>
    <w:p>
      <w:r>
        <w:t xml:space="preserve">- </w:t>
      </w:r>
      <w:r>
        <w:rPr>
          <w:b/>
        </w:rPr>
        <w:t>Days 1-2</w:t>
      </w:r>
      <w:r>
        <w:t>: Requirements Analysis</w:t>
      </w:r>
    </w:p>
    <w:p>
      <w:r>
        <w:t xml:space="preserve">  - Review application documentation</w:t>
      </w:r>
    </w:p>
    <w:p>
      <w:r>
        <w:t xml:space="preserve">  - Understand the scope and objectives of automation testing</w:t>
      </w:r>
    </w:p>
    <w:p>
      <w:r>
        <w:t xml:space="preserve">  - Identify testing priorities and risks</w:t>
      </w:r>
    </w:p>
    <w:p>
      <w:r>
        <w:t xml:space="preserve">- </w:t>
      </w:r>
      <w:r>
        <w:rPr>
          <w:b/>
        </w:rPr>
        <w:t>Days 3-5</w:t>
      </w:r>
      <w:r>
        <w:t>: Strategy &amp; Tool Selection</w:t>
      </w:r>
    </w:p>
    <w:p>
      <w:r>
        <w:t xml:space="preserve">  - Decide on the automation tools and frameworks to be used</w:t>
      </w:r>
    </w:p>
    <w:p>
      <w:r>
        <w:t xml:space="preserve">  - Define the test environment setup</w:t>
      </w:r>
    </w:p>
    <w:p>
      <w:r>
        <w:t xml:space="preserve">  - Establish the automation testing strategy and approach</w:t>
      </w:r>
    </w:p>
    <w:p>
      <w:pPr>
        <w:pStyle w:val="Heading3"/>
      </w:pPr>
      <w:r>
        <w:t>Week 2-3: Test Design</w:t>
      </w:r>
    </w:p>
    <w:p>
      <w:r>
        <w:t xml:space="preserve">- </w:t>
      </w:r>
      <w:r>
        <w:rPr>
          <w:b/>
        </w:rPr>
        <w:t>Week 2, Days 1-3</w:t>
      </w:r>
      <w:r>
        <w:t>: Test Case Creation</w:t>
      </w:r>
    </w:p>
    <w:p>
      <w:r>
        <w:t xml:space="preserve">  - Create detailed test cases for the identified features and functionalities</w:t>
      </w:r>
    </w:p>
    <w:p>
      <w:r>
        <w:t xml:space="preserve">  - Define the expected outcomes for each test case</w:t>
      </w:r>
    </w:p>
    <w:p>
      <w:r>
        <w:t xml:space="preserve">- </w:t>
      </w:r>
      <w:r>
        <w:rPr>
          <w:b/>
        </w:rPr>
        <w:t>Week 2, Days 4-5 &amp; Week 3, Days 1-2</w:t>
      </w:r>
      <w:r>
        <w:t>: Automation Script Development</w:t>
      </w:r>
    </w:p>
    <w:p>
      <w:r>
        <w:t xml:space="preserve">  - Develop automation scripts based on the created test cases</w:t>
      </w:r>
    </w:p>
    <w:p>
      <w:r>
        <w:t xml:space="preserve">  - Perform peer reviews on the scripts to ensure accuracy and coverage</w:t>
      </w:r>
    </w:p>
    <w:p>
      <w:r>
        <w:t xml:space="preserve">- </w:t>
      </w:r>
      <w:r>
        <w:rPr>
          <w:b/>
        </w:rPr>
        <w:t>Week 3, Days 3-5</w:t>
      </w:r>
      <w:r>
        <w:t>: Test Data Preparation</w:t>
      </w:r>
    </w:p>
    <w:p>
      <w:r>
        <w:t xml:space="preserve">  - Prepare or acquire test data necessary for the test cases</w:t>
      </w:r>
    </w:p>
    <w:p>
      <w:r>
        <w:t xml:space="preserve">  - Validate the test data against the requirements</w:t>
      </w:r>
    </w:p>
    <w:p>
      <w:pPr>
        <w:pStyle w:val="Heading3"/>
      </w:pPr>
      <w:r>
        <w:t>Week 4-6: Test Execution</w:t>
      </w:r>
    </w:p>
    <w:p>
      <w:r>
        <w:t xml:space="preserve">- </w:t>
      </w:r>
      <w:r>
        <w:rPr>
          <w:b/>
        </w:rPr>
        <w:t>Week 4, Days 1-3</w:t>
      </w:r>
      <w:r>
        <w:t>: Dry Run</w:t>
      </w:r>
    </w:p>
    <w:p>
      <w:r>
        <w:t xml:space="preserve">  - Execute a dry run of the scripts to ensure the environment and scripts are ready</w:t>
      </w:r>
    </w:p>
    <w:p>
      <w:r>
        <w:t xml:space="preserve">  - Address any environment or configuration issues</w:t>
      </w:r>
    </w:p>
    <w:p>
      <w:r>
        <w:t xml:space="preserve">- </w:t>
      </w:r>
      <w:r>
        <w:rPr>
          <w:b/>
        </w:rPr>
        <w:t>Week 4, Days 4-5 &amp; Week 5, Days 1-5</w:t>
      </w:r>
      <w:r>
        <w:t>: Full Test Execution</w:t>
      </w:r>
    </w:p>
    <w:p>
      <w:r>
        <w:t xml:space="preserve">  - Run the automation scripts in the designated test environment</w:t>
      </w:r>
    </w:p>
    <w:p>
      <w:r>
        <w:t xml:space="preserve">  - Document any failures or issues encountered</w:t>
      </w:r>
    </w:p>
    <w:p>
      <w:r>
        <w:t xml:space="preserve">- </w:t>
      </w:r>
      <w:r>
        <w:rPr>
          <w:b/>
        </w:rPr>
        <w:t>Week 6, Days 1-3</w:t>
      </w:r>
      <w:r>
        <w:t>: Test Cycle Closure</w:t>
      </w:r>
    </w:p>
    <w:p>
      <w:r>
        <w:t xml:space="preserve">  - Re-run failed tests to confirm whether issues have been fixed</w:t>
      </w:r>
    </w:p>
    <w:p>
      <w:r>
        <w:t xml:space="preserve">  - Validate the test results and ensure completeness of the testing cycle</w:t>
      </w:r>
    </w:p>
    <w:p>
      <w:r>
        <w:t xml:space="preserve">- </w:t>
      </w:r>
      <w:r>
        <w:rPr>
          <w:b/>
        </w:rPr>
        <w:t>Week 6, Days 4-5</w:t>
      </w:r>
      <w:r>
        <w:t>: Maintenance</w:t>
      </w:r>
    </w:p>
    <w:p>
      <w:r>
        <w:t xml:space="preserve">  - Update scripts for any changes in the application or environment</w:t>
      </w:r>
    </w:p>
    <w:p>
      <w:r>
        <w:t xml:space="preserve">  - Optimize the test suite for future runs</w:t>
      </w:r>
    </w:p>
    <w:p>
      <w:pPr>
        <w:pStyle w:val="Heading3"/>
      </w:pPr>
      <w:r>
        <w:t>Week 7: Test Reporting</w:t>
      </w:r>
    </w:p>
    <w:p>
      <w:r>
        <w:t xml:space="preserve">- </w:t>
      </w:r>
      <w:r>
        <w:rPr>
          <w:b/>
        </w:rPr>
        <w:t>Day 1</w:t>
      </w:r>
      <w:r>
        <w:t>: Results Analysis</w:t>
      </w:r>
    </w:p>
    <w:p>
      <w:r>
        <w:t xml:space="preserve">  - Analyze the results of the test executions</w:t>
      </w:r>
    </w:p>
    <w:p>
      <w:r>
        <w:t xml:space="preserve">  - Categorize issues</w:t>
      </w:r>
    </w:p>
    <w:p>
      <w:r>
        <w:t>Performance Testing Schedule:</w:t>
      </w:r>
    </w:p>
    <w:p>
      <w:r>
        <w:t>Certainly! Below is a detailed testing schedule for Performance Testing of the application named KeepPass. This schedule assumes a moderate level of application complexity and a testing team consisting of four testers. Adjustments may be needed based on the actual team size and application complexity.</w:t>
      </w:r>
    </w:p>
    <w:p>
      <w:r/>
      <w:r>
        <w:rPr>
          <w:b/>
        </w:rPr>
        <w:t>Section: Schedule</w:t>
      </w:r>
      <w:r/>
    </w:p>
    <w:p>
      <w:r/>
      <w:r>
        <w:rPr>
          <w:b/>
        </w:rPr>
        <w:t>Application Name: KeepPass</w:t>
      </w:r>
      <w:r/>
    </w:p>
    <w:p>
      <w:r/>
      <w:r>
        <w:rPr>
          <w:b/>
        </w:rPr>
        <w:t>1. Test Planning:</w:t>
      </w:r>
      <w:r/>
    </w:p>
    <w:p>
      <w:r>
        <w:t>- Duration: 1 week</w:t>
      </w:r>
    </w:p>
    <w:p>
      <w:r>
        <w:t>- Start Date: May 1, 2023</w:t>
      </w:r>
    </w:p>
    <w:p>
      <w:r>
        <w:t>- End Date: May 5, 2023</w:t>
      </w:r>
    </w:p>
    <w:p>
      <w:r>
        <w:t>- Activities:</w:t>
      </w:r>
    </w:p>
    <w:p>
      <w:r>
        <w:t xml:space="preserve">  - Define performance testing objectives and metrics.</w:t>
      </w:r>
    </w:p>
    <w:p>
      <w:r>
        <w:t xml:space="preserve">  - Identify performance testing tools and environment setup requirements.</w:t>
      </w:r>
    </w:p>
    <w:p>
      <w:r>
        <w:t xml:space="preserve">  - Create a resource allocation plan including hardware, software, and personnel.</w:t>
      </w:r>
    </w:p>
    <w:p>
      <w:r>
        <w:t xml:space="preserve">  - Establish communication protocols and reporting structures.</w:t>
      </w:r>
    </w:p>
    <w:p>
      <w:r>
        <w:t xml:space="preserve">  - Develop a risk management plan for performance testing.</w:t>
      </w:r>
    </w:p>
    <w:p>
      <w:r/>
      <w:r>
        <w:rPr>
          <w:b/>
        </w:rPr>
        <w:t>2. Test Design:</w:t>
      </w:r>
      <w:r/>
    </w:p>
    <w:p>
      <w:r>
        <w:t>- Duration: 2 weeks</w:t>
      </w:r>
    </w:p>
    <w:p>
      <w:r>
        <w:t>- Start Date: May 8, 2023</w:t>
      </w:r>
    </w:p>
    <w:p>
      <w:r>
        <w:t>- End Date: May 19, 2023</w:t>
      </w:r>
    </w:p>
    <w:p>
      <w:r>
        <w:t>- Activities:</w:t>
      </w:r>
    </w:p>
    <w:p>
      <w:r>
        <w:t xml:space="preserve">  - Develop detailed performance test cases based on the performance objectives.</w:t>
      </w:r>
    </w:p>
    <w:p>
      <w:r>
        <w:t xml:space="preserve">  - Script the performance test scenarios using the chosen tool(s).</w:t>
      </w:r>
    </w:p>
    <w:p>
      <w:r>
        <w:t xml:space="preserve">  - Define data requirements and prepare test data.</w:t>
      </w:r>
    </w:p>
    <w:p>
      <w:r>
        <w:t xml:space="preserve">  - Set up the performance test environment.</w:t>
      </w:r>
    </w:p>
    <w:p>
      <w:r>
        <w:t xml:space="preserve">  - Conduct a pilot test to validate test design and environment setup.</w:t>
      </w:r>
    </w:p>
    <w:p>
      <w:r/>
      <w:r>
        <w:rPr>
          <w:b/>
        </w:rPr>
        <w:t>3. Test Execution:</w:t>
      </w:r>
      <w:r/>
    </w:p>
    <w:p>
      <w:r>
        <w:t>- Duration: 3 weeks</w:t>
      </w:r>
    </w:p>
    <w:p>
      <w:r>
        <w:t>- Start Date: May 22, 2023</w:t>
      </w:r>
    </w:p>
    <w:p>
      <w:r>
        <w:t>- End Date: June 9, 2023</w:t>
      </w:r>
    </w:p>
    <w:p>
      <w:r>
        <w:t>- Activities:</w:t>
      </w:r>
    </w:p>
    <w:p>
      <w:r>
        <w:t xml:space="preserve">  - Execute performance test cases as per the planned scenarios.</w:t>
      </w:r>
    </w:p>
    <w:p>
      <w:r>
        <w:t xml:space="preserve">  - Monitor system resources and gather performance data.</w:t>
      </w:r>
    </w:p>
    <w:p>
      <w:r>
        <w:t xml:space="preserve">  - Validate the test environment and data during the initial runs.</w:t>
      </w:r>
    </w:p>
    <w:p>
      <w:r>
        <w:t xml:space="preserve">  - Perform multiple test runs to measure application performance under various conditions.</w:t>
      </w:r>
    </w:p>
    <w:p>
      <w:r>
        <w:t xml:space="preserve">  - Log issues and defects related to performance.</w:t>
      </w:r>
    </w:p>
    <w:p>
      <w:r/>
      <w:r>
        <w:rPr>
          <w:b/>
        </w:rPr>
        <w:t>4. Test Reporting:</w:t>
      </w:r>
      <w:r/>
    </w:p>
    <w:p>
      <w:r>
        <w:t>- Duration: 1 week</w:t>
      </w:r>
    </w:p>
    <w:p>
      <w:r>
        <w:t>- Start Date: June 12, 2023</w:t>
      </w:r>
    </w:p>
    <w:p>
      <w:r>
        <w:t>- End Date: June 16, 2023</w:t>
      </w:r>
    </w:p>
    <w:p>
      <w:r>
        <w:t>- Activities:</w:t>
      </w:r>
    </w:p>
    <w:p>
      <w:r>
        <w:t xml:space="preserve">  - Analyze the collected performance data.</w:t>
      </w:r>
    </w:p>
    <w:p>
      <w:r>
        <w:t xml:space="preserve">  - Compare actual results against expected performance metrics.</w:t>
      </w:r>
    </w:p>
    <w:p>
      <w:r>
        <w:t xml:space="preserve">  - Compile detailed performance test reports including findings, graphs, and recommendations.</w:t>
      </w:r>
    </w:p>
    <w:p>
      <w:r>
        <w:t xml:space="preserve">  - Conduct review meetings to discuss the performance test results with stakeholders.</w:t>
      </w:r>
    </w:p>
    <w:p>
      <w:r>
        <w:t xml:space="preserve">  - Document lessons learned and provide feedback for future test cycles.</w:t>
      </w:r>
    </w:p>
    <w:p>
      <w:r/>
      <w:r>
        <w:rPr>
          <w:b/>
        </w:rPr>
        <w:t>Note:</w:t>
      </w:r>
      <w:r>
        <w:t xml:space="preserve"> This schedule is subject to change based on actual progress and findings during the testing phases. Delays in one phase may impact subsequent phases, and additional time may be required for re-testing</w:t>
      </w:r>
    </w:p>
    <w:p>
      <w:r>
        <w:t>Security Testing Schedule:</w:t>
      </w:r>
    </w:p>
    <w:p>
      <w:r>
        <w:t>Here is a detailed testing schedule for the security testing of an application named KeepPass. The schedule assumes a moderate level of application complexity and a team of 3 security testers.</w:t>
      </w:r>
    </w:p>
    <w:p>
      <w:pPr>
        <w:pStyle w:val="Heading3"/>
      </w:pPr>
      <w:r>
        <w:t>Test Planning</w:t>
      </w:r>
    </w:p>
    <w:p>
      <w:r/>
      <w:r>
        <w:rPr>
          <w:b/>
        </w:rPr>
        <w:t>Duration:</w:t>
      </w:r>
      <w:r>
        <w:t xml:space="preserve"> 2 weeks (Starting from April 1, 2023, to April 14, 2023)</w:t>
      </w:r>
    </w:p>
    <w:p>
      <w:r/>
      <w:r>
        <w:rPr>
          <w:b/>
        </w:rPr>
        <w:t>Activities:</w:t>
      </w:r>
      <w:r/>
    </w:p>
    <w:p>
      <w:r>
        <w:t>- Week 1 (April 1 - April 7):</w:t>
      </w:r>
    </w:p>
    <w:p>
      <w:r>
        <w:t xml:space="preserve">  - Identify security testing scope and objectives.</w:t>
      </w:r>
    </w:p>
    <w:p>
      <w:r>
        <w:t xml:space="preserve">  - Review application documentation.</w:t>
      </w:r>
    </w:p>
    <w:p>
      <w:r>
        <w:t xml:space="preserve">  - Perform a risk assessment.</w:t>
      </w:r>
    </w:p>
    <w:p>
      <w:r>
        <w:t xml:space="preserve">  - Define security testing strategies and methodologies.</w:t>
      </w:r>
    </w:p>
    <w:p>
      <w:r>
        <w:t>- Week 2 (April 8 - April 14):</w:t>
      </w:r>
    </w:p>
    <w:p>
      <w:r>
        <w:t xml:space="preserve">  - Assemble the testing team and assign roles.</w:t>
      </w:r>
    </w:p>
    <w:p>
      <w:r>
        <w:t xml:space="preserve">  - Set up the testing environment.</w:t>
      </w:r>
    </w:p>
    <w:p>
      <w:r>
        <w:t xml:space="preserve">  - Develop a communication plan.</w:t>
      </w:r>
    </w:p>
    <w:p>
      <w:r>
        <w:t xml:space="preserve">  - Finalize the test plan documentation and get approval from stakeholders.</w:t>
      </w:r>
    </w:p>
    <w:p>
      <w:pPr>
        <w:pStyle w:val="Heading3"/>
      </w:pPr>
      <w:r>
        <w:t>Test Design</w:t>
      </w:r>
    </w:p>
    <w:p>
      <w:r/>
      <w:r>
        <w:rPr>
          <w:b/>
        </w:rPr>
        <w:t>Duration:</w:t>
      </w:r>
      <w:r>
        <w:t xml:space="preserve"> 3 weeks (April 15, 2023, to May 5, 2023)</w:t>
      </w:r>
    </w:p>
    <w:p>
      <w:r/>
      <w:r>
        <w:rPr>
          <w:b/>
        </w:rPr>
        <w:t>Activities:</w:t>
      </w:r>
      <w:r/>
    </w:p>
    <w:p>
      <w:r>
        <w:t>- Week 1 (April 15 - April 21):</w:t>
      </w:r>
    </w:p>
    <w:p>
      <w:r>
        <w:t xml:space="preserve">  - Create detailed security test cases based on identified risks.</w:t>
      </w:r>
    </w:p>
    <w:p>
      <w:r>
        <w:t xml:space="preserve">  - Develop test scripts for automated security testing tools.</w:t>
      </w:r>
    </w:p>
    <w:p>
      <w:r>
        <w:t>- Week 2 (April 22 - April 28):</w:t>
      </w:r>
    </w:p>
    <w:p>
      <w:r>
        <w:t xml:space="preserve">  - Review and refine test cases and scripts.</w:t>
      </w:r>
    </w:p>
    <w:p>
      <w:r>
        <w:t xml:space="preserve">  - Prepare test data and necessary tools.</w:t>
      </w:r>
    </w:p>
    <w:p>
      <w:r>
        <w:t>- Week 3 (April 29 - May 5):</w:t>
      </w:r>
    </w:p>
    <w:p>
      <w:r>
        <w:t xml:space="preserve">  - Conduct a pre-test walkthrough with the testing team.</w:t>
      </w:r>
    </w:p>
    <w:p>
      <w:r>
        <w:t xml:space="preserve">  - Perform a dry run of test cases on a small scale.</w:t>
      </w:r>
    </w:p>
    <w:p>
      <w:r>
        <w:t xml:space="preserve">  - Update test cases and scripts as necessary.</w:t>
      </w:r>
    </w:p>
    <w:p>
      <w:pPr>
        <w:pStyle w:val="Heading3"/>
      </w:pPr>
      <w:r>
        <w:t>Test Execution</w:t>
      </w:r>
    </w:p>
    <w:p>
      <w:r/>
      <w:r>
        <w:rPr>
          <w:b/>
        </w:rPr>
        <w:t>Duration:</w:t>
      </w:r>
      <w:r>
        <w:t xml:space="preserve"> 4 weeks (May 6, 2023, to June 2, 2023)</w:t>
      </w:r>
    </w:p>
    <w:p>
      <w:r/>
      <w:r>
        <w:rPr>
          <w:b/>
        </w:rPr>
        <w:t>Activities:</w:t>
      </w:r>
      <w:r/>
    </w:p>
    <w:p>
      <w:r>
        <w:t>- Week 1 (May 6 - May 12):</w:t>
      </w:r>
    </w:p>
    <w:p>
      <w:r>
        <w:t xml:space="preserve">  - Execute test cases focused on authentication, authorization, and session management.</w:t>
      </w:r>
    </w:p>
    <w:p>
      <w:r>
        <w:t xml:space="preserve">  - Begin automated vulnerability scanning.</w:t>
      </w:r>
    </w:p>
    <w:p>
      <w:r>
        <w:t>- Week 2 (May 13 - May 19):</w:t>
      </w:r>
    </w:p>
    <w:p>
      <w:r>
        <w:t xml:space="preserve">  - Continue with testing for input validation, error handling, and data protection.</w:t>
      </w:r>
    </w:p>
    <w:p>
      <w:r>
        <w:t xml:space="preserve">  - Perform manual security testing and code reviews.</w:t>
      </w:r>
    </w:p>
    <w:p>
      <w:r>
        <w:t>- Week 3 (May 20 - May 26):</w:t>
      </w:r>
    </w:p>
    <w:p>
      <w:r>
        <w:t xml:space="preserve">  - Execute test cases for business logic vulnerabilities.</w:t>
      </w:r>
    </w:p>
    <w:p>
      <w:r>
        <w:t xml:space="preserve">  - Run penetration tests to simulate real-world attacks.</w:t>
      </w:r>
    </w:p>
    <w:p>
      <w:r>
        <w:t>- Week 4 (May 27 - June 2):</w:t>
      </w:r>
    </w:p>
    <w:p>
      <w:r>
        <w:t xml:space="preserve">  - Complete any remaining test cases.</w:t>
      </w:r>
    </w:p>
    <w:p>
      <w:r>
        <w:t xml:space="preserve">  - Conduct regression testing for any security patches applied.</w:t>
      </w:r>
    </w:p>
    <w:p>
      <w:r>
        <w:t xml:space="preserve">  - Validate the fixes for previously identified issues.</w:t>
      </w:r>
    </w:p>
    <w:p>
      <w:pPr>
        <w:pStyle w:val="Heading3"/>
      </w:pPr>
      <w:r>
        <w:t>Test Reporting</w:t>
      </w:r>
    </w:p>
    <w:p>
      <w:pPr>
        <w:pStyle w:val="Heading1"/>
      </w:pPr>
      <w:r>
        <w:t>Planning Risks and Contingencies</w:t>
      </w:r>
    </w:p>
    <w:p>
      <w:r>
        <w:t>Section: Planning Risks and Contingencies</w:t>
      </w:r>
    </w:p>
    <w:p>
      <w:r>
        <w:t>Application Name: KeepPass</w:t>
      </w:r>
    </w:p>
    <w:p>
      <w:r>
        <w:t>Domain: Privacy &amp; Security</w:t>
      </w:r>
    </w:p>
    <w:p>
      <w:r>
        <w:t>1. Introduction</w:t>
      </w:r>
    </w:p>
    <w:p>
      <w:r>
        <w:t>The Planning Risks and Contingencies section outlines the potential risks associated with the testing phase of KeepPass, a password management application, and the measures to mitigate these risks. Given the critical nature of the application's purpose in securing sensitive user data, it is imperative that the testing plan accounts for various contingencies to ensure that the software performs reliably under all conditions.</w:t>
      </w:r>
    </w:p>
    <w:p>
      <w:r>
        <w:t>2. Risk Identification</w:t>
      </w:r>
    </w:p>
    <w:p>
      <w:r>
        <w:t>Here are the primary risks identified for the KeepPass testing plan:</w:t>
      </w:r>
    </w:p>
    <w:p>
      <w:r>
        <w:t>a. Technical Risks:</w:t>
      </w:r>
    </w:p>
    <w:p>
      <w:r>
        <w:t xml:space="preserve">   - Inadequate test coverage leading to undiscovered vulnerabilities.</w:t>
      </w:r>
    </w:p>
    <w:p>
      <w:r>
        <w:t xml:space="preserve">   - Potential data corruption during testing, impacting the integrity of password databases.</w:t>
      </w:r>
    </w:p>
    <w:p>
      <w:r>
        <w:t xml:space="preserve">   - Compatibility issues with different operating systems or hardware configurations.</w:t>
      </w:r>
    </w:p>
    <w:p>
      <w:r>
        <w:t xml:space="preserve">   - Performance bottlenecks under high-load scenarios.</w:t>
      </w:r>
    </w:p>
    <w:p>
      <w:r>
        <w:t>b. Operational Risks:</w:t>
      </w:r>
    </w:p>
    <w:p>
      <w:r>
        <w:t xml:space="preserve">   - Insufficient testing environment setup, leading to delays.</w:t>
      </w:r>
    </w:p>
    <w:p>
      <w:r>
        <w:t xml:space="preserve">   - Unavailability of skilled test engineers familiar with security and encryption standards.</w:t>
      </w:r>
    </w:p>
    <w:p>
      <w:r>
        <w:t>c. Project Risks:</w:t>
      </w:r>
    </w:p>
    <w:p>
      <w:r>
        <w:t xml:space="preserve">   - Delays in the testing schedule due to unforeseen complexities in test cases.</w:t>
      </w:r>
    </w:p>
    <w:p>
      <w:r>
        <w:t xml:space="preserve">   - Inadequate resources allocated for thorough testing of security features.</w:t>
      </w:r>
    </w:p>
    <w:p>
      <w:r>
        <w:t>d. Security Risks:</w:t>
      </w:r>
    </w:p>
    <w:p>
      <w:r>
        <w:t xml:space="preserve">   - Exposure of sensitive test data, such as password repositories, during testing.</w:t>
      </w:r>
    </w:p>
    <w:p>
      <w:r>
        <w:t xml:space="preserve">   - Breach of the testing environment leading to unauthorized access to KeepPass features.</w:t>
      </w:r>
    </w:p>
    <w:p>
      <w:r>
        <w:t>3. Risk Mitigation Strategies</w:t>
      </w:r>
    </w:p>
    <w:p>
      <w:r>
        <w:t>To address the identified risks, the following mitigation strategies will be implemented:</w:t>
      </w:r>
    </w:p>
    <w:p>
      <w:r>
        <w:t>a. Technical Risk Mitigation:</w:t>
      </w:r>
    </w:p>
    <w:p>
      <w:r>
        <w:t xml:space="preserve">   - Employ extensive code coverage tools and conduct security-focused testing practices such as penetration testing and vulnerability scanning.</w:t>
      </w:r>
    </w:p>
    <w:p>
      <w:r>
        <w:t xml:space="preserve">   - Implement data backup protocols and use test data isolation to prevent contamination of production data.</w:t>
      </w:r>
    </w:p>
    <w:p>
      <w:r>
        <w:t xml:space="preserve">   - Test on a wide range of systems and configurations to ensure compatibility and performance.</w:t>
      </w:r>
    </w:p>
    <w:p>
      <w:r>
        <w:t xml:space="preserve">   - Perform load testing to identify and address performance issues.</w:t>
      </w:r>
    </w:p>
    <w:p>
      <w:r>
        <w:t>b. Operational Risk Mitigation:</w:t>
      </w:r>
    </w:p>
    <w:p>
      <w:r>
        <w:t xml:space="preserve">   - Set up a dedicated and isolated testing environment with proper tools and access controls.</w:t>
      </w:r>
    </w:p>
    <w:p>
      <w:r>
        <w:t xml:space="preserve">   - Provide training and resources to testing teams on security best practices and KeepPass features.</w:t>
      </w:r>
    </w:p>
    <w:p>
      <w:r>
        <w:t>c. Project Risk Mitigation:</w:t>
      </w:r>
    </w:p>
    <w:p>
      <w:r>
        <w:t xml:space="preserve">   - Incorporate buffer time in the testing schedule for dealing with complex test scenarios.</w:t>
      </w:r>
    </w:p>
    <w:p>
      <w:r>
        <w:t xml:space="preserve">   - Ensure proper allocation of budget and personnel for the full extent of the testing phase.</w:t>
      </w:r>
    </w:p>
    <w:p>
      <w:r>
        <w:t>d. Security Risk Mitigation:</w:t>
      </w:r>
    </w:p>
    <w:p>
      <w:r>
        <w:t xml:space="preserve">   - Utilize encrypted channels for handling test data and employ strict access control measures.</w:t>
      </w:r>
    </w:p>
    <w:p>
      <w:r>
        <w:t xml:space="preserve">   - Regularly update and patch the testing environment to protect against new threats.</w:t>
      </w:r>
    </w:p>
    <w:p>
      <w:r>
        <w:t>4. Contingency Plans</w:t>
      </w:r>
    </w:p>
    <w:p>
      <w:r>
        <w:t>In the event that risks materialize, the following contingency plans will be enacted:</w:t>
      </w:r>
    </w:p>
    <w:p>
      <w:r>
        <w:t>a. For technical failures, a rollback procedure to the last stable configuration will be in place.</w:t>
      </w:r>
    </w:p>
    <w:p>
      <w:r>
        <w:t>b. If operational delays occur, a shift in resource allocation will be made to prioritize critical test cases.</w:t>
      </w:r>
    </w:p>
    <w:p>
      <w:r>
        <w:t>c. In the case of project risks, the testing phase may be extended, and additional resources will be requested.</w:t>
      </w:r>
    </w:p>
    <w:p>
      <w:r>
        <w:t>d. For security breaches, an incident response team will be activated to contain and assess the impact.</w:t>
      </w:r>
    </w:p>
    <w:p>
      <w:r>
        <w:t>5. Conclusion</w:t>
      </w:r>
    </w:p>
    <w:p>
      <w:r>
        <w:t>Effective risk management is crucial for the success of KeepPass's testing phase. By proactively identifying risks and establishing mitigation and contingency plans, the goal is to ensure a secure and reliable product that meets essential requirements and user expectations in the domain of privacy and security.</w:t>
      </w:r>
    </w:p>
    <w:p>
      <w:pPr>
        <w:pStyle w:val="Heading1"/>
      </w:pPr>
      <w:r>
        <w:t>Test Estimation</w:t>
      </w:r>
    </w:p>
    <w:p>
      <w:r>
        <w:t>Functional Testing Estimated Effort: To estimate the effort in man-days needed for functional testing of the KeePass Password Safe features, we'll need to break down the task into several steps. However, the information provided does not include specific details on the number of features, the complexity of each feature, or the expected time to test each feature. Therefore, I will make some assumptions to provide an estimate.</w:t>
      </w:r>
    </w:p>
    <w:p>
      <w:r>
        <w:t>Let's assume the main features to be tested are as follows:</w:t>
      </w:r>
    </w:p>
    <w:p>
      <w:r>
        <w:t>1. Initial Setup and Configuration</w:t>
      </w:r>
    </w:p>
    <w:p>
      <w:r>
        <w:t>2. Create Initial Password Database</w:t>
      </w:r>
    </w:p>
    <w:p>
      <w:r>
        <w:t>3. Composite Master Key Creation</w:t>
      </w:r>
    </w:p>
    <w:p>
      <w:r>
        <w:t>4. Database Settings Configuration</w:t>
      </w:r>
    </w:p>
    <w:p>
      <w:r>
        <w:t>For each feature, we will assess the complexity as High, Medium, or Low and estimate the effort accordingly.</w:t>
      </w:r>
    </w:p>
    <w:p>
      <w:r>
        <w:t>Assumptions:</w:t>
      </w:r>
    </w:p>
    <w:p>
      <w:r>
        <w:t>- High Complexity Feature: 5 man-days to test</w:t>
      </w:r>
    </w:p>
    <w:p>
      <w:r>
        <w:t>- Medium Complexity Feature: 3 man-days to test</w:t>
      </w:r>
    </w:p>
    <w:p>
      <w:r>
        <w:t>- Low Complexity Feature: 1 man-day to test</w:t>
      </w:r>
    </w:p>
    <w:p>
      <w:r>
        <w:t>Now, let's assign a complexity to each feature based on the descriptions provided and the importance of the feature:</w:t>
      </w:r>
    </w:p>
    <w:p>
      <w:r>
        <w:t>1. Initial Setup and Configuration: High complexity (critical for first-time users)</w:t>
      </w:r>
    </w:p>
    <w:p>
      <w:r>
        <w:t>2. Create Initial Password Database: High complexity (essential for the core function of the application)</w:t>
      </w:r>
    </w:p>
    <w:p>
      <w:r>
        <w:t>3. Composite Master Key Creation: High complexity (crucial for security)</w:t>
      </w:r>
    </w:p>
    <w:p>
      <w:r>
        <w:t>4. Database Settings Configuration: Medium complexity (important but not as critical as security features)</w:t>
      </w:r>
    </w:p>
    <w:p>
      <w:r>
        <w:t>Now, let's calculate the effort for each feature:</w:t>
      </w:r>
    </w:p>
    <w:p>
      <w:r>
        <w:t>1. Initial Setup and Configuration: 5 man-days</w:t>
      </w:r>
    </w:p>
    <w:p>
      <w:r>
        <w:t>2. Create Initial Password Database: 5 man-days</w:t>
      </w:r>
    </w:p>
    <w:p>
      <w:r>
        <w:t>3. Composite Master Key Creation: 5 man-days</w:t>
      </w:r>
    </w:p>
    <w:p>
      <w:r>
        <w:t>4. Database Settings Configuration: 3 man-days</w:t>
      </w:r>
    </w:p>
    <w:p>
      <w:r>
        <w:t>Total effort without considering the number of testers:</w:t>
      </w:r>
    </w:p>
    <w:p>
      <w:r>
        <w:t>5 + 5 + 5 + 3 = 18 man-days</w:t>
      </w:r>
    </w:p>
    <w:p>
      <w:r>
        <w:t>Now, considering there are 2 testers, we can divide the workload between them. However, it's important to note that not all tasks can be perfectly parallelized, and some features may require collaborative efforts or sequential testing. For the sake of simplicity, let's assume that the tasks can be evenly distributed.</w:t>
      </w:r>
    </w:p>
    <w:p>
      <w:r>
        <w:t>Total effort with 2 testers:</w:t>
      </w:r>
    </w:p>
    <w:p>
      <w:r>
        <w:t>18 man-days / 2 testers = 9 man-days</w:t>
      </w:r>
    </w:p>
    <w:p>
      <w:r>
        <w:t>This means that it would take 2 testers working together approximately 9 man-days to complete the functional testing of KeePass Password Safe, given the assumptions made.</w:t>
      </w:r>
    </w:p>
    <w:p>
      <w:r>
        <w:t>Please note that this is a rough estimate and the actual effort may vary based on the exact requirements, the complexity of the application, the experience level of the testers, the testing methods man-days</w:t>
      </w:r>
    </w:p>
    <w:p>
      <w:r>
        <w:t>Automation Testing Estimated Effort: To estimate the effort in man-days for automation testing of the KeePass Password Safe, we need to consider various factors such as the complexity of the features, the experience of the testers, the tools being used for automation, and the scope of the testing (e.g., whether we are testing UI, API, security, performance, etc.).</w:t>
      </w:r>
    </w:p>
    <w:p>
      <w:r>
        <w:t>The features mentioned are:</w:t>
      </w:r>
    </w:p>
    <w:p>
      <w:r>
        <w:t>1. User Guide and Requirements Document Evaluation</w:t>
      </w:r>
    </w:p>
    <w:p>
      <w:r>
        <w:t>2. Create Initial Password Database</w:t>
      </w:r>
    </w:p>
    <w:p>
      <w:r>
        <w:t>3. Composite Master Key Creation</w:t>
      </w:r>
    </w:p>
    <w:p>
      <w:r>
        <w:t>4. Database Settings Configuration</w:t>
      </w:r>
    </w:p>
    <w:p>
      <w:r>
        <w:t>Assuming we are focusing on functional UI automation testing, here is a rough estimation approach:</w:t>
      </w:r>
    </w:p>
    <w:p>
      <w:r>
        <w:t xml:space="preserve">1. </w:t>
      </w:r>
      <w:r>
        <w:rPr>
          <w:b/>
        </w:rPr>
        <w:t>Understanding Requirements and Planning</w:t>
      </w:r>
      <w:r>
        <w:t>:</w:t>
      </w:r>
    </w:p>
    <w:p>
      <w:r>
        <w:t xml:space="preserve">   - Reading and understanding the user guide and requirements: 1-2 days</w:t>
      </w:r>
    </w:p>
    <w:p>
      <w:r>
        <w:t xml:space="preserve">   - Test planning (including test case design and strategy): 1-2 days</w:t>
      </w:r>
    </w:p>
    <w:p>
      <w:r>
        <w:t xml:space="preserve">2. </w:t>
      </w:r>
      <w:r>
        <w:rPr>
          <w:b/>
        </w:rPr>
        <w:t>Test Environment Setup</w:t>
      </w:r>
      <w:r>
        <w:t>:</w:t>
      </w:r>
    </w:p>
    <w:p>
      <w:r>
        <w:t xml:space="preserve">   - Setting up the automation environment (installing tools, configuring the system): 0.5-1 day</w:t>
      </w:r>
    </w:p>
    <w:p>
      <w:r>
        <w:t xml:space="preserve">3. </w:t>
      </w:r>
      <w:r>
        <w:rPr>
          <w:b/>
        </w:rPr>
        <w:t>Test Case Development</w:t>
      </w:r>
      <w:r>
        <w:t>:</w:t>
      </w:r>
    </w:p>
    <w:p>
      <w:r>
        <w:t xml:space="preserve">   - For each feature, creating automated test scripts will vary in complexity:</w:t>
      </w:r>
    </w:p>
    <w:p>
      <w:r>
        <w:t xml:space="preserve">     - Feature 1 (User Guide Evaluation): This is not a feature that would typically require automation, as it is documentation.</w:t>
      </w:r>
    </w:p>
    <w:p>
      <w:r>
        <w:t xml:space="preserve">     - Feature 2 (Create Initial Password Database): 2-3 days</w:t>
      </w:r>
    </w:p>
    <w:p>
      <w:r>
        <w:t xml:space="preserve">     - Feature 3 (Composite Master Key Creation): 2-3 days</w:t>
      </w:r>
    </w:p>
    <w:p>
      <w:r>
        <w:t xml:space="preserve">     - Feature 4 (Database Settings Configuration): 1-2 days</w:t>
      </w:r>
    </w:p>
    <w:p>
      <w:r>
        <w:t xml:space="preserve">4. </w:t>
      </w:r>
      <w:r>
        <w:rPr>
          <w:b/>
        </w:rPr>
        <w:t>Test Execution and Maintenance</w:t>
      </w:r>
      <w:r>
        <w:t>:</w:t>
      </w:r>
    </w:p>
    <w:p>
      <w:r>
        <w:t xml:space="preserve">   - Initial test run and debugging of scripts: 1-2 days</w:t>
      </w:r>
    </w:p>
    <w:p>
      <w:r>
        <w:t xml:space="preserve">   - Rerunning tests to confirm stability: 1 day</w:t>
      </w:r>
    </w:p>
    <w:p>
      <w:r>
        <w:t xml:space="preserve">   - Maintenance due to any changes during the testing phase: 1-2 days</w:t>
      </w:r>
    </w:p>
    <w:p>
      <w:r>
        <w:t xml:space="preserve">5. </w:t>
      </w:r>
      <w:r>
        <w:rPr>
          <w:b/>
        </w:rPr>
        <w:t>Review and Reporting</w:t>
      </w:r>
      <w:r>
        <w:t>:</w:t>
      </w:r>
    </w:p>
    <w:p>
      <w:r>
        <w:t xml:space="preserve">   - Analyzing test results and reporting: 0.5-1 day</w:t>
      </w:r>
    </w:p>
    <w:p>
      <w:r>
        <w:t xml:space="preserve">   - Documentation of the test cases and findings: 0.5-1 day</w:t>
      </w:r>
    </w:p>
    <w:p>
      <w:r>
        <w:t xml:space="preserve">6. </w:t>
      </w:r>
      <w:r>
        <w:rPr>
          <w:b/>
        </w:rPr>
        <w:t>Contingency and Buffer</w:t>
      </w:r>
      <w:r>
        <w:t>:</w:t>
      </w:r>
    </w:p>
    <w:p>
      <w:r>
        <w:t xml:space="preserve">   - Including a buffer for unexpected challenges, learning new tools, or dealing with complex bugs: 2-3 days</w:t>
      </w:r>
    </w:p>
    <w:p>
      <w:r>
        <w:t>Adding up the days for each step:</w:t>
      </w:r>
    </w:p>
    <w:p>
      <w:r>
        <w:t>- Understanding and Planning: 2-4 days</w:t>
      </w:r>
    </w:p>
    <w:p>
      <w:r>
        <w:t>- Test Environment Setup: 0.5-1 day</w:t>
      </w:r>
    </w:p>
    <w:p>
      <w:r>
        <w:t>- Test Case Development: 5-8 days</w:t>
      </w:r>
    </w:p>
    <w:p>
      <w:r>
        <w:t>- Test Execution and Maintenance: 3-5 days</w:t>
      </w:r>
    </w:p>
    <w:p>
      <w:r>
        <w:t>- Review and Reporting: 1-2 days</w:t>
      </w:r>
    </w:p>
    <w:p>
      <w:r>
        <w:t>- Contingency man-days</w:t>
      </w:r>
    </w:p>
    <w:p>
      <w:r>
        <w:t>Performance Testing Estimated Effort: To estimate the effort in man-days needed for Performance Testing of KeePass Password Safe, we will need to consider several factors such as the complexity of each feature, the scope of the performance testing, the experience of the tester, and the tools available for the testing. Since the details provided don't give specific information about the complexity or the exact scope of the performance tests, we'll have to make some assumptions.</w:t>
      </w:r>
    </w:p>
    <w:p>
      <w:r>
        <w:t>Here's a general approach to estimate the effort:</w:t>
      </w:r>
    </w:p>
    <w:p>
      <w:r>
        <w:t xml:space="preserve">1. </w:t>
      </w:r>
      <w:r>
        <w:rPr>
          <w:b/>
        </w:rPr>
        <w:t>Understand the Features and Criticality</w:t>
      </w:r>
      <w:r>
        <w:t>: The features listed are foundational for the KeePass application, and their performance is critical to the user experience. The ability to create an initial password database, create a composite master key, and configure database settings are all essential functions that need to perform well under different conditions.</w:t>
      </w:r>
    </w:p>
    <w:p>
      <w:r>
        <w:t xml:space="preserve">2. </w:t>
      </w:r>
      <w:r>
        <w:rPr>
          <w:b/>
        </w:rPr>
        <w:t>Define Performance Metrics</w:t>
      </w:r>
      <w:r>
        <w:t>: Determine the key performance indicators (KPIs) that are important for KeePass. This could include things like database creation time, master key generation time, and configuration change application time.</w:t>
      </w:r>
    </w:p>
    <w:p>
      <w:r>
        <w:t xml:space="preserve">3. </w:t>
      </w:r>
      <w:r>
        <w:rPr>
          <w:b/>
        </w:rPr>
        <w:t>Scope of Performance Testing</w:t>
      </w:r>
      <w:r>
        <w:t>: Define what kind of performance testing is required. This could include:</w:t>
      </w:r>
    </w:p>
    <w:p>
      <w:r>
        <w:t xml:space="preserve">   - Load Testing: How the application behaves under expected user loads.</w:t>
      </w:r>
    </w:p>
    <w:p>
      <w:r>
        <w:t xml:space="preserve">   - Stress Testing: How the application behaves under extreme conditions.</w:t>
      </w:r>
    </w:p>
    <w:p>
      <w:r>
        <w:t xml:space="preserve">   - Endurance Testing: How the application behaves over an extended period.</w:t>
      </w:r>
    </w:p>
    <w:p>
      <w:r>
        <w:t xml:space="preserve">   - Scalability Testing: How the application handles increasing workloads.</w:t>
      </w:r>
    </w:p>
    <w:p>
      <w:r>
        <w:t xml:space="preserve">4. </w:t>
      </w:r>
      <w:r>
        <w:rPr>
          <w:b/>
        </w:rPr>
        <w:t>Test Case Design and Planning</w:t>
      </w:r>
      <w:r>
        <w:t>: For each feature and scenario, design test cases that will measure the KPIs under different conditions. This could involve creating a variety of databases of different sizes, with different complexity in master keys, etc.</w:t>
      </w:r>
    </w:p>
    <w:p>
      <w:r>
        <w:t xml:space="preserve">5. </w:t>
      </w:r>
      <w:r>
        <w:rPr>
          <w:b/>
        </w:rPr>
        <w:t>Test Environment Setup</w:t>
      </w:r>
      <w:r>
        <w:t>: Set up a test environment that can simulate the required conditions. This may involve setting up servers, databases, and network configurations that mimic production environments.</w:t>
      </w:r>
    </w:p>
    <w:p>
      <w:r>
        <w:t xml:space="preserve">6. </w:t>
      </w:r>
      <w:r>
        <w:rPr>
          <w:b/>
        </w:rPr>
        <w:t>Test Execution</w:t>
      </w:r>
      <w:r>
        <w:t>: Run the tests according to the plan, monitor the results, and document any performance issues.</w:t>
      </w:r>
    </w:p>
    <w:p>
      <w:r>
        <w:t xml:space="preserve">7. </w:t>
      </w:r>
      <w:r>
        <w:rPr>
          <w:b/>
        </w:rPr>
        <w:t>Analysis and Reporting</w:t>
      </w:r>
      <w:r>
        <w:t>: Analyze the data collected during testing to identify bottlenecks or performance issues. Prepare reports detailing the findings and recommendations for improvements.</w:t>
      </w:r>
    </w:p>
    <w:p>
      <w:r>
        <w:t xml:space="preserve">8. </w:t>
      </w:r>
      <w:r>
        <w:rPr>
          <w:b/>
        </w:rPr>
        <w:t>Re-Testing</w:t>
      </w:r>
      <w:r>
        <w:t>: After any performance issues are addressed, re-test to confirm that the changes have had the desired effect.</w:t>
      </w:r>
    </w:p>
    <w:p>
      <w:r>
        <w:t>Now, let's try to estimate the effort in man-days for each step:</w:t>
      </w:r>
    </w:p>
    <w:p>
      <w:r>
        <w:t xml:space="preserve">- </w:t>
      </w:r>
      <w:r>
        <w:rPr>
          <w:b/>
        </w:rPr>
        <w:t>Test Case Design and Planning</w:t>
      </w:r>
      <w:r>
        <w:t>: 2-3 days</w:t>
      </w:r>
    </w:p>
    <w:p>
      <w:r>
        <w:t xml:space="preserve">- </w:t>
      </w:r>
      <w:r>
        <w:rPr>
          <w:b/>
        </w:rPr>
        <w:t>Test Environment Setup</w:t>
      </w:r>
      <w:r>
        <w:t>: 2-3 days</w:t>
      </w:r>
    </w:p>
    <w:p>
      <w:r>
        <w:t xml:space="preserve">- </w:t>
      </w:r>
      <w:r>
        <w:rPr>
          <w:b/>
        </w:rPr>
        <w:t>Test Execution</w:t>
      </w:r>
      <w:r>
        <w:t>: Considering multiple scenarios and tests, man-days</w:t>
      </w:r>
    </w:p>
    <w:p>
      <w:r>
        <w:t>Security Testing Estimated Effort: To estimate the effort in man-days needed for Security Testing of KeePass Password Safe, we need to consider several factors, including the complexity of each feature, the criticality of each feature to the overall security of the application, the amount of effort required to test each feature, and the number of testers available.</w:t>
      </w:r>
    </w:p>
    <w:p>
      <w:r>
        <w:t>Here's a breakdown of the steps to estimate the effort:</w:t>
      </w:r>
    </w:p>
    <w:p>
      <w:r>
        <w:t xml:space="preserve">1. </w:t>
      </w:r>
      <w:r>
        <w:rPr>
          <w:b/>
        </w:rPr>
        <w:t>Understanding the Features and Criticality</w:t>
      </w:r>
      <w:r>
        <w:t>:</w:t>
      </w:r>
    </w:p>
    <w:p>
      <w:r>
        <w:t xml:space="preserve">   - </w:t>
      </w:r>
      <w:r>
        <w:rPr>
          <w:b/>
        </w:rPr>
        <w:t>Initial Setup/Configuration</w:t>
      </w:r>
      <w:r>
        <w:t>: This is the starting point for using KeePass and is critical as it involves setting up the encryption services. It is likely complex due to the need to test various encryption algorithms and configurations.</w:t>
      </w:r>
    </w:p>
    <w:p>
      <w:r>
        <w:t xml:space="preserve">   - </w:t>
      </w:r>
      <w:r>
        <w:rPr>
          <w:b/>
        </w:rPr>
        <w:t>Create Initial Password Database</w:t>
      </w:r>
      <w:r>
        <w:t>: This feature is also critical as it involves storing sensitive information securely.</w:t>
      </w:r>
    </w:p>
    <w:p>
      <w:r>
        <w:t xml:space="preserve">   - </w:t>
      </w:r>
      <w:r>
        <w:rPr>
          <w:b/>
        </w:rPr>
        <w:t>Composite Master Key Creation</w:t>
      </w:r>
      <w:r>
        <w:t>: This is the core security feature of KeePass, and its criticality cannot be overstated. Testing this feature would involve ensuring that the master key creation process is secure against various attack vectors.</w:t>
      </w:r>
    </w:p>
    <w:p>
      <w:r>
        <w:t xml:space="preserve">   - </w:t>
      </w:r>
      <w:r>
        <w:rPr>
          <w:b/>
        </w:rPr>
        <w:t>Database Settings Configuration</w:t>
      </w:r>
      <w:r>
        <w:t>: While this might not directly impact security, misconfigurations can lead to vulnerabilities, so it is still important to test thoroughly.</w:t>
      </w:r>
    </w:p>
    <w:p>
      <w:r>
        <w:t xml:space="preserve">2. </w:t>
      </w:r>
      <w:r>
        <w:rPr>
          <w:b/>
        </w:rPr>
        <w:t>Estimating Effort for Each Feature</w:t>
      </w:r>
      <w:r>
        <w:t>:</w:t>
      </w:r>
    </w:p>
    <w:p>
      <w:r>
        <w:t xml:space="preserve">   - For each feature, we need to consider the types of security tests that are appropriate, such as penetration testing, vulnerability scanning, code review, etc. Based on the complexity and the criticality, we can assign an estimated effort in man-days for each feature.</w:t>
      </w:r>
    </w:p>
    <w:p>
      <w:r>
        <w:t xml:space="preserve">3. </w:t>
      </w:r>
      <w:r>
        <w:rPr>
          <w:b/>
        </w:rPr>
        <w:t>Calculating Total Effort</w:t>
      </w:r>
      <w:r>
        <w:t>:</w:t>
      </w:r>
    </w:p>
    <w:p>
      <w:r>
        <w:t xml:space="preserve">   - We sum up the effort for all features to get a total estimate.</w:t>
      </w:r>
    </w:p>
    <w:p>
      <w:r>
        <w:t>As an example, let's assign hypothetical effort estimates for each feature:</w:t>
      </w:r>
    </w:p>
    <w:p>
      <w:r>
        <w:t xml:space="preserve">- </w:t>
      </w:r>
      <w:r>
        <w:rPr>
          <w:b/>
        </w:rPr>
        <w:t>Initial Setup/Configuration</w:t>
      </w:r>
      <w:r>
        <w:t>: Given its complexity and criticality, let's estimate 5 man-days for thorough testing.</w:t>
      </w:r>
    </w:p>
    <w:p>
      <w:r>
        <w:t xml:space="preserve">- </w:t>
      </w:r>
      <w:r>
        <w:rPr>
          <w:b/>
        </w:rPr>
        <w:t>Create Initial Password Database</w:t>
      </w:r>
      <w:r>
        <w:t>: This is also critical, so we might allocate 4 man-days for testing.</w:t>
      </w:r>
    </w:p>
    <w:p>
      <w:r>
        <w:t xml:space="preserve">- </w:t>
      </w:r>
      <w:r>
        <w:rPr>
          <w:b/>
        </w:rPr>
        <w:t>Composite Master Key Creation</w:t>
      </w:r>
      <w:r>
        <w:t>: As the foundation of KeePass security, this could require significant testing effort. We could estimate 6 man-days.</w:t>
      </w:r>
    </w:p>
    <w:p>
      <w:r>
        <w:t xml:space="preserve">- </w:t>
      </w:r>
      <w:r>
        <w:rPr>
          <w:b/>
        </w:rPr>
        <w:t>Database Settings Configuration</w:t>
      </w:r>
      <w:r>
        <w:t>: Although less critical, it still requires careful examination. Let's allocate 3 man-days.</w:t>
      </w:r>
    </w:p>
    <w:p>
      <w:r>
        <w:t>Now, add up the man-days for all features:</w:t>
      </w:r>
    </w:p>
    <w:p>
      <w:r>
        <w:t>Total Effort = Initial Setup/Configuration + Create Initial Password Database + Composite Master Key Creation + Database Settings Configuration</w:t>
      </w:r>
    </w:p>
    <w:p>
      <w:r>
        <w:t>Total Effort = 5 + 4 + 6 + 3 = 18 man-days</w:t>
      </w:r>
    </w:p>
    <w:p>
      <w:r>
        <w:t>Since we have only one tester available, man-days</w:t>
      </w:r>
    </w:p>
    <w:p>
      <w:pPr>
        <w:pStyle w:val="Heading1"/>
      </w:pPr>
      <w:r>
        <w:t>Glossary</w:t>
      </w:r>
    </w:p>
    <w:p>
      <w:r>
        <w:t>Here are the definitions for the identified technical terms and abbreviations to be included in the glossary of a test plan document:</w:t>
      </w:r>
    </w:p>
    <w:p>
      <w:r>
        <w:t>1. KeePass: A free open-source password manager that helps users manage their passwords securely. It stores passwords in an encrypted database, which can be unlocked with one master key.</w:t>
      </w:r>
    </w:p>
    <w:p>
      <w:r>
        <w:t>2. Windows PC: A personal computer that uses any of the Microsoft Windows operating systems.</w:t>
      </w:r>
    </w:p>
    <w:p>
      <w:r>
        <w:t>3. Password Database: A digital repository where passwords are stored securely. In the context of KeePass, it is an encrypted file that contains all the stored passwords and related information.</w:t>
      </w:r>
    </w:p>
    <w:p>
      <w:r>
        <w:t>4. Master Password: A single, primary password that grants access to the entire password database in KeePass.</w:t>
      </w:r>
    </w:p>
    <w:p>
      <w:r>
        <w:t>5. Pass Phrase: A sequence of words or other text used to control access to a computer system, program, or data. It is similar to a password but generally longer for added security.</w:t>
      </w:r>
    </w:p>
    <w:p>
      <w:r>
        <w:t>6. User Interface (UI): The means by which the user and a computer system interact, particularly the use of input devices and software.</w:t>
      </w:r>
    </w:p>
    <w:p>
      <w:r>
        <w:t>7. Auto-Type: A feature in KeePass that allows the program to automatically enter usernames and passwords into forms on web pages or other applications.</w:t>
      </w:r>
    </w:p>
    <w:p>
      <w:r>
        <w:t>8. USB Drive: A portable storage device that includes flash memory with an integrated USB interface. It is used to store data and can be connected to a computer via a USB port.</w:t>
      </w:r>
    </w:p>
    <w:p>
      <w:r>
        <w:t>9. Open Source Software: Software for which the original source code is made freely available and may be redistributed and modified.</w:t>
      </w:r>
    </w:p>
    <w:p>
      <w:r>
        <w:t>10. GNU General Public License (GPL): A widely used free software license that guarantees end users the freedom to run, study, share, and modify the software.</w:t>
      </w:r>
    </w:p>
    <w:p>
      <w:r>
        <w:t>11. CSV (Comma-Separated Values): A file format used to store tabular data (numbers and text) in plain text, with each line of the file representing a data record and each record consisting of one or more fields separated by commas.</w:t>
      </w:r>
    </w:p>
    <w:p>
      <w:r>
        <w:t>12. TAN (Transaction Authentication Number): A password used to authorize a transaction, which can only be used once, enhancing security.</w:t>
      </w:r>
    </w:p>
    <w:p>
      <w:r>
        <w:t>13. Encryption: The process of converting information or data into a code, especially to prevent unauthorized access.</w:t>
      </w:r>
    </w:p>
    <w:p>
      <w:r>
        <w:t>14. Algorithm: A process or set of rules to be followed in calculations or other problem-solving operations, especially by a computer.</w:t>
      </w:r>
    </w:p>
    <w:p>
      <w:r>
        <w:t>15. AES (Advanced Encryption Standard): A symmetric encryption algorithm widely used across the globe to secure data.</w:t>
      </w:r>
    </w:p>
    <w:p>
      <w:r>
        <w:t>16. Twofish: A symmetric key block cipher with a block size of 128 bits and key sizes up to 256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